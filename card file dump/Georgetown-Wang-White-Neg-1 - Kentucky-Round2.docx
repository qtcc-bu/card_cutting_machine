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723E" w14:textId="3D81DD67" w:rsidR="00A54120" w:rsidRDefault="00A54120" w:rsidP="00A541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Theme="minorHAnsi" w:eastAsia="MS Gothic" w:hAnsiTheme="minorHAnsi" w:cstheme="minorHAnsi"/>
          <w:b/>
          <w:sz w:val="52"/>
          <w:szCs w:val="32"/>
        </w:rPr>
      </w:pPr>
      <w:r>
        <w:rPr>
          <w:rFonts w:asciiTheme="minorHAnsi" w:eastAsia="MS Gothic" w:hAnsiTheme="minorHAnsi" w:cstheme="minorHAnsi"/>
          <w:b/>
          <w:sz w:val="52"/>
          <w:szCs w:val="32"/>
        </w:rPr>
        <w:t>R2 UK Neg vs Trinity NM Disclosure</w:t>
      </w:r>
    </w:p>
    <w:p w14:paraId="0B501998" w14:textId="3A672295" w:rsidR="00A54120" w:rsidRPr="00A54120" w:rsidRDefault="00A54120" w:rsidP="00A541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Theme="minorHAnsi" w:eastAsia="MS Gothic" w:hAnsiTheme="minorHAnsi" w:cstheme="minorHAnsi"/>
          <w:b/>
          <w:sz w:val="52"/>
          <w:szCs w:val="32"/>
        </w:rPr>
      </w:pPr>
      <w:r w:rsidRPr="00A54120">
        <w:rPr>
          <w:rFonts w:asciiTheme="minorHAnsi" w:eastAsia="MS Gothic" w:hAnsiTheme="minorHAnsi" w:cstheme="minorHAnsi"/>
          <w:b/>
          <w:sz w:val="52"/>
          <w:szCs w:val="32"/>
        </w:rPr>
        <w:t>1NC</w:t>
      </w:r>
    </w:p>
    <w:p w14:paraId="1AF28AC0" w14:textId="77777777"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Off</w:t>
      </w:r>
    </w:p>
    <w:p w14:paraId="65C1B9DF" w14:textId="77777777" w:rsidR="00A54120" w:rsidRPr="00A54120" w:rsidRDefault="00A54120" w:rsidP="00A54120">
      <w:pPr>
        <w:keepNext/>
        <w:keepLines/>
        <w:pageBreakBefore/>
        <w:spacing w:before="40" w:after="0"/>
        <w:jc w:val="center"/>
        <w:outlineLvl w:val="2"/>
        <w:rPr>
          <w:rFonts w:asciiTheme="minorHAnsi" w:eastAsiaTheme="majorEastAsia" w:hAnsiTheme="minorHAnsi" w:cstheme="minorHAnsi"/>
          <w:b/>
          <w:sz w:val="32"/>
          <w:szCs w:val="24"/>
          <w:u w:val="single"/>
        </w:rPr>
      </w:pPr>
      <w:r w:rsidRPr="00A54120">
        <w:rPr>
          <w:rFonts w:asciiTheme="minorHAnsi" w:eastAsiaTheme="majorEastAsia" w:hAnsiTheme="minorHAnsi" w:cstheme="minorHAnsi"/>
          <w:b/>
          <w:sz w:val="32"/>
          <w:szCs w:val="24"/>
          <w:u w:val="single"/>
        </w:rPr>
        <w:t>1NC---T</w:t>
      </w:r>
    </w:p>
    <w:p w14:paraId="54047CD9"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T---Prohibit</w:t>
      </w:r>
    </w:p>
    <w:p w14:paraId="4B366CB2" w14:textId="77777777" w:rsidR="00A54120" w:rsidRPr="00A54120" w:rsidRDefault="00A54120" w:rsidP="00A54120">
      <w:pPr>
        <w:rPr>
          <w:rFonts w:asciiTheme="minorHAnsi" w:hAnsiTheme="minorHAnsi" w:cstheme="minorHAnsi"/>
        </w:rPr>
      </w:pPr>
    </w:p>
    <w:p w14:paraId="01F4B6AB"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Prohibition is </w:t>
      </w:r>
      <w:r w:rsidRPr="00A54120">
        <w:rPr>
          <w:rFonts w:asciiTheme="minorHAnsi" w:eastAsiaTheme="majorEastAsia" w:hAnsiTheme="minorHAnsi" w:cstheme="minorHAnsi"/>
          <w:b/>
          <w:iCs/>
          <w:sz w:val="26"/>
          <w:u w:val="single"/>
        </w:rPr>
        <w:t>distinct</w:t>
      </w:r>
      <w:r w:rsidRPr="00A54120">
        <w:rPr>
          <w:rFonts w:asciiTheme="minorHAnsi" w:eastAsiaTheme="majorEastAsia" w:hAnsiTheme="minorHAnsi" w:cstheme="minorHAnsi"/>
          <w:b/>
          <w:iCs/>
          <w:sz w:val="26"/>
        </w:rPr>
        <w:t xml:space="preserve"> from regulation – it requires </w:t>
      </w:r>
      <w:r w:rsidRPr="00A54120">
        <w:rPr>
          <w:rFonts w:asciiTheme="minorHAnsi" w:eastAsiaTheme="majorEastAsia" w:hAnsiTheme="minorHAnsi" w:cstheme="minorHAnsi"/>
          <w:b/>
          <w:iCs/>
          <w:sz w:val="26"/>
          <w:u w:val="single"/>
        </w:rPr>
        <w:t>ending something fully</w:t>
      </w:r>
      <w:r w:rsidRPr="00A54120">
        <w:rPr>
          <w:rFonts w:asciiTheme="minorHAnsi" w:eastAsiaTheme="majorEastAsia" w:hAnsiTheme="minorHAnsi" w:cstheme="minorHAnsi"/>
          <w:b/>
          <w:iCs/>
          <w:sz w:val="26"/>
        </w:rPr>
        <w:t xml:space="preserve">, which </w:t>
      </w:r>
      <w:r w:rsidRPr="00A54120">
        <w:rPr>
          <w:rFonts w:asciiTheme="minorHAnsi" w:eastAsiaTheme="majorEastAsia" w:hAnsiTheme="minorHAnsi" w:cstheme="minorHAnsi"/>
          <w:b/>
          <w:iCs/>
          <w:sz w:val="26"/>
          <w:u w:val="single"/>
        </w:rPr>
        <w:t>excludes</w:t>
      </w:r>
      <w:r w:rsidRPr="00A54120">
        <w:rPr>
          <w:rFonts w:asciiTheme="minorHAnsi" w:eastAsiaTheme="majorEastAsia" w:hAnsiTheme="minorHAnsi" w:cstheme="minorHAnsi"/>
          <w:b/>
          <w:iCs/>
          <w:sz w:val="26"/>
        </w:rPr>
        <w:t xml:space="preserve"> regulating within the bounds of prescribed rules.</w:t>
      </w:r>
    </w:p>
    <w:p w14:paraId="241074F8"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Feldman 86</w:t>
      </w:r>
      <w:r w:rsidRPr="00A54120">
        <w:rPr>
          <w:rFonts w:asciiTheme="minorHAnsi" w:hAnsiTheme="minorHAnsi" w:cstheme="minorHAnsi"/>
        </w:rPr>
        <w:t xml:space="preserve"> – Member of Procopio's Native American Law practice</w:t>
      </w:r>
    </w:p>
    <w:p w14:paraId="26642670"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Glenn M. Feldman, On Appeal from the United States Court of Appeals for the Ninth Circuit, California v. Cabazon Band of Mission Indians, 1986 U.S. S. Ct. Briefs LEXIS 1221, Supreme Court of the United States, 1986, LexisNexis</w:t>
      </w:r>
    </w:p>
    <w:p w14:paraId="6B236715"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In arguing that California's bingo laws are prohibitory rat </w:t>
      </w:r>
      <w:proofErr w:type="spellStart"/>
      <w:r w:rsidRPr="00A54120">
        <w:rPr>
          <w:rFonts w:asciiTheme="minorHAnsi" w:hAnsiTheme="minorHAnsi" w:cstheme="minorHAnsi"/>
        </w:rPr>
        <w:t>ther</w:t>
      </w:r>
      <w:proofErr w:type="spellEnd"/>
      <w:r w:rsidRPr="00A54120">
        <w:rPr>
          <w:rFonts w:asciiTheme="minorHAnsi" w:hAnsiTheme="minorHAnsi" w:cstheme="minorHAnsi"/>
        </w:rPr>
        <w:t xml:space="preserve"> than regulatory, the </w:t>
      </w:r>
      <w:proofErr w:type="spellStart"/>
      <w:r w:rsidRPr="00A54120">
        <w:rPr>
          <w:rFonts w:asciiTheme="minorHAnsi" w:hAnsiTheme="minorHAnsi" w:cstheme="minorHAnsi"/>
        </w:rPr>
        <w:t>appeallants</w:t>
      </w:r>
      <w:proofErr w:type="spellEnd"/>
      <w:r w:rsidRPr="00A54120">
        <w:rPr>
          <w:rFonts w:asciiTheme="minorHAnsi" w:hAnsiTheme="minorHAnsi" w:cstheme="minorHAnsi"/>
        </w:rPr>
        <w:t xml:space="preserve"> have simply misunderstood the fundamental distinction between "prohibition" and "regulation" of conduct. As succinctly put by the Supreme Court of Washington more than 50 years ago, after noting that the </w:t>
      </w:r>
      <w:r w:rsidRPr="00A54120">
        <w:rPr>
          <w:rFonts w:asciiTheme="minorHAnsi" w:hAnsiTheme="minorHAnsi" w:cstheme="minorHAnsi"/>
          <w:b/>
          <w:iCs/>
          <w:highlight w:val="green"/>
          <w:u w:val="single"/>
        </w:rPr>
        <w:t>prohibition</w:t>
      </w:r>
      <w:r w:rsidRPr="00A54120">
        <w:rPr>
          <w:rFonts w:asciiTheme="minorHAnsi" w:hAnsiTheme="minorHAnsi" w:cstheme="minorHAnsi"/>
          <w:highlight w:val="green"/>
        </w:rPr>
        <w:t xml:space="preserve"> </w:t>
      </w:r>
      <w:r w:rsidRPr="00A54120">
        <w:rPr>
          <w:rFonts w:asciiTheme="minorHAnsi" w:hAnsiTheme="minorHAnsi" w:cstheme="minorHAnsi"/>
          <w:highlight w:val="green"/>
          <w:u w:val="single"/>
        </w:rPr>
        <w:t xml:space="preserve">and </w:t>
      </w:r>
      <w:r w:rsidRPr="00A54120">
        <w:rPr>
          <w:rFonts w:asciiTheme="minorHAnsi" w:hAnsiTheme="minorHAnsi" w:cstheme="minorHAnsi"/>
          <w:b/>
          <w:iCs/>
          <w:highlight w:val="green"/>
          <w:u w:val="single"/>
        </w:rPr>
        <w:t>regulation</w:t>
      </w:r>
      <w:r w:rsidRPr="00A54120">
        <w:rPr>
          <w:rFonts w:asciiTheme="minorHAnsi" w:hAnsiTheme="minorHAnsi" w:cstheme="minorHAnsi"/>
        </w:rPr>
        <w:t xml:space="preserve"> of the sale of liquor </w:t>
      </w:r>
      <w:r w:rsidRPr="00A54120">
        <w:rPr>
          <w:rFonts w:asciiTheme="minorHAnsi" w:hAnsiTheme="minorHAnsi" w:cstheme="minorHAnsi"/>
          <w:highlight w:val="green"/>
          <w:u w:val="single"/>
        </w:rPr>
        <w:t>are</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entirely </w:t>
      </w:r>
      <w:r w:rsidRPr="00A54120">
        <w:rPr>
          <w:rFonts w:asciiTheme="minorHAnsi" w:hAnsiTheme="minorHAnsi" w:cstheme="minorHAnsi"/>
          <w:b/>
          <w:iCs/>
          <w:highlight w:val="green"/>
          <w:u w:val="single"/>
        </w:rPr>
        <w:t>different things</w:t>
      </w:r>
      <w:r w:rsidRPr="00A54120">
        <w:rPr>
          <w:rFonts w:asciiTheme="minorHAnsi" w:hAnsiTheme="minorHAnsi" w:cstheme="minorHAnsi"/>
          <w:highlight w:val="green"/>
        </w:rPr>
        <w:t>: "</w:t>
      </w:r>
      <w:r w:rsidRPr="00A54120">
        <w:rPr>
          <w:rFonts w:asciiTheme="minorHAnsi" w:hAnsiTheme="minorHAnsi" w:cstheme="minorHAnsi"/>
          <w:highlight w:val="green"/>
          <w:u w:val="single"/>
        </w:rPr>
        <w:t xml:space="preserve">To </w:t>
      </w:r>
      <w:r w:rsidRPr="00A54120">
        <w:rPr>
          <w:rFonts w:asciiTheme="minorHAnsi" w:hAnsiTheme="minorHAnsi" w:cstheme="minorHAnsi"/>
          <w:b/>
          <w:iCs/>
          <w:highlight w:val="green"/>
          <w:u w:val="single"/>
        </w:rPr>
        <w:t>prohibit</w:t>
      </w:r>
      <w:r w:rsidRPr="00A54120">
        <w:rPr>
          <w:rFonts w:asciiTheme="minorHAnsi" w:hAnsiTheme="minorHAnsi" w:cstheme="minorHAnsi"/>
        </w:rPr>
        <w:t xml:space="preserve"> the liquor traffic </w:t>
      </w:r>
      <w:r w:rsidRPr="00A54120">
        <w:rPr>
          <w:rFonts w:asciiTheme="minorHAnsi" w:hAnsiTheme="minorHAnsi" w:cstheme="minorHAnsi"/>
          <w:highlight w:val="green"/>
          <w:u w:val="single"/>
        </w:rPr>
        <w:t>implies</w:t>
      </w:r>
      <w:r w:rsidRPr="00A54120">
        <w:rPr>
          <w:rFonts w:asciiTheme="minorHAnsi" w:hAnsiTheme="minorHAnsi" w:cstheme="minorHAnsi"/>
        </w:rPr>
        <w:t xml:space="preserve"> the </w:t>
      </w:r>
      <w:r w:rsidRPr="00A54120">
        <w:rPr>
          <w:rFonts w:asciiTheme="minorHAnsi" w:hAnsiTheme="minorHAnsi" w:cstheme="minorHAnsi"/>
          <w:b/>
          <w:iCs/>
          <w:highlight w:val="green"/>
          <w:u w:val="single"/>
        </w:rPr>
        <w:t>putting a stop</w:t>
      </w:r>
      <w:r w:rsidRPr="00A54120">
        <w:rPr>
          <w:rFonts w:asciiTheme="minorHAnsi" w:hAnsiTheme="minorHAnsi" w:cstheme="minorHAnsi"/>
        </w:rPr>
        <w:t xml:space="preserve"> to its sale as a beverage, </w:t>
      </w:r>
      <w:r w:rsidRPr="00A54120">
        <w:rPr>
          <w:rFonts w:asciiTheme="minorHAnsi" w:hAnsiTheme="minorHAnsi" w:cstheme="minorHAnsi"/>
          <w:u w:val="single"/>
        </w:rPr>
        <w:t xml:space="preserve">to </w:t>
      </w:r>
      <w:r w:rsidRPr="00A54120">
        <w:rPr>
          <w:rFonts w:asciiTheme="minorHAnsi" w:hAnsiTheme="minorHAnsi" w:cstheme="minorHAnsi"/>
          <w:b/>
          <w:iCs/>
          <w:u w:val="single"/>
        </w:rPr>
        <w:t>end it fully</w:t>
      </w:r>
      <w:r w:rsidRPr="00A54120">
        <w:rPr>
          <w:rFonts w:asciiTheme="minorHAnsi" w:hAnsiTheme="minorHAnsi" w:cstheme="minorHAnsi"/>
        </w:rPr>
        <w:t xml:space="preserve">, </w:t>
      </w:r>
      <w:r w:rsidRPr="00A54120">
        <w:rPr>
          <w:rFonts w:asciiTheme="minorHAnsi" w:hAnsiTheme="minorHAnsi" w:cstheme="minorHAnsi"/>
          <w:b/>
          <w:iCs/>
          <w:u w:val="single"/>
        </w:rPr>
        <w:t>completely</w:t>
      </w:r>
      <w:r w:rsidRPr="00A54120">
        <w:rPr>
          <w:rFonts w:asciiTheme="minorHAnsi" w:hAnsiTheme="minorHAnsi" w:cstheme="minorHAnsi"/>
        </w:rPr>
        <w:t xml:space="preserve">, </w:t>
      </w:r>
      <w:r w:rsidRPr="00A54120">
        <w:rPr>
          <w:rFonts w:asciiTheme="minorHAnsi" w:hAnsiTheme="minorHAnsi" w:cstheme="minorHAnsi"/>
          <w:u w:val="single"/>
        </w:rPr>
        <w:t xml:space="preserve">and </w:t>
      </w:r>
      <w:r w:rsidRPr="00A54120">
        <w:rPr>
          <w:rFonts w:asciiTheme="minorHAnsi" w:hAnsiTheme="minorHAnsi" w:cstheme="minorHAnsi"/>
          <w:b/>
          <w:iCs/>
          <w:u w:val="single"/>
        </w:rPr>
        <w:t>indefinitely</w:t>
      </w:r>
      <w:r w:rsidRPr="00A54120">
        <w:rPr>
          <w:rFonts w:asciiTheme="minorHAnsi" w:hAnsiTheme="minorHAnsi" w:cstheme="minorHAnsi"/>
        </w:rPr>
        <w:t xml:space="preserve">." </w:t>
      </w:r>
      <w:r w:rsidRPr="00A54120">
        <w:rPr>
          <w:rFonts w:asciiTheme="minorHAnsi" w:hAnsiTheme="minorHAnsi" w:cstheme="minorHAnsi"/>
          <w:u w:val="single"/>
        </w:rPr>
        <w:t>In contrast</w:t>
      </w:r>
      <w:r w:rsidRPr="00A54120">
        <w:rPr>
          <w:rFonts w:asciiTheme="minorHAnsi" w:hAnsiTheme="minorHAnsi" w:cstheme="minorHAnsi"/>
        </w:rPr>
        <w:t xml:space="preserve">, </w:t>
      </w:r>
      <w:r w:rsidRPr="00A54120">
        <w:rPr>
          <w:rFonts w:asciiTheme="minorHAnsi" w:hAnsiTheme="minorHAnsi" w:cstheme="minorHAnsi"/>
          <w:highlight w:val="green"/>
          <w:u w:val="single"/>
        </w:rPr>
        <w:t>regulation</w:t>
      </w:r>
      <w:r w:rsidRPr="00A54120">
        <w:rPr>
          <w:rFonts w:asciiTheme="minorHAnsi" w:hAnsiTheme="minorHAnsi" w:cstheme="minorHAnsi"/>
        </w:rPr>
        <w:t xml:space="preserve"> "</w:t>
      </w:r>
      <w:r w:rsidRPr="00A54120">
        <w:rPr>
          <w:rFonts w:asciiTheme="minorHAnsi" w:hAnsiTheme="minorHAnsi" w:cstheme="minorHAnsi"/>
          <w:highlight w:val="green"/>
          <w:u w:val="single"/>
        </w:rPr>
        <w:t>implies</w:t>
      </w:r>
      <w:r w:rsidRPr="00A54120">
        <w:rPr>
          <w:rFonts w:asciiTheme="minorHAnsi" w:hAnsiTheme="minorHAnsi" w:cstheme="minorHAnsi"/>
          <w:u w:val="single"/>
        </w:rPr>
        <w:t xml:space="preserve"> that the </w:t>
      </w:r>
      <w:r w:rsidRPr="00A54120">
        <w:rPr>
          <w:rFonts w:asciiTheme="minorHAnsi" w:hAnsiTheme="minorHAnsi" w:cstheme="minorHAnsi"/>
          <w:highlight w:val="green"/>
          <w:u w:val="single"/>
        </w:rPr>
        <w:t>sale</w:t>
      </w:r>
      <w:r w:rsidRPr="00A54120">
        <w:rPr>
          <w:rFonts w:asciiTheme="minorHAnsi" w:hAnsiTheme="minorHAnsi" w:cstheme="minorHAnsi"/>
          <w:u w:val="single"/>
        </w:rPr>
        <w:t xml:space="preserve"> of intoxicating liquor </w:t>
      </w:r>
      <w:r w:rsidRPr="00A54120">
        <w:rPr>
          <w:rFonts w:asciiTheme="minorHAnsi" w:hAnsiTheme="minorHAnsi" w:cstheme="minorHAnsi"/>
          <w:highlight w:val="green"/>
          <w:u w:val="single"/>
        </w:rPr>
        <w:t xml:space="preserve">shall go on </w:t>
      </w:r>
      <w:r w:rsidRPr="00A54120">
        <w:rPr>
          <w:rFonts w:asciiTheme="minorHAnsi" w:hAnsiTheme="minorHAnsi" w:cstheme="minorHAnsi"/>
          <w:b/>
          <w:iCs/>
          <w:highlight w:val="green"/>
          <w:u w:val="single"/>
        </w:rPr>
        <w:t>within the bounds</w:t>
      </w:r>
      <w:r w:rsidRPr="00A54120">
        <w:rPr>
          <w:rFonts w:asciiTheme="minorHAnsi" w:hAnsiTheme="minorHAnsi" w:cstheme="minorHAnsi"/>
          <w:highlight w:val="green"/>
        </w:rPr>
        <w:t xml:space="preserve"> </w:t>
      </w:r>
      <w:r w:rsidRPr="00A54120">
        <w:rPr>
          <w:rFonts w:asciiTheme="minorHAnsi" w:hAnsiTheme="minorHAnsi" w:cstheme="minorHAnsi"/>
          <w:highlight w:val="green"/>
          <w:u w:val="single"/>
        </w:rPr>
        <w:t xml:space="preserve">of </w:t>
      </w:r>
      <w:r w:rsidRPr="00A54120">
        <w:rPr>
          <w:rFonts w:asciiTheme="minorHAnsi" w:hAnsiTheme="minorHAnsi" w:cstheme="minorHAnsi"/>
          <w:b/>
          <w:iCs/>
          <w:highlight w:val="green"/>
          <w:u w:val="single"/>
        </w:rPr>
        <w:t>certain prescribed rules</w:t>
      </w:r>
      <w:r w:rsidRPr="00A54120">
        <w:rPr>
          <w:rFonts w:asciiTheme="minorHAnsi" w:hAnsiTheme="minorHAnsi" w:cstheme="minorHAnsi"/>
        </w:rPr>
        <w:t xml:space="preserve">, </w:t>
      </w:r>
      <w:r w:rsidRPr="00A54120">
        <w:rPr>
          <w:rFonts w:asciiTheme="minorHAnsi" w:hAnsiTheme="minorHAnsi" w:cstheme="minorHAnsi"/>
          <w:b/>
          <w:iCs/>
          <w:u w:val="single"/>
        </w:rPr>
        <w:t>restrictions</w:t>
      </w:r>
      <w:r w:rsidRPr="00A54120">
        <w:rPr>
          <w:rFonts w:asciiTheme="minorHAnsi" w:hAnsiTheme="minorHAnsi" w:cstheme="minorHAnsi"/>
        </w:rPr>
        <w:t xml:space="preserve">, </w:t>
      </w:r>
      <w:r w:rsidRPr="00A54120">
        <w:rPr>
          <w:rFonts w:asciiTheme="minorHAnsi" w:hAnsiTheme="minorHAnsi" w:cstheme="minorHAnsi"/>
          <w:u w:val="single"/>
        </w:rPr>
        <w:t xml:space="preserve">and </w:t>
      </w:r>
      <w:r w:rsidRPr="00A54120">
        <w:rPr>
          <w:rFonts w:asciiTheme="minorHAnsi" w:hAnsiTheme="minorHAnsi" w:cstheme="minorHAnsi"/>
          <w:b/>
          <w:iCs/>
          <w:u w:val="single"/>
        </w:rPr>
        <w:t>limitations</w:t>
      </w:r>
      <w:r w:rsidRPr="00A54120">
        <w:rPr>
          <w:rFonts w:asciiTheme="minorHAnsi" w:hAnsiTheme="minorHAnsi" w:cstheme="minorHAnsi"/>
        </w:rPr>
        <w:t xml:space="preserve">." Ajax v. Gregory, 32 P.2d 560, 563 (Wash. 1934). Because regulation of conduct involves prescribing limitations, regulation, by definition, necessarily involves some degree of prohibition. Blumenthal v. City of Cheyenne, 186 P.2d 556, 566 (Wyo. 1947). </w:t>
      </w:r>
      <w:r w:rsidRPr="00A54120">
        <w:rPr>
          <w:rFonts w:asciiTheme="minorHAnsi" w:hAnsiTheme="minorHAnsi" w:cstheme="minorHAnsi"/>
          <w:u w:val="single"/>
        </w:rPr>
        <w:t>The two concepts</w:t>
      </w:r>
      <w:r w:rsidRPr="00A54120">
        <w:rPr>
          <w:rFonts w:asciiTheme="minorHAnsi" w:hAnsiTheme="minorHAnsi" w:cstheme="minorHAnsi"/>
        </w:rPr>
        <w:t xml:space="preserve">, however, </w:t>
      </w:r>
      <w:r w:rsidRPr="00A54120">
        <w:rPr>
          <w:rFonts w:asciiTheme="minorHAnsi" w:hAnsiTheme="minorHAnsi" w:cstheme="minorHAnsi"/>
          <w:u w:val="single"/>
        </w:rPr>
        <w:t xml:space="preserve">are </w:t>
      </w:r>
      <w:r w:rsidRPr="00A54120">
        <w:rPr>
          <w:rFonts w:asciiTheme="minorHAnsi" w:hAnsiTheme="minorHAnsi" w:cstheme="minorHAnsi"/>
          <w:b/>
          <w:iCs/>
          <w:u w:val="single"/>
        </w:rPr>
        <w:t>analytically distinct</w:t>
      </w:r>
      <w:r w:rsidRPr="00A54120">
        <w:rPr>
          <w:rFonts w:asciiTheme="minorHAnsi" w:hAnsiTheme="minorHAnsi" w:cstheme="minorHAnsi"/>
        </w:rPr>
        <w:t xml:space="preserve">. Therefore, when courts have been faced with statutory schemes </w:t>
      </w:r>
      <w:proofErr w:type="gramStart"/>
      <w:r w:rsidRPr="00A54120">
        <w:rPr>
          <w:rFonts w:asciiTheme="minorHAnsi" w:hAnsiTheme="minorHAnsi" w:cstheme="minorHAnsi"/>
        </w:rPr>
        <w:t>similar to</w:t>
      </w:r>
      <w:proofErr w:type="gramEnd"/>
      <w:r w:rsidRPr="00A54120">
        <w:rPr>
          <w:rFonts w:asciiTheme="minorHAnsi" w:hAnsiTheme="minorHAnsi" w:cstheme="minorHAnsi"/>
        </w:rPr>
        <w:t xml:space="preserve"> California's bingo laws, they have consistently held them to be regulatory and not prohibitory.</w:t>
      </w:r>
    </w:p>
    <w:p w14:paraId="48368D02" w14:textId="77777777" w:rsidR="00A54120" w:rsidRPr="00A54120" w:rsidRDefault="00A54120" w:rsidP="00A54120">
      <w:pPr>
        <w:rPr>
          <w:rFonts w:asciiTheme="minorHAnsi" w:hAnsiTheme="minorHAnsi" w:cstheme="minorHAnsi"/>
        </w:rPr>
      </w:pPr>
    </w:p>
    <w:p w14:paraId="6FCC73A5"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Violation---the </w:t>
      </w:r>
      <w:proofErr w:type="spellStart"/>
      <w:r w:rsidRPr="00A54120">
        <w:rPr>
          <w:rFonts w:asciiTheme="minorHAnsi" w:eastAsiaTheme="majorEastAsia" w:hAnsiTheme="minorHAnsi" w:cstheme="minorHAnsi"/>
          <w:b/>
          <w:iCs/>
          <w:sz w:val="26"/>
        </w:rPr>
        <w:t>aff</w:t>
      </w:r>
      <w:proofErr w:type="spellEnd"/>
      <w:r w:rsidRPr="00A54120">
        <w:rPr>
          <w:rFonts w:asciiTheme="minorHAnsi" w:eastAsiaTheme="majorEastAsia" w:hAnsiTheme="minorHAnsi" w:cstheme="minorHAnsi"/>
          <w:b/>
          <w:iCs/>
          <w:sz w:val="26"/>
        </w:rPr>
        <w:t xml:space="preserve"> allows all business practices, so long as they meet certain rules of accumulation of size---that’s regulation</w:t>
      </w:r>
    </w:p>
    <w:p w14:paraId="117D6CB1" w14:textId="77777777" w:rsidR="00A54120" w:rsidRPr="00A54120" w:rsidRDefault="00A54120" w:rsidP="00A54120">
      <w:pPr>
        <w:rPr>
          <w:rFonts w:asciiTheme="minorHAnsi" w:hAnsiTheme="minorHAnsi" w:cstheme="minorHAnsi"/>
        </w:rPr>
      </w:pPr>
    </w:p>
    <w:p w14:paraId="13BF7D92"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Vote neg---</w:t>
      </w:r>
    </w:p>
    <w:p w14:paraId="34411784" w14:textId="77777777" w:rsidR="00A54120" w:rsidRPr="00A54120" w:rsidRDefault="00A54120" w:rsidP="00A54120">
      <w:pPr>
        <w:rPr>
          <w:rFonts w:asciiTheme="minorHAnsi" w:hAnsiTheme="minorHAnsi" w:cstheme="minorHAnsi"/>
        </w:rPr>
      </w:pPr>
    </w:p>
    <w:p w14:paraId="402FF5C0"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[A]---Limits---they allow minor tweaks in the way that antitrust law is enforced because they don’t change the amount of business practices allowed. </w:t>
      </w:r>
    </w:p>
    <w:p w14:paraId="0AF39594" w14:textId="77777777" w:rsidR="00A54120" w:rsidRPr="00A54120" w:rsidRDefault="00A54120" w:rsidP="00A54120">
      <w:pPr>
        <w:rPr>
          <w:rFonts w:asciiTheme="minorHAnsi" w:hAnsiTheme="minorHAnsi" w:cstheme="minorHAnsi"/>
        </w:rPr>
      </w:pPr>
    </w:p>
    <w:p w14:paraId="3DBE058A"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[B]---Grounds---NEG links are based on perception and </w:t>
      </w:r>
      <w:proofErr w:type="gramStart"/>
      <w:r w:rsidRPr="00A54120">
        <w:rPr>
          <w:rFonts w:asciiTheme="minorHAnsi" w:eastAsiaTheme="majorEastAsia" w:hAnsiTheme="minorHAnsi" w:cstheme="minorHAnsi"/>
          <w:b/>
          <w:iCs/>
          <w:sz w:val="26"/>
        </w:rPr>
        <w:t>large scale</w:t>
      </w:r>
      <w:proofErr w:type="gramEnd"/>
      <w:r w:rsidRPr="00A54120">
        <w:rPr>
          <w:rFonts w:asciiTheme="minorHAnsi" w:eastAsiaTheme="majorEastAsia" w:hAnsiTheme="minorHAnsi" w:cstheme="minorHAnsi"/>
          <w:b/>
          <w:iCs/>
          <w:sz w:val="26"/>
        </w:rPr>
        <w:t xml:space="preserve"> shifts from the status quo. </w:t>
      </w:r>
    </w:p>
    <w:p w14:paraId="3DE75081" w14:textId="77777777" w:rsidR="00A54120" w:rsidRPr="00A54120" w:rsidRDefault="00A54120" w:rsidP="00A54120">
      <w:pPr>
        <w:rPr>
          <w:rFonts w:asciiTheme="minorHAnsi" w:hAnsiTheme="minorHAnsi" w:cstheme="minorHAnsi"/>
        </w:rPr>
      </w:pPr>
    </w:p>
    <w:p w14:paraId="6E0848BD" w14:textId="77777777" w:rsidR="00A54120" w:rsidRPr="00A54120" w:rsidRDefault="00A54120" w:rsidP="00A54120">
      <w:pPr>
        <w:keepNext/>
        <w:keepLines/>
        <w:pageBreakBefore/>
        <w:spacing w:before="40" w:after="0"/>
        <w:jc w:val="center"/>
        <w:outlineLvl w:val="2"/>
        <w:rPr>
          <w:rFonts w:asciiTheme="minorHAnsi" w:eastAsiaTheme="majorEastAsia" w:hAnsiTheme="minorHAnsi" w:cstheme="minorHAnsi"/>
          <w:b/>
          <w:sz w:val="32"/>
          <w:szCs w:val="24"/>
          <w:u w:val="single"/>
        </w:rPr>
      </w:pPr>
      <w:bookmarkStart w:id="0" w:name="_Hlk82775833"/>
      <w:r w:rsidRPr="00A54120">
        <w:rPr>
          <w:rFonts w:asciiTheme="minorHAnsi" w:eastAsiaTheme="majorEastAsia" w:hAnsiTheme="minorHAnsi" w:cstheme="minorHAnsi"/>
          <w:b/>
          <w:sz w:val="32"/>
          <w:szCs w:val="24"/>
          <w:u w:val="single"/>
        </w:rPr>
        <w:t>1NC---CP</w:t>
      </w:r>
    </w:p>
    <w:p w14:paraId="4EDB7FB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Section 5 Counterplan---</w:t>
      </w:r>
    </w:p>
    <w:p w14:paraId="55C0198D" w14:textId="77777777" w:rsidR="00A54120" w:rsidRPr="00A54120" w:rsidRDefault="00A54120" w:rsidP="00A54120">
      <w:pPr>
        <w:rPr>
          <w:rFonts w:asciiTheme="minorHAnsi" w:hAnsiTheme="minorHAnsi" w:cstheme="minorHAnsi"/>
        </w:rPr>
      </w:pPr>
    </w:p>
    <w:p w14:paraId="45A11049"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The United States Federal Trade Commission should: </w:t>
      </w:r>
    </w:p>
    <w:p w14:paraId="4EFAA719" w14:textId="77777777" w:rsidR="00A54120" w:rsidRPr="00A54120" w:rsidRDefault="00A54120" w:rsidP="00A54120">
      <w:pPr>
        <w:keepNext/>
        <w:keepLines/>
        <w:numPr>
          <w:ilvl w:val="0"/>
          <w:numId w:val="11"/>
        </w:numPr>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determine that, under Section 5 of the Federal Trade Commission Act, “unfair methods of competition” includes domestic, private sector financial institutions amassing liabilities greater than five percent of the Federal Deposit Insurance Corporation’s Deposit Insurance Fund.</w:t>
      </w:r>
    </w:p>
    <w:p w14:paraId="00E9371D" w14:textId="77777777" w:rsidR="00A54120" w:rsidRPr="00A54120" w:rsidRDefault="00A54120" w:rsidP="00A54120">
      <w:pPr>
        <w:keepNext/>
        <w:keepLines/>
        <w:numPr>
          <w:ilvl w:val="0"/>
          <w:numId w:val="11"/>
        </w:numPr>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issue cease and desist letters to companies engaging in the </w:t>
      </w:r>
      <w:proofErr w:type="gramStart"/>
      <w:r w:rsidRPr="00A54120">
        <w:rPr>
          <w:rFonts w:asciiTheme="minorHAnsi" w:eastAsiaTheme="majorEastAsia" w:hAnsiTheme="minorHAnsi" w:cstheme="minorHAnsi"/>
          <w:b/>
          <w:iCs/>
          <w:sz w:val="26"/>
        </w:rPr>
        <w:t>aforementioned conduct</w:t>
      </w:r>
      <w:proofErr w:type="gramEnd"/>
      <w:r w:rsidRPr="00A54120">
        <w:rPr>
          <w:rFonts w:asciiTheme="minorHAnsi" w:eastAsiaTheme="majorEastAsia" w:hAnsiTheme="minorHAnsi" w:cstheme="minorHAnsi"/>
          <w:b/>
          <w:iCs/>
          <w:sz w:val="26"/>
        </w:rPr>
        <w:t>, stating that their conduct constitutes a violation of Section 5 of the FTC Act.</w:t>
      </w:r>
    </w:p>
    <w:p w14:paraId="0DF3FC86" w14:textId="77777777" w:rsidR="00A54120" w:rsidRPr="00A54120" w:rsidRDefault="00A54120" w:rsidP="00A54120">
      <w:pPr>
        <w:rPr>
          <w:rFonts w:asciiTheme="minorHAnsi" w:hAnsiTheme="minorHAnsi" w:cstheme="minorHAnsi"/>
        </w:rPr>
      </w:pPr>
    </w:p>
    <w:p w14:paraId="642B61DE" w14:textId="77777777" w:rsidR="00A54120" w:rsidRPr="00A54120" w:rsidRDefault="00A54120" w:rsidP="00A54120">
      <w:pPr>
        <w:rPr>
          <w:rFonts w:asciiTheme="minorHAnsi" w:hAnsiTheme="minorHAnsi" w:cstheme="minorHAnsi"/>
        </w:rPr>
      </w:pPr>
    </w:p>
    <w:p w14:paraId="6F566809"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Broad FTC authority means the counterplan solves</w:t>
      </w:r>
    </w:p>
    <w:p w14:paraId="60E21675"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b/>
          <w:bCs/>
          <w:sz w:val="26"/>
        </w:rPr>
        <w:t>Vaheesan</w:t>
      </w:r>
      <w:proofErr w:type="spellEnd"/>
      <w:r w:rsidRPr="00A54120">
        <w:rPr>
          <w:rFonts w:asciiTheme="minorHAnsi" w:hAnsiTheme="minorHAnsi" w:cstheme="minorHAnsi"/>
          <w:b/>
          <w:bCs/>
          <w:sz w:val="26"/>
        </w:rPr>
        <w:t xml:space="preserve"> 17</w:t>
      </w:r>
      <w:r w:rsidRPr="00A54120">
        <w:rPr>
          <w:rFonts w:asciiTheme="minorHAnsi" w:hAnsiTheme="minorHAnsi" w:cstheme="minorHAnsi"/>
        </w:rPr>
        <w:t xml:space="preserve"> – Regulations Counsel, Consumer Financial Protections Bureau</w:t>
      </w:r>
    </w:p>
    <w:p w14:paraId="5C8463A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Sandeep </w:t>
      </w:r>
      <w:proofErr w:type="spellStart"/>
      <w:r w:rsidRPr="00A54120">
        <w:rPr>
          <w:rFonts w:asciiTheme="minorHAnsi" w:hAnsiTheme="minorHAnsi" w:cstheme="minorHAnsi"/>
        </w:rPr>
        <w:t>Vaheesan</w:t>
      </w:r>
      <w:proofErr w:type="spellEnd"/>
      <w:r w:rsidRPr="00A54120">
        <w:rPr>
          <w:rFonts w:asciiTheme="minorHAnsi" w:hAnsiTheme="minorHAnsi" w:cstheme="minorHAnsi"/>
        </w:rPr>
        <w:t>, May 11</w:t>
      </w:r>
      <w:proofErr w:type="gramStart"/>
      <w:r w:rsidRPr="00A54120">
        <w:rPr>
          <w:rFonts w:asciiTheme="minorHAnsi" w:hAnsiTheme="minorHAnsi" w:cstheme="minorHAnsi"/>
        </w:rPr>
        <w:t xml:space="preserve"> 2017</w:t>
      </w:r>
      <w:proofErr w:type="gramEnd"/>
      <w:r w:rsidRPr="00A54120">
        <w:rPr>
          <w:rFonts w:asciiTheme="minorHAnsi" w:hAnsiTheme="minorHAnsi" w:cstheme="minorHAnsi"/>
        </w:rPr>
        <w:t>, “RESURRECTING “A COMPREHENSIVE CHARTER OF ECONOMIC LIBERTY”: THE LATENT POWER OF THE FEDERAL TRADE COMMISSION,” UPenn Journal of Business Law, https://scholarship.law.upenn.edu/cgi/viewcontent.cgi?article=1548&amp;context=jbl</w:t>
      </w:r>
    </w:p>
    <w:p w14:paraId="5DEF5BF3"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Under progressive leadership, one federal agency, </w:t>
      </w:r>
      <w:r w:rsidRPr="00A54120">
        <w:rPr>
          <w:rFonts w:asciiTheme="minorHAnsi" w:hAnsiTheme="minorHAnsi" w:cstheme="minorHAnsi"/>
          <w:highlight w:val="green"/>
          <w:u w:val="single"/>
        </w:rPr>
        <w:t>the FTC</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could </w:t>
      </w:r>
      <w:r w:rsidRPr="00A54120">
        <w:rPr>
          <w:rFonts w:asciiTheme="minorHAnsi" w:hAnsiTheme="minorHAnsi" w:cstheme="minorHAnsi"/>
          <w:b/>
          <w:iCs/>
          <w:highlight w:val="green"/>
          <w:u w:val="single"/>
        </w:rPr>
        <w:t>resurrect antitrust law</w:t>
      </w:r>
      <w:r w:rsidRPr="00A54120">
        <w:rPr>
          <w:rFonts w:asciiTheme="minorHAnsi" w:hAnsiTheme="minorHAnsi" w:cstheme="minorHAnsi"/>
          <w:u w:val="single"/>
        </w:rPr>
        <w:t xml:space="preserve"> as “a comprehensive charter of economic liberty.”22 Modern administrative law and Congressional </w:t>
      </w:r>
      <w:r w:rsidRPr="00A54120">
        <w:rPr>
          <w:rFonts w:asciiTheme="minorHAnsi" w:hAnsiTheme="minorHAnsi" w:cstheme="minorHAnsi"/>
          <w:highlight w:val="green"/>
          <w:u w:val="single"/>
        </w:rPr>
        <w:t>delegation</w:t>
      </w:r>
      <w:r w:rsidRPr="00A54120">
        <w:rPr>
          <w:rFonts w:asciiTheme="minorHAnsi" w:hAnsiTheme="minorHAnsi" w:cstheme="minorHAnsi"/>
          <w:u w:val="single"/>
        </w:rPr>
        <w:t xml:space="preserve"> of policymaking authority </w:t>
      </w:r>
      <w:r w:rsidRPr="00A54120">
        <w:rPr>
          <w:rFonts w:asciiTheme="minorHAnsi" w:hAnsiTheme="minorHAnsi" w:cstheme="minorHAnsi"/>
          <w:b/>
          <w:iCs/>
          <w:highlight w:val="green"/>
          <w:u w:val="single"/>
        </w:rPr>
        <w:t>grant the FTC expansive power</w:t>
      </w:r>
      <w:r w:rsidRPr="00A54120">
        <w:rPr>
          <w:rFonts w:asciiTheme="minorHAnsi" w:hAnsiTheme="minorHAnsi" w:cstheme="minorHAnsi"/>
          <w:highlight w:val="green"/>
          <w:u w:val="single"/>
        </w:rPr>
        <w:t xml:space="preserve"> to interpret</w:t>
      </w:r>
      <w:r w:rsidRPr="00A54120">
        <w:rPr>
          <w:rFonts w:asciiTheme="minorHAnsi" w:hAnsiTheme="minorHAnsi" w:cstheme="minorHAnsi"/>
          <w:u w:val="single"/>
        </w:rPr>
        <w:t xml:space="preserve"> the antitrust provision of Section 5 of the FTC Act.</w:t>
      </w:r>
      <w:r w:rsidRPr="00A54120">
        <w:rPr>
          <w:rFonts w:asciiTheme="minorHAnsi" w:hAnsiTheme="minorHAnsi" w:cstheme="minorHAnsi"/>
          <w:sz w:val="16"/>
        </w:rPr>
        <w:t>23 In enacting this statute, Congress articulated a grand progressive-populist vision of antitrust</w:t>
      </w:r>
      <w:r w:rsidRPr="00A54120">
        <w:rPr>
          <w:rFonts w:asciiTheme="minorHAnsi" w:hAnsiTheme="minorHAnsi" w:cstheme="minorHAnsi"/>
          <w:u w:val="single"/>
        </w:rPr>
        <w:t xml:space="preserve">. It wanted the FTC to </w:t>
      </w:r>
      <w:r w:rsidRPr="00A54120">
        <w:rPr>
          <w:rFonts w:asciiTheme="minorHAnsi" w:hAnsiTheme="minorHAnsi" w:cstheme="minorHAnsi"/>
          <w:b/>
          <w:iCs/>
          <w:u w:val="single"/>
        </w:rPr>
        <w:t>police “</w:t>
      </w:r>
      <w:r w:rsidRPr="00A54120">
        <w:rPr>
          <w:rFonts w:asciiTheme="minorHAnsi" w:hAnsiTheme="minorHAnsi" w:cstheme="minorHAnsi"/>
          <w:b/>
          <w:iCs/>
          <w:highlight w:val="green"/>
          <w:u w:val="single"/>
        </w:rPr>
        <w:t>unfair methods of competition</w:t>
      </w:r>
      <w:r w:rsidRPr="00A54120">
        <w:rPr>
          <w:rFonts w:asciiTheme="minorHAnsi" w:hAnsiTheme="minorHAnsi" w:cstheme="minorHAnsi"/>
          <w:u w:val="single"/>
        </w:rPr>
        <w:t>” that injure consumers, prevent rivals from competing on the merits, and allow large corporations to dominate our political system</w:t>
      </w:r>
      <w:r w:rsidRPr="00A54120">
        <w:rPr>
          <w:rFonts w:asciiTheme="minorHAnsi" w:hAnsiTheme="minorHAnsi" w:cstheme="minorHAnsi"/>
          <w:sz w:val="16"/>
        </w:rPr>
        <w:t xml:space="preserve">.24 Congress intended the FTC’s antitrust authority to encompass more than the prohibitions in the Sherman and Clayton Acts and </w:t>
      </w:r>
      <w:r w:rsidRPr="00A54120">
        <w:rPr>
          <w:rFonts w:asciiTheme="minorHAnsi" w:hAnsiTheme="minorHAnsi" w:cstheme="minorHAnsi"/>
          <w:u w:val="single"/>
        </w:rPr>
        <w:t xml:space="preserve">to nip anticompetitive problems in the embryonic stage before corporations gained undue power over consumers, small suppliers, competitors, and the American political system.25 </w:t>
      </w:r>
    </w:p>
    <w:p w14:paraId="42A75D2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Since the early 1980s, the FTC has championed antitrust law centered on economic efficiency.</w:t>
      </w:r>
      <w:r w:rsidRPr="00A54120">
        <w:rPr>
          <w:rFonts w:asciiTheme="minorHAnsi" w:hAnsiTheme="minorHAnsi" w:cstheme="minorHAnsi"/>
          <w:sz w:val="16"/>
        </w:rPr>
        <w:t xml:space="preserve"> In 2015, the FTC codified this approach in a Statement of Enforcement Principles laying out its interpretation of Section 5’s prohibition on unfair methods of competition.26 </w:t>
      </w:r>
      <w:r w:rsidRPr="00A54120">
        <w:rPr>
          <w:rFonts w:asciiTheme="minorHAnsi" w:hAnsiTheme="minorHAnsi" w:cstheme="minorHAnsi"/>
          <w:u w:val="single"/>
        </w:rPr>
        <w:t xml:space="preserve">The FTC stated that it would use its Section 5 authority to advance “consumer welfare,” which is functionally similar to the allocative efficiency goal, and apply the rule of reason framework.27 </w:t>
      </w:r>
      <w:r w:rsidRPr="00A54120">
        <w:rPr>
          <w:rFonts w:asciiTheme="minorHAnsi" w:hAnsiTheme="minorHAnsi" w:cstheme="minorHAnsi"/>
          <w:sz w:val="16"/>
        </w:rPr>
        <w:t xml:space="preserve">In articulating this narrow interpretation of Section 5, </w:t>
      </w:r>
      <w:r w:rsidRPr="00A54120">
        <w:rPr>
          <w:rFonts w:asciiTheme="minorHAnsi" w:hAnsiTheme="minorHAnsi" w:cstheme="minorHAnsi"/>
          <w:u w:val="single"/>
        </w:rPr>
        <w:t xml:space="preserve">the </w:t>
      </w:r>
      <w:r w:rsidRPr="00A54120">
        <w:rPr>
          <w:rFonts w:asciiTheme="minorHAnsi" w:hAnsiTheme="minorHAnsi" w:cstheme="minorHAnsi"/>
          <w:b/>
          <w:iCs/>
          <w:u w:val="single"/>
        </w:rPr>
        <w:t>FTC contradicted Congress’s political economic vision in 1914</w:t>
      </w:r>
      <w:r w:rsidRPr="00A54120">
        <w:rPr>
          <w:rFonts w:asciiTheme="minorHAnsi" w:hAnsiTheme="minorHAnsi" w:cstheme="minorHAnsi"/>
          <w:u w:val="single"/>
        </w:rPr>
        <w:t>, which sought to prevent not only short-term injuries to consumers, but also exclusionary practices by large businesses and the accumulation of private political power.</w:t>
      </w:r>
      <w:r w:rsidRPr="00A54120">
        <w:rPr>
          <w:rFonts w:asciiTheme="minorHAnsi" w:hAnsiTheme="minorHAnsi" w:cstheme="minorHAnsi"/>
          <w:sz w:val="16"/>
        </w:rPr>
        <w:t xml:space="preserve"> And in making the rule of reason the centerpiece of its analytical framework</w:t>
      </w:r>
      <w:r w:rsidRPr="00A54120">
        <w:rPr>
          <w:rFonts w:asciiTheme="minorHAnsi" w:hAnsiTheme="minorHAnsi" w:cstheme="minorHAnsi"/>
          <w:u w:val="single"/>
        </w:rPr>
        <w:t xml:space="preserve">, the </w:t>
      </w:r>
      <w:r w:rsidRPr="00A54120">
        <w:rPr>
          <w:rFonts w:asciiTheme="minorHAnsi" w:hAnsiTheme="minorHAnsi" w:cstheme="minorHAnsi"/>
          <w:b/>
          <w:iCs/>
          <w:u w:val="single"/>
        </w:rPr>
        <w:t>FTC adopted a convoluted test</w:t>
      </w:r>
      <w:r w:rsidRPr="00A54120">
        <w:rPr>
          <w:rFonts w:asciiTheme="minorHAnsi" w:hAnsiTheme="minorHAnsi" w:cstheme="minorHAnsi"/>
          <w:u w:val="single"/>
        </w:rPr>
        <w:t xml:space="preserve"> that cannot advance the Congressional vision underlying Section </w:t>
      </w:r>
      <w:r w:rsidRPr="00A54120">
        <w:rPr>
          <w:rFonts w:asciiTheme="minorHAnsi" w:hAnsiTheme="minorHAnsi" w:cstheme="minorHAnsi"/>
          <w:sz w:val="16"/>
        </w:rPr>
        <w:t xml:space="preserve">5. </w:t>
      </w:r>
    </w:p>
    <w:p w14:paraId="29ADA63E"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A54120">
        <w:rPr>
          <w:rFonts w:asciiTheme="minorHAnsi" w:hAnsiTheme="minorHAnsi" w:cstheme="minorHAnsi"/>
          <w:u w:val="single"/>
        </w:rPr>
        <w:t xml:space="preserve">In setting out an interpretation of Section 5, whether through enforcement actions or rulemakings, </w:t>
      </w:r>
      <w:r w:rsidRPr="00A54120">
        <w:rPr>
          <w:rFonts w:asciiTheme="minorHAnsi" w:hAnsiTheme="minorHAnsi" w:cstheme="minorHAnsi"/>
          <w:highlight w:val="green"/>
          <w:u w:val="single"/>
        </w:rPr>
        <w:t xml:space="preserve">the </w:t>
      </w:r>
      <w:r w:rsidRPr="00A54120">
        <w:rPr>
          <w:rFonts w:asciiTheme="minorHAnsi" w:hAnsiTheme="minorHAnsi" w:cstheme="minorHAnsi"/>
          <w:b/>
          <w:iCs/>
          <w:highlight w:val="green"/>
          <w:u w:val="single"/>
        </w:rPr>
        <w:t>FTC should anchor Section 5 in the</w:t>
      </w:r>
      <w:r w:rsidRPr="00A54120">
        <w:rPr>
          <w:rFonts w:asciiTheme="minorHAnsi" w:hAnsiTheme="minorHAnsi" w:cstheme="minorHAnsi"/>
          <w:b/>
          <w:iCs/>
          <w:u w:val="single"/>
        </w:rPr>
        <w:t xml:space="preserve"> expansive </w:t>
      </w:r>
      <w:r w:rsidRPr="00A54120">
        <w:rPr>
          <w:rFonts w:asciiTheme="minorHAnsi" w:hAnsiTheme="minorHAnsi" w:cstheme="minorHAnsi"/>
          <w:u w:val="single"/>
        </w:rPr>
        <w:t xml:space="preserve">political economic </w:t>
      </w:r>
      <w:r w:rsidRPr="00A54120">
        <w:rPr>
          <w:rFonts w:asciiTheme="minorHAnsi" w:hAnsiTheme="minorHAnsi" w:cstheme="minorHAnsi"/>
          <w:b/>
          <w:iCs/>
          <w:highlight w:val="green"/>
          <w:u w:val="single"/>
        </w:rPr>
        <w:t>vision</w:t>
      </w:r>
      <w:r w:rsidRPr="00A54120">
        <w:rPr>
          <w:rFonts w:asciiTheme="minorHAnsi" w:hAnsiTheme="minorHAnsi" w:cstheme="minorHAnsi"/>
          <w:highlight w:val="green"/>
          <w:u w:val="single"/>
        </w:rPr>
        <w:t xml:space="preserve"> of Congress</w:t>
      </w:r>
      <w:r w:rsidRPr="00A54120">
        <w:rPr>
          <w:rFonts w:asciiTheme="minorHAnsi" w:hAnsiTheme="minorHAnsi" w:cstheme="minorHAnsi"/>
          <w:u w:val="single"/>
        </w:rPr>
        <w:t>. By enacting the FTC Act, Congress sought to prevent—rather than remedy after the fact—</w:t>
      </w:r>
      <w:r w:rsidRPr="00A54120">
        <w:rPr>
          <w:rFonts w:asciiTheme="minorHAnsi" w:hAnsiTheme="minorHAnsi" w:cstheme="minorHAnsi"/>
          <w:b/>
          <w:iCs/>
          <w:u w:val="single"/>
        </w:rPr>
        <w:t>three principal harms</w:t>
      </w:r>
      <w:r w:rsidRPr="00A54120">
        <w:rPr>
          <w:rFonts w:asciiTheme="minorHAnsi" w:hAnsiTheme="minorHAnsi" w:cstheme="minorHAnsi"/>
          <w:u w:val="singl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A54120">
        <w:rPr>
          <w:rFonts w:asciiTheme="minorHAnsi" w:hAnsiTheme="minorHAnsi" w:cstheme="minorHAnsi"/>
          <w:sz w:val="16"/>
        </w:rPr>
        <w:t>. To advance Congress’s antitrust vision</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the FTC should</w:t>
      </w:r>
      <w:r w:rsidRPr="00A54120">
        <w:rPr>
          <w:rFonts w:asciiTheme="minorHAnsi" w:hAnsiTheme="minorHAnsi" w:cstheme="minorHAnsi"/>
          <w:u w:val="single"/>
        </w:rPr>
        <w:t xml:space="preserve"> adopt </w:t>
      </w:r>
      <w:r w:rsidRPr="00A54120">
        <w:rPr>
          <w:rFonts w:asciiTheme="minorHAnsi" w:hAnsiTheme="minorHAnsi" w:cstheme="minorHAnsi"/>
          <w:b/>
          <w:iCs/>
          <w:u w:val="single"/>
        </w:rPr>
        <w:t>presumptions of illegality</w:t>
      </w:r>
      <w:r w:rsidRPr="00A54120">
        <w:rPr>
          <w:rFonts w:asciiTheme="minorHAnsi" w:hAnsiTheme="minorHAnsi" w:cstheme="minorHAnsi"/>
          <w:u w:val="single"/>
        </w:rPr>
        <w:t xml:space="preserve"> for a variety of competitively suspicious conduct, such as mergers in concentrated industries, exclusionary practices by firms with market dominance or near-dominance, and </w:t>
      </w:r>
      <w:r w:rsidRPr="00A54120">
        <w:rPr>
          <w:rFonts w:asciiTheme="minorHAnsi" w:hAnsiTheme="minorHAnsi" w:cstheme="minorHAnsi"/>
          <w:b/>
          <w:iCs/>
          <w:u w:val="single"/>
        </w:rPr>
        <w:t>restraints on retail competition</w:t>
      </w:r>
      <w:r w:rsidRPr="00A54120">
        <w:rPr>
          <w:rFonts w:asciiTheme="minorHAnsi" w:hAnsiTheme="minorHAnsi" w:cstheme="minorHAnsi"/>
          <w:u w:val="single"/>
        </w:rPr>
        <w:t xml:space="preserve">; and </w:t>
      </w:r>
      <w:r w:rsidRPr="00A54120">
        <w:rPr>
          <w:rFonts w:asciiTheme="minorHAnsi" w:hAnsiTheme="minorHAnsi" w:cstheme="minorHAnsi"/>
          <w:b/>
          <w:iCs/>
          <w:u w:val="single"/>
        </w:rPr>
        <w:t>challenge monopolies and oligopolies</w:t>
      </w:r>
      <w:r w:rsidRPr="00A54120">
        <w:rPr>
          <w:rFonts w:asciiTheme="minorHAnsi" w:hAnsiTheme="minorHAnsi" w:cstheme="minorHAnsi"/>
          <w:u w:val="single"/>
        </w:rPr>
        <w:t xml:space="preserve"> that inflict significant harm on the public. When seeking to </w:t>
      </w:r>
      <w:r w:rsidRPr="00A54120">
        <w:rPr>
          <w:rFonts w:asciiTheme="minorHAnsi" w:hAnsiTheme="minorHAnsi" w:cstheme="minorHAnsi"/>
          <w:highlight w:val="green"/>
          <w:u w:val="single"/>
        </w:rPr>
        <w:t>preserve or restore competitive market structures</w:t>
      </w:r>
      <w:r w:rsidRPr="00A54120">
        <w:rPr>
          <w:rFonts w:asciiTheme="minorHAnsi" w:hAnsiTheme="minorHAnsi" w:cstheme="minorHAnsi"/>
          <w:u w:val="single"/>
        </w:rPr>
        <w:t xml:space="preserve">, the </w:t>
      </w:r>
      <w:r w:rsidRPr="00A54120">
        <w:rPr>
          <w:rFonts w:asciiTheme="minorHAnsi" w:hAnsiTheme="minorHAnsi" w:cstheme="minorHAnsi"/>
          <w:b/>
          <w:iCs/>
          <w:u w:val="single"/>
        </w:rPr>
        <w:t>FTC should pursue simple structural remedies over complicated behavioral fixes.</w:t>
      </w:r>
    </w:p>
    <w:p w14:paraId="05CF62C8" w14:textId="77777777" w:rsidR="00A54120" w:rsidRPr="00A54120" w:rsidRDefault="00A54120" w:rsidP="00A54120">
      <w:pPr>
        <w:rPr>
          <w:rFonts w:asciiTheme="minorHAnsi" w:hAnsiTheme="minorHAnsi" w:cstheme="minorHAnsi"/>
          <w:u w:val="single"/>
        </w:rPr>
      </w:pPr>
    </w:p>
    <w:p w14:paraId="000D465C"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Maintains incentives for innovation</w:t>
      </w:r>
    </w:p>
    <w:p w14:paraId="1850F7A3"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b/>
          <w:bCs/>
          <w:sz w:val="26"/>
        </w:rPr>
        <w:t>Dagen</w:t>
      </w:r>
      <w:proofErr w:type="spellEnd"/>
      <w:r w:rsidRPr="00A54120">
        <w:rPr>
          <w:rFonts w:asciiTheme="minorHAnsi" w:hAnsiTheme="minorHAnsi" w:cstheme="minorHAnsi"/>
          <w:b/>
          <w:bCs/>
          <w:sz w:val="26"/>
        </w:rPr>
        <w:t xml:space="preserve"> 10</w:t>
      </w:r>
      <w:r w:rsidRPr="00A54120">
        <w:rPr>
          <w:rFonts w:asciiTheme="minorHAnsi" w:hAnsiTheme="minorHAnsi" w:cstheme="minorHAnsi"/>
        </w:rPr>
        <w:t xml:space="preserve"> – Special Counsel to the Director, Bureau of Competition, Federal Trade Commission.</w:t>
      </w:r>
    </w:p>
    <w:p w14:paraId="7538F53D"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Richard </w:t>
      </w:r>
      <w:proofErr w:type="spellStart"/>
      <w:r w:rsidRPr="00A54120">
        <w:rPr>
          <w:rFonts w:asciiTheme="minorHAnsi" w:hAnsiTheme="minorHAnsi" w:cstheme="minorHAnsi"/>
        </w:rPr>
        <w:t>Dagen</w:t>
      </w:r>
      <w:proofErr w:type="spellEnd"/>
      <w:r w:rsidRPr="00A54120">
        <w:rPr>
          <w:rFonts w:asciiTheme="minorHAnsi" w:hAnsiTheme="minorHAnsi" w:cstheme="minorHAnsi"/>
        </w:rPr>
        <w:t>, August 2010, “RAMBUS, INNOVATION EFFICIENCY, AND SECTION 5 OF THE FTC ACT,” Boston University Law Review, http://www.bu.edu/law/journals-archive/bulr/documents/dagen.pdf</w:t>
      </w:r>
    </w:p>
    <w:p w14:paraId="25252888"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 xml:space="preserve">d. </w:t>
      </w:r>
      <w:r w:rsidRPr="00A54120">
        <w:rPr>
          <w:rFonts w:asciiTheme="minorHAnsi" w:hAnsiTheme="minorHAnsi" w:cstheme="minorHAnsi"/>
          <w:highlight w:val="green"/>
          <w:u w:val="single"/>
        </w:rPr>
        <w:t>Efficiency Considerations Weigh in Favor of</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Use of </w:t>
      </w:r>
      <w:r w:rsidRPr="00A54120">
        <w:rPr>
          <w:rFonts w:asciiTheme="minorHAnsi" w:hAnsiTheme="minorHAnsi" w:cstheme="minorHAnsi"/>
          <w:b/>
          <w:iCs/>
          <w:highlight w:val="green"/>
          <w:u w:val="single"/>
        </w:rPr>
        <w:t>Section 5</w:t>
      </w:r>
      <w:r w:rsidRPr="00A54120">
        <w:rPr>
          <w:rFonts w:asciiTheme="minorHAnsi" w:hAnsiTheme="minorHAnsi" w:cstheme="minorHAnsi"/>
          <w:b/>
          <w:iCs/>
          <w:u w:val="single"/>
        </w:rPr>
        <w:t xml:space="preserve"> Enforcement, but </w:t>
      </w:r>
      <w:r w:rsidRPr="00A54120">
        <w:rPr>
          <w:rFonts w:asciiTheme="minorHAnsi" w:hAnsiTheme="minorHAnsi" w:cstheme="minorHAnsi"/>
          <w:b/>
          <w:iCs/>
          <w:highlight w:val="green"/>
          <w:u w:val="single"/>
        </w:rPr>
        <w:t>Not Sherman</w:t>
      </w:r>
      <w:r w:rsidRPr="00A54120">
        <w:rPr>
          <w:rFonts w:asciiTheme="minorHAnsi" w:hAnsiTheme="minorHAnsi" w:cstheme="minorHAnsi"/>
          <w:b/>
          <w:iCs/>
          <w:u w:val="single"/>
        </w:rPr>
        <w:t xml:space="preserve"> Act</w:t>
      </w:r>
      <w:r w:rsidRPr="00A54120">
        <w:rPr>
          <w:rFonts w:asciiTheme="minorHAnsi" w:hAnsiTheme="minorHAnsi" w:cstheme="minorHAnsi"/>
        </w:rPr>
        <w:t xml:space="preserve"> </w:t>
      </w:r>
    </w:p>
    <w:p w14:paraId="1D90A520"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Critics might argue that Section 5 enforcement has resulted in at least one firm leaving a standard-setting organization</w:t>
      </w:r>
      <w:r w:rsidRPr="00A54120">
        <w:rPr>
          <w:rFonts w:asciiTheme="minorHAnsi" w:hAnsiTheme="minorHAnsi" w:cstheme="minorHAnsi"/>
          <w:sz w:val="16"/>
        </w:rPr>
        <w:t xml:space="preserve">. Rambus’s counsel advised Rambus of the risks of equitable estoppel well before the Dell decision, yet Rambus continued to participate in JEDEC.260 It was very soon after Dell that Rambus withdrew from JEDEC.261 </w:t>
      </w:r>
      <w:r w:rsidRPr="00A54120">
        <w:rPr>
          <w:rFonts w:asciiTheme="minorHAnsi" w:hAnsiTheme="minorHAnsi" w:cstheme="minorHAnsi"/>
          <w:u w:val="single"/>
        </w:rPr>
        <w:t xml:space="preserve">Thus, if the FTC enforces equitable estoppel principles, a firm with an intent to engage in “bad” conduct may leave.262 But this is </w:t>
      </w:r>
      <w:r w:rsidRPr="00A54120">
        <w:rPr>
          <w:rFonts w:asciiTheme="minorHAnsi" w:hAnsiTheme="minorHAnsi" w:cstheme="minorHAnsi"/>
          <w:b/>
          <w:iCs/>
          <w:u w:val="single"/>
        </w:rPr>
        <w:t>not an undesirable thing</w:t>
      </w:r>
      <w:r w:rsidRPr="00A54120">
        <w:rPr>
          <w:rFonts w:asciiTheme="minorHAnsi" w:hAnsiTheme="minorHAnsi" w:cstheme="minorHAnsi"/>
          <w:u w:val="single"/>
        </w:rPr>
        <w:t xml:space="preserve"> – particularly in the case of Rambus, which gained valuable information during SSO deliberations but provided none. </w:t>
      </w:r>
    </w:p>
    <w:p w14:paraId="511B8D8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Section 5 enforcement</w:t>
      </w:r>
      <w:r w:rsidRPr="00A54120">
        <w:rPr>
          <w:rFonts w:asciiTheme="minorHAnsi" w:hAnsiTheme="minorHAnsi" w:cstheme="minorHAnsi"/>
          <w:u w:val="single"/>
        </w:rPr>
        <w:t xml:space="preserve"> might increase the likelihood that potential hold-up victims participate in standard setting. Enforcement would </w:t>
      </w:r>
      <w:r w:rsidRPr="00A54120">
        <w:rPr>
          <w:rFonts w:asciiTheme="minorHAnsi" w:hAnsiTheme="minorHAnsi" w:cstheme="minorHAnsi"/>
          <w:b/>
          <w:iCs/>
          <w:highlight w:val="green"/>
          <w:u w:val="single"/>
        </w:rPr>
        <w:t>encourage “innocent” firms to participate</w:t>
      </w:r>
      <w:r w:rsidRPr="00A54120">
        <w:rPr>
          <w:rFonts w:asciiTheme="minorHAnsi" w:hAnsiTheme="minorHAnsi" w:cstheme="minorHAnsi"/>
          <w:u w:val="single"/>
        </w:rPr>
        <w:t xml:space="preserve"> because </w:t>
      </w:r>
      <w:r w:rsidRPr="00A54120">
        <w:rPr>
          <w:rFonts w:asciiTheme="minorHAnsi" w:hAnsiTheme="minorHAnsi" w:cstheme="minorHAnsi"/>
          <w:highlight w:val="green"/>
          <w:u w:val="single"/>
        </w:rPr>
        <w:t>they would be less likely to suffer</w:t>
      </w:r>
      <w:r w:rsidRPr="00A54120">
        <w:rPr>
          <w:rFonts w:asciiTheme="minorHAnsi" w:hAnsiTheme="minorHAnsi" w:cstheme="minorHAnsi"/>
          <w:u w:val="single"/>
        </w:rPr>
        <w:t xml:space="preserve"> from opportunistic behavior</w:t>
      </w:r>
      <w:r w:rsidRPr="00A54120">
        <w:rPr>
          <w:rFonts w:asciiTheme="minorHAnsi" w:hAnsiTheme="minorHAnsi" w:cstheme="minorHAnsi"/>
          <w:sz w:val="16"/>
        </w:rPr>
        <w:t xml:space="preserve">. The net would be an increase in standard setting. </w:t>
      </w:r>
    </w:p>
    <w:p w14:paraId="2912144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Conversely, finding the negligent IP holder liable for </w:t>
      </w:r>
      <w:r w:rsidRPr="00A54120">
        <w:rPr>
          <w:rFonts w:asciiTheme="minorHAnsi" w:hAnsiTheme="minorHAnsi" w:cstheme="minorHAnsi"/>
          <w:highlight w:val="green"/>
          <w:u w:val="single"/>
        </w:rPr>
        <w:t>treble damages under Section 2</w:t>
      </w:r>
      <w:r w:rsidRPr="00A54120">
        <w:rPr>
          <w:rFonts w:asciiTheme="minorHAnsi" w:hAnsiTheme="minorHAnsi" w:cstheme="minorHAnsi"/>
          <w:u w:val="single"/>
        </w:rPr>
        <w:t xml:space="preserve"> could </w:t>
      </w:r>
      <w:r w:rsidRPr="00A54120">
        <w:rPr>
          <w:rFonts w:asciiTheme="minorHAnsi" w:hAnsiTheme="minorHAnsi" w:cstheme="minorHAnsi"/>
          <w:b/>
          <w:iCs/>
          <w:highlight w:val="green"/>
          <w:u w:val="single"/>
        </w:rPr>
        <w:t>significantly deter firms from participating</w:t>
      </w:r>
      <w:r w:rsidRPr="00A54120">
        <w:rPr>
          <w:rFonts w:asciiTheme="minorHAnsi" w:hAnsiTheme="minorHAnsi" w:cstheme="minorHAnsi"/>
          <w:b/>
          <w:iCs/>
          <w:u w:val="single"/>
        </w:rPr>
        <w:t xml:space="preserve"> in standard setting</w:t>
      </w:r>
      <w:r w:rsidRPr="00A54120">
        <w:rPr>
          <w:rFonts w:asciiTheme="minorHAnsi" w:hAnsiTheme="minorHAnsi" w:cstheme="minorHAnsi"/>
          <w:u w:val="single"/>
        </w:rPr>
        <w:t xml:space="preserve"> or cause overinvestment in patent tracking</w:t>
      </w:r>
      <w:r w:rsidRPr="00A54120">
        <w:rPr>
          <w:rFonts w:asciiTheme="minorHAnsi" w:hAnsiTheme="minorHAnsi" w:cstheme="minorHAnsi"/>
          <w:sz w:val="16"/>
        </w:rPr>
        <w:t>. Treble damages for negligence (over and above an injunction) will generally exceed any patent law remedy.</w:t>
      </w:r>
    </w:p>
    <w:p w14:paraId="35A15252"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If treble damages were available, unintentional conduct could be penalized significantly more than under laches. </w:t>
      </w:r>
      <w:r w:rsidRPr="00A54120">
        <w:rPr>
          <w:rFonts w:asciiTheme="minorHAnsi" w:hAnsiTheme="minorHAnsi" w:cstheme="minorHAnsi"/>
          <w:highlight w:val="green"/>
          <w:u w:val="single"/>
        </w:rPr>
        <w:t>Rather than risk</w:t>
      </w:r>
      <w:r w:rsidRPr="00A54120">
        <w:rPr>
          <w:rFonts w:asciiTheme="minorHAnsi" w:hAnsiTheme="minorHAnsi" w:cstheme="minorHAnsi"/>
          <w:u w:val="single"/>
        </w:rPr>
        <w:t xml:space="preserve">ing </w:t>
      </w:r>
      <w:r w:rsidRPr="00A54120">
        <w:rPr>
          <w:rFonts w:asciiTheme="minorHAnsi" w:hAnsiTheme="minorHAnsi" w:cstheme="minorHAnsi"/>
          <w:highlight w:val="green"/>
          <w:u w:val="single"/>
        </w:rPr>
        <w:t>treble damages</w:t>
      </w:r>
      <w:r w:rsidRPr="00A54120">
        <w:rPr>
          <w:rFonts w:asciiTheme="minorHAnsi" w:hAnsiTheme="minorHAnsi" w:cstheme="minorHAnsi"/>
          <w:u w:val="single"/>
        </w:rPr>
        <w:t xml:space="preserve"> in addition to the loss of IP, </w:t>
      </w:r>
      <w:r w:rsidRPr="00A54120">
        <w:rPr>
          <w:rFonts w:asciiTheme="minorHAnsi" w:hAnsiTheme="minorHAnsi" w:cstheme="minorHAnsi"/>
          <w:highlight w:val="green"/>
          <w:u w:val="single"/>
        </w:rPr>
        <w:t>firms</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might </w:t>
      </w:r>
      <w:r w:rsidRPr="00A54120">
        <w:rPr>
          <w:rFonts w:asciiTheme="minorHAnsi" w:hAnsiTheme="minorHAnsi" w:cstheme="minorHAnsi"/>
          <w:b/>
          <w:iCs/>
          <w:highlight w:val="green"/>
          <w:u w:val="single"/>
        </w:rPr>
        <w:t>choose not to participate</w:t>
      </w:r>
      <w:r w:rsidRPr="00A54120">
        <w:rPr>
          <w:rFonts w:asciiTheme="minorHAnsi" w:hAnsiTheme="minorHAnsi" w:cstheme="minorHAnsi"/>
          <w:u w:val="single"/>
        </w:rPr>
        <w:t xml:space="preserve"> in standard setting. </w:t>
      </w:r>
    </w:p>
    <w:p w14:paraId="08DFDBCD"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rsidRPr="00A54120">
        <w:rPr>
          <w:rFonts w:asciiTheme="minorHAnsi" w:hAnsiTheme="minorHAnsi" w:cstheme="minorHAnsi"/>
          <w:sz w:val="16"/>
        </w:rPr>
        <w:t xml:space="preserve">. Where external norms already exist, the incentive to engage in that conduct is already affected.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existence of</w:t>
      </w:r>
      <w:r w:rsidRPr="00A54120">
        <w:rPr>
          <w:rFonts w:asciiTheme="minorHAnsi" w:hAnsiTheme="minorHAnsi" w:cstheme="minorHAnsi"/>
          <w:u w:val="single"/>
        </w:rPr>
        <w:t xml:space="preserve"> a </w:t>
      </w:r>
      <w:r w:rsidRPr="00A54120">
        <w:rPr>
          <w:rFonts w:asciiTheme="minorHAnsi" w:hAnsiTheme="minorHAnsi" w:cstheme="minorHAnsi"/>
          <w:b/>
          <w:iCs/>
          <w:u w:val="single"/>
        </w:rPr>
        <w:t xml:space="preserve">patent law </w:t>
      </w:r>
      <w:r w:rsidRPr="00A54120">
        <w:rPr>
          <w:rFonts w:asciiTheme="minorHAnsi" w:hAnsiTheme="minorHAnsi" w:cstheme="minorHAnsi"/>
          <w:b/>
          <w:iCs/>
          <w:highlight w:val="green"/>
          <w:u w:val="single"/>
        </w:rPr>
        <w:t>defense</w:t>
      </w:r>
      <w:r w:rsidRPr="00A54120">
        <w:rPr>
          <w:rFonts w:asciiTheme="minorHAnsi" w:hAnsiTheme="minorHAnsi" w:cstheme="minorHAnsi"/>
          <w:u w:val="single"/>
        </w:rPr>
        <w:t xml:space="preserve">, in conjunction with relief that is similar in nature to the patent law defense, </w:t>
      </w:r>
      <w:r w:rsidRPr="00A54120">
        <w:rPr>
          <w:rFonts w:asciiTheme="minorHAnsi" w:hAnsiTheme="minorHAnsi" w:cstheme="minorHAnsi"/>
          <w:b/>
          <w:iCs/>
          <w:highlight w:val="green"/>
          <w:u w:val="single"/>
        </w:rPr>
        <w:t>mitigates any risk of harm to incentives</w:t>
      </w:r>
      <w:r w:rsidRPr="00A54120">
        <w:rPr>
          <w:rFonts w:asciiTheme="minorHAnsi" w:hAnsiTheme="minorHAnsi" w:cstheme="minorHAnsi"/>
          <w:u w:val="single"/>
        </w:rPr>
        <w:t xml:space="preserve">. Using these defenses as one potential limiting principle ensures that no skill, foresight, or business acumen is involved. The </w:t>
      </w:r>
      <w:r w:rsidRPr="00A54120">
        <w:rPr>
          <w:rFonts w:asciiTheme="minorHAnsi" w:hAnsiTheme="minorHAnsi" w:cstheme="minorHAnsi"/>
          <w:highlight w:val="green"/>
          <w:u w:val="single"/>
        </w:rPr>
        <w:t>deadweight social welfare loss</w:t>
      </w:r>
      <w:r w:rsidRPr="00A54120">
        <w:rPr>
          <w:rFonts w:asciiTheme="minorHAnsi" w:hAnsiTheme="minorHAnsi" w:cstheme="minorHAnsi"/>
          <w:u w:val="single"/>
        </w:rPr>
        <w:t xml:space="preserve"> associated with monopoly </w:t>
      </w:r>
      <w:r w:rsidRPr="00A54120">
        <w:rPr>
          <w:rFonts w:asciiTheme="minorHAnsi" w:hAnsiTheme="minorHAnsi" w:cstheme="minorHAnsi"/>
          <w:highlight w:val="green"/>
          <w:u w:val="single"/>
        </w:rPr>
        <w:t xml:space="preserve">can be </w:t>
      </w:r>
      <w:r w:rsidRPr="00A54120">
        <w:rPr>
          <w:rFonts w:asciiTheme="minorHAnsi" w:hAnsiTheme="minorHAnsi" w:cstheme="minorHAnsi"/>
          <w:b/>
          <w:iCs/>
          <w:highlight w:val="green"/>
          <w:u w:val="single"/>
        </w:rPr>
        <w:t>eliminated with minimal concern for false positives</w:t>
      </w:r>
      <w:r w:rsidRPr="00A54120">
        <w:rPr>
          <w:rFonts w:asciiTheme="minorHAnsi" w:hAnsiTheme="minorHAnsi" w:cstheme="minorHAnsi"/>
          <w:u w:val="single"/>
        </w:rPr>
        <w:t xml:space="preserve">. The </w:t>
      </w:r>
      <w:r w:rsidRPr="00A54120">
        <w:rPr>
          <w:rFonts w:asciiTheme="minorHAnsi" w:hAnsiTheme="minorHAnsi" w:cstheme="minorHAnsi"/>
          <w:b/>
          <w:iCs/>
          <w:u w:val="single"/>
        </w:rPr>
        <w:t xml:space="preserve">use of </w:t>
      </w:r>
      <w:r w:rsidRPr="00A54120">
        <w:rPr>
          <w:rFonts w:asciiTheme="minorHAnsi" w:hAnsiTheme="minorHAnsi" w:cstheme="minorHAnsi"/>
          <w:b/>
          <w:iCs/>
          <w:highlight w:val="green"/>
          <w:u w:val="single"/>
        </w:rPr>
        <w:t>Section 5</w:t>
      </w:r>
      <w:r w:rsidRPr="00A54120">
        <w:rPr>
          <w:rFonts w:asciiTheme="minorHAnsi" w:hAnsiTheme="minorHAnsi" w:cstheme="minorHAnsi"/>
          <w:b/>
          <w:iCs/>
          <w:u w:val="single"/>
        </w:rPr>
        <w:t xml:space="preserve"> in this way </w:t>
      </w:r>
      <w:r w:rsidRPr="00A54120">
        <w:rPr>
          <w:rFonts w:asciiTheme="minorHAnsi" w:hAnsiTheme="minorHAnsi" w:cstheme="minorHAnsi"/>
          <w:b/>
          <w:iCs/>
          <w:highlight w:val="green"/>
          <w:u w:val="single"/>
        </w:rPr>
        <w:t>is consistent with</w:t>
      </w:r>
      <w:r w:rsidRPr="00A54120">
        <w:rPr>
          <w:rFonts w:asciiTheme="minorHAnsi" w:hAnsiTheme="minorHAnsi" w:cstheme="minorHAnsi"/>
          <w:u w:val="single"/>
        </w:rPr>
        <w:t xml:space="preserve"> Supreme </w:t>
      </w:r>
      <w:r w:rsidRPr="00A54120">
        <w:rPr>
          <w:rFonts w:asciiTheme="minorHAnsi" w:hAnsiTheme="minorHAnsi" w:cstheme="minorHAnsi"/>
          <w:b/>
          <w:iCs/>
          <w:highlight w:val="green"/>
          <w:u w:val="single"/>
        </w:rPr>
        <w:t>Court precedent</w:t>
      </w:r>
      <w:r w:rsidRPr="00A54120">
        <w:rPr>
          <w:rFonts w:asciiTheme="minorHAnsi" w:hAnsiTheme="minorHAnsi" w:cstheme="minorHAnsi"/>
          <w:u w:val="single"/>
        </w:rPr>
        <w:t>.263</w:t>
      </w:r>
    </w:p>
    <w:p w14:paraId="0EFFE9F1" w14:textId="77777777" w:rsidR="00A54120" w:rsidRPr="00A54120" w:rsidRDefault="00A54120" w:rsidP="00A54120">
      <w:pPr>
        <w:rPr>
          <w:rFonts w:asciiTheme="minorHAnsi" w:hAnsiTheme="minorHAnsi" w:cstheme="minorHAnsi"/>
          <w:u w:val="single"/>
        </w:rPr>
      </w:pPr>
    </w:p>
    <w:bookmarkEnd w:id="0"/>
    <w:p w14:paraId="0ABE8B4F"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Section 5 expansion and clarification is critical to preventing international protectionism</w:t>
      </w:r>
    </w:p>
    <w:p w14:paraId="4AF3177C"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b/>
          <w:bCs/>
          <w:sz w:val="26"/>
          <w:szCs w:val="26"/>
        </w:rPr>
        <w:t>Nam 18</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Distinguished Practitioner, Center for East Asian Studies, Stanford University; former Visiting Professor of Law at UC Davis School of Law; former Visiting Fellow at Columbia Business School Center on Japanese Economy and Business; former antitrust attorney at Jones Day</w:t>
      </w:r>
    </w:p>
    <w:p w14:paraId="6AD8DC51"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1. Interpretive Latitude in the FTC Act</w:t>
      </w:r>
    </w:p>
    <w:p w14:paraId="1C88FB5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A </w:t>
      </w:r>
      <w:r w:rsidRPr="00A54120">
        <w:rPr>
          <w:rFonts w:asciiTheme="minorHAnsi" w:hAnsiTheme="minorHAnsi" w:cstheme="minorHAnsi"/>
          <w:b/>
          <w:iCs/>
          <w:highlight w:val="green"/>
          <w:u w:val="single"/>
        </w:rPr>
        <w:t>dearth of clarity</w:t>
      </w:r>
      <w:r w:rsidRPr="00A54120">
        <w:rPr>
          <w:rFonts w:asciiTheme="minorHAnsi" w:hAnsiTheme="minorHAnsi" w:cstheme="minorHAnsi"/>
          <w:u w:val="single"/>
        </w:rPr>
        <w:t xml:space="preserve"> on standards and criteria </w:t>
      </w:r>
      <w:r w:rsidRPr="00A54120">
        <w:rPr>
          <w:rFonts w:asciiTheme="minorHAnsi" w:hAnsiTheme="minorHAnsi" w:cstheme="minorHAnsi"/>
          <w:highlight w:val="green"/>
          <w:u w:val="single"/>
        </w:rPr>
        <w:t xml:space="preserve">has been part and parcel of the </w:t>
      </w:r>
      <w:r w:rsidRPr="00A54120">
        <w:rPr>
          <w:rFonts w:asciiTheme="minorHAnsi" w:hAnsiTheme="minorHAnsi" w:cstheme="minorHAnsi"/>
          <w:b/>
          <w:iCs/>
          <w:highlight w:val="green"/>
          <w:u w:val="single"/>
        </w:rPr>
        <w:t>FTC Act’s</w:t>
      </w:r>
      <w:r w:rsidRPr="00A54120">
        <w:rPr>
          <w:rFonts w:asciiTheme="minorHAnsi" w:hAnsiTheme="minorHAnsi" w:cstheme="minorHAnsi"/>
          <w:b/>
          <w:iCs/>
          <w:u w:val="single"/>
        </w:rPr>
        <w:t xml:space="preserve"> considerable </w:t>
      </w:r>
      <w:r w:rsidRPr="00A54120">
        <w:rPr>
          <w:rFonts w:asciiTheme="minorHAnsi" w:hAnsiTheme="minorHAnsi" w:cstheme="minorHAnsi"/>
          <w:b/>
          <w:iCs/>
          <w:highlight w:val="green"/>
          <w:u w:val="single"/>
        </w:rPr>
        <w:t>normative influence</w:t>
      </w:r>
      <w:r w:rsidRPr="00A54120">
        <w:rPr>
          <w:rFonts w:asciiTheme="minorHAnsi" w:hAnsiTheme="minorHAnsi" w:cstheme="minorHAnsi"/>
          <w:highlight w:val="green"/>
          <w:u w:val="single"/>
        </w:rPr>
        <w:t xml:space="preserve"> abroad</w:t>
      </w:r>
      <w:r w:rsidRPr="00A54120">
        <w:rPr>
          <w:rFonts w:asciiTheme="minorHAnsi" w:hAnsiTheme="minorHAnsi" w:cstheme="minorHAnsi"/>
          <w:sz w:val="16"/>
        </w:rPr>
        <w:t xml:space="preserve">,66 </w:t>
      </w:r>
      <w:r w:rsidRPr="00A54120">
        <w:rPr>
          <w:rFonts w:asciiTheme="minorHAnsi" w:hAnsiTheme="minorHAnsi" w:cstheme="minorHAnsi"/>
          <w:u w:val="single"/>
        </w:rPr>
        <w:t xml:space="preserve">especially </w:t>
      </w:r>
      <w:r w:rsidRPr="00A54120">
        <w:rPr>
          <w:rFonts w:asciiTheme="minorHAnsi" w:hAnsiTheme="minorHAnsi" w:cstheme="minorHAnsi"/>
          <w:highlight w:val="green"/>
          <w:u w:val="single"/>
        </w:rPr>
        <w:t>with respect to</w:t>
      </w:r>
      <w:r w:rsidRPr="00A54120">
        <w:rPr>
          <w:rFonts w:asciiTheme="minorHAnsi" w:hAnsiTheme="minorHAnsi" w:cstheme="minorHAnsi"/>
          <w:u w:val="single"/>
        </w:rPr>
        <w:t xml:space="preserve"> areas of </w:t>
      </w:r>
      <w:r w:rsidRPr="00A54120">
        <w:rPr>
          <w:rFonts w:asciiTheme="minorHAnsi" w:hAnsiTheme="minorHAnsi" w:cstheme="minorHAnsi"/>
          <w:b/>
          <w:iCs/>
          <w:highlight w:val="green"/>
          <w:u w:val="single"/>
        </w:rPr>
        <w:t>regulator discretion</w:t>
      </w:r>
      <w:r w:rsidRPr="00A54120">
        <w:rPr>
          <w:rFonts w:asciiTheme="minorHAnsi" w:hAnsiTheme="minorHAnsi" w:cstheme="minorHAnsi"/>
          <w:u w:val="single"/>
        </w:rPr>
        <w:t xml:space="preserve"> in enforcement</w:t>
      </w:r>
      <w:r w:rsidRPr="00A54120">
        <w:rPr>
          <w:rFonts w:asciiTheme="minorHAnsi" w:hAnsiTheme="minorHAnsi" w:cstheme="minorHAnsi"/>
          <w:sz w:val="16"/>
        </w:rPr>
        <w:t>. Within two years of the statute’s enactment, President Wilson would confess candidly of the new FTC: “It is hard to describe the functions of [the] [C]</w:t>
      </w:r>
      <w:proofErr w:type="spellStart"/>
      <w:r w:rsidRPr="00A54120">
        <w:rPr>
          <w:rFonts w:asciiTheme="minorHAnsi" w:hAnsiTheme="minorHAnsi" w:cstheme="minorHAnsi"/>
          <w:sz w:val="16"/>
        </w:rPr>
        <w:t>ommission</w:t>
      </w:r>
      <w:proofErr w:type="spellEnd"/>
      <w:r w:rsidRPr="00A54120">
        <w:rPr>
          <w:rFonts w:asciiTheme="minorHAnsi" w:hAnsiTheme="minorHAnsi" w:cstheme="minorHAnsi"/>
          <w:sz w:val="16"/>
        </w:rPr>
        <w:t xml:space="preserve">.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A54120">
        <w:rPr>
          <w:rFonts w:asciiTheme="minorHAnsi" w:hAnsiTheme="minorHAnsi" w:cstheme="minorHAnsi"/>
          <w:u w:val="single"/>
        </w:rPr>
        <w:t xml:space="preserve">inability to easily condense the mandate of the Commission spoke to its </w:t>
      </w:r>
      <w:r w:rsidRPr="00A54120">
        <w:rPr>
          <w:rFonts w:asciiTheme="minorHAnsi" w:hAnsiTheme="minorHAnsi" w:cstheme="minorHAnsi"/>
          <w:b/>
          <w:iCs/>
          <w:u w:val="single"/>
        </w:rPr>
        <w:t>versatility and breadth</w:t>
      </w:r>
      <w:r w:rsidRPr="00A54120">
        <w:rPr>
          <w:rFonts w:asciiTheme="minorHAnsi" w:hAnsiTheme="minorHAnsi" w:cstheme="minorHAnsi"/>
          <w:sz w:val="16"/>
        </w:rPr>
        <w:t xml:space="preserve">. The FTC Act’s purview over any “unfair methods of competition”68 per its </w:t>
      </w:r>
      <w:r w:rsidRPr="00A54120">
        <w:rPr>
          <w:rFonts w:asciiTheme="minorHAnsi" w:hAnsiTheme="minorHAnsi" w:cstheme="minorHAnsi"/>
          <w:b/>
          <w:iCs/>
          <w:highlight w:val="green"/>
          <w:u w:val="single"/>
        </w:rPr>
        <w:t>Section 5</w:t>
      </w:r>
      <w:r w:rsidRPr="00A54120">
        <w:rPr>
          <w:rFonts w:asciiTheme="minorHAnsi" w:hAnsiTheme="minorHAnsi" w:cstheme="minorHAnsi"/>
          <w:highlight w:val="green"/>
          <w:u w:val="single"/>
        </w:rPr>
        <w:t xml:space="preserve"> granted</w:t>
      </w:r>
      <w:r w:rsidRPr="00A54120">
        <w:rPr>
          <w:rFonts w:asciiTheme="minorHAnsi" w:hAnsiTheme="minorHAnsi" w:cstheme="minorHAnsi"/>
          <w:u w:val="single"/>
        </w:rPr>
        <w:t xml:space="preserve"> the agency </w:t>
      </w:r>
      <w:r w:rsidRPr="00A54120">
        <w:rPr>
          <w:rFonts w:asciiTheme="minorHAnsi" w:hAnsiTheme="minorHAnsi" w:cstheme="minorHAnsi"/>
          <w:b/>
          <w:iCs/>
          <w:highlight w:val="green"/>
          <w:u w:val="single"/>
        </w:rPr>
        <w:t>wide berth</w:t>
      </w:r>
      <w:r w:rsidRPr="00A54120">
        <w:rPr>
          <w:rFonts w:asciiTheme="minorHAnsi" w:hAnsiTheme="minorHAnsi" w:cstheme="minorHAnsi"/>
          <w:highlight w:val="green"/>
          <w:u w:val="single"/>
        </w:rPr>
        <w:t xml:space="preserve"> in pursuing</w:t>
      </w:r>
      <w:r w:rsidRPr="00A54120">
        <w:rPr>
          <w:rFonts w:asciiTheme="minorHAnsi" w:hAnsiTheme="minorHAnsi" w:cstheme="minorHAnsi"/>
          <w:u w:val="single"/>
        </w:rPr>
        <w:t xml:space="preserve"> both ongoing and incipient </w:t>
      </w:r>
      <w:r w:rsidRPr="00A54120">
        <w:rPr>
          <w:rFonts w:asciiTheme="minorHAnsi" w:hAnsiTheme="minorHAnsi" w:cstheme="minorHAnsi"/>
          <w:highlight w:val="green"/>
          <w:u w:val="single"/>
        </w:rPr>
        <w:t>antitrust</w:t>
      </w:r>
      <w:r w:rsidRPr="00A54120">
        <w:rPr>
          <w:rFonts w:asciiTheme="minorHAnsi" w:hAnsiTheme="minorHAnsi" w:cstheme="minorHAnsi"/>
          <w:u w:val="single"/>
        </w:rPr>
        <w:t xml:space="preserve"> violations </w:t>
      </w:r>
      <w:r w:rsidRPr="00A54120">
        <w:rPr>
          <w:rFonts w:asciiTheme="minorHAnsi" w:hAnsiTheme="minorHAnsi" w:cstheme="minorHAnsi"/>
          <w:b/>
          <w:iCs/>
          <w:u w:val="single"/>
        </w:rPr>
        <w:t>beyond</w:t>
      </w:r>
      <w:r w:rsidRPr="00A54120">
        <w:rPr>
          <w:rFonts w:asciiTheme="minorHAnsi" w:hAnsiTheme="minorHAnsi" w:cstheme="minorHAnsi"/>
          <w:u w:val="single"/>
        </w:rPr>
        <w:t xml:space="preserve"> the Sherman Act’s reach, </w:t>
      </w:r>
      <w:r w:rsidRPr="00A54120">
        <w:rPr>
          <w:rFonts w:asciiTheme="minorHAnsi" w:hAnsiTheme="minorHAnsi" w:cstheme="minorHAnsi"/>
          <w:b/>
          <w:iCs/>
          <w:u w:val="single"/>
        </w:rPr>
        <w:t>instead of limiting the FTC</w:t>
      </w:r>
      <w:r w:rsidRPr="00A54120">
        <w:rPr>
          <w:rFonts w:asciiTheme="minorHAnsi" w:hAnsiTheme="minorHAnsi" w:cstheme="minorHAnsi"/>
          <w:u w:val="single"/>
        </w:rPr>
        <w:t xml:space="preserve"> to codified standards</w:t>
      </w:r>
      <w:r w:rsidRPr="00A54120">
        <w:rPr>
          <w:rFonts w:asciiTheme="minorHAnsi" w:hAnsiTheme="minorHAnsi" w:cstheme="minorHAnsi"/>
          <w:sz w:val="16"/>
        </w:rPr>
        <w:t xml:space="preserve"> and prescriptions for a generally defined set of antitrust violations. According to </w:t>
      </w:r>
      <w:proofErr w:type="spellStart"/>
      <w:r w:rsidRPr="00A54120">
        <w:rPr>
          <w:rFonts w:asciiTheme="minorHAnsi" w:hAnsiTheme="minorHAnsi" w:cstheme="minorHAnsi"/>
          <w:sz w:val="16"/>
        </w:rPr>
        <w:t>Winerman</w:t>
      </w:r>
      <w:proofErr w:type="spellEnd"/>
      <w:r w:rsidRPr="00A54120">
        <w:rPr>
          <w:rFonts w:asciiTheme="minorHAnsi" w:hAnsiTheme="minorHAnsi" w:cstheme="minorHAnsi"/>
          <w:sz w:val="16"/>
        </w:rPr>
        <w:t>,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4E1E683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Section 5</w:t>
      </w:r>
      <w:r w:rsidRPr="00A54120">
        <w:rPr>
          <w:rFonts w:asciiTheme="minorHAnsi" w:hAnsiTheme="minorHAnsi" w:cstheme="minorHAnsi"/>
          <w:u w:val="single"/>
        </w:rPr>
        <w:t xml:space="preserve"> </w:t>
      </w:r>
      <w:r w:rsidRPr="00A54120">
        <w:rPr>
          <w:rFonts w:asciiTheme="minorHAnsi" w:hAnsiTheme="minorHAnsi" w:cstheme="minorHAnsi"/>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A54120">
        <w:rPr>
          <w:rFonts w:asciiTheme="minorHAnsi" w:hAnsiTheme="minorHAnsi" w:cstheme="minorHAnsi"/>
          <w:b/>
          <w:iCs/>
          <w:highlight w:val="green"/>
          <w:u w:val="single"/>
        </w:rPr>
        <w:t>without further elaboration</w:t>
      </w:r>
      <w:r w:rsidRPr="00A54120">
        <w:rPr>
          <w:rFonts w:asciiTheme="minorHAnsi" w:hAnsiTheme="minorHAnsi" w:cstheme="minorHAnsi"/>
          <w:b/>
          <w:iCs/>
          <w:u w:val="single"/>
        </w:rPr>
        <w:t xml:space="preserve"> </w:t>
      </w:r>
      <w:r w:rsidRPr="00A54120">
        <w:rPr>
          <w:rFonts w:asciiTheme="minorHAnsi" w:hAnsiTheme="minorHAnsi" w:cstheme="minorHAnsi"/>
          <w:u w:val="single"/>
        </w:rPr>
        <w:t xml:space="preserve">has </w:t>
      </w:r>
      <w:r w:rsidRPr="00A54120">
        <w:rPr>
          <w:rFonts w:asciiTheme="minorHAnsi" w:hAnsiTheme="minorHAnsi" w:cstheme="minorHAnsi"/>
          <w:highlight w:val="green"/>
          <w:u w:val="single"/>
        </w:rPr>
        <w:t>left open</w:t>
      </w:r>
      <w:r w:rsidRPr="00A54120">
        <w:rPr>
          <w:rFonts w:asciiTheme="minorHAnsi" w:hAnsiTheme="minorHAnsi" w:cstheme="minorHAnsi"/>
          <w:u w:val="single"/>
        </w:rPr>
        <w:t xml:space="preserve"> a sizable </w:t>
      </w:r>
      <w:r w:rsidRPr="00A54120">
        <w:rPr>
          <w:rFonts w:asciiTheme="minorHAnsi" w:hAnsiTheme="minorHAnsi" w:cstheme="minorHAnsi"/>
          <w:highlight w:val="green"/>
          <w:u w:val="single"/>
        </w:rPr>
        <w:t xml:space="preserve">margin for </w:t>
      </w:r>
      <w:r w:rsidRPr="00A54120">
        <w:rPr>
          <w:rFonts w:asciiTheme="minorHAnsi" w:hAnsiTheme="minorHAnsi" w:cstheme="minorHAnsi"/>
          <w:b/>
          <w:iCs/>
          <w:highlight w:val="green"/>
          <w:u w:val="single"/>
        </w:rPr>
        <w:t>interpretive license</w:t>
      </w:r>
      <w:r w:rsidRPr="00A54120">
        <w:rPr>
          <w:rFonts w:asciiTheme="minorHAnsi" w:hAnsiTheme="minorHAnsi" w:cstheme="minorHAnsi"/>
          <w:sz w:val="16"/>
        </w:rPr>
        <w:t xml:space="preserve">,71 </w:t>
      </w:r>
      <w:r w:rsidRPr="00A54120">
        <w:rPr>
          <w:rFonts w:asciiTheme="minorHAnsi" w:hAnsiTheme="minorHAnsi" w:cstheme="minorHAnsi"/>
          <w:u w:val="single"/>
        </w:rPr>
        <w:t>not the least a presumption that the public referenced is the domestic public</w:t>
      </w:r>
      <w:r w:rsidRPr="00A54120">
        <w:rPr>
          <w:rFonts w:asciiTheme="minorHAnsi" w:hAnsiTheme="minorHAnsi" w:cstheme="minorHAnsi"/>
          <w:sz w:val="16"/>
        </w:rPr>
        <w:t xml:space="preserve">. </w:t>
      </w:r>
      <w:proofErr w:type="gramStart"/>
      <w:r w:rsidRPr="00A54120">
        <w:rPr>
          <w:rFonts w:asciiTheme="minorHAnsi" w:hAnsiTheme="minorHAnsi" w:cstheme="minorHAnsi"/>
          <w:sz w:val="16"/>
        </w:rPr>
        <w:t>Certainly</w:t>
      </w:r>
      <w:proofErr w:type="gramEnd"/>
      <w:r w:rsidRPr="00A54120">
        <w:rPr>
          <w:rFonts w:asciiTheme="minorHAnsi" w:hAnsiTheme="minorHAnsi" w:cstheme="minorHAnsi"/>
          <w:sz w:val="16"/>
        </w:rPr>
        <w:t xml:space="preserve"> </w:t>
      </w:r>
      <w:r w:rsidRPr="00A54120">
        <w:rPr>
          <w:rFonts w:asciiTheme="minorHAnsi" w:hAnsiTheme="minorHAnsi" w:cstheme="minorHAnsi"/>
          <w:u w:val="single"/>
        </w:rPr>
        <w:t xml:space="preserve">the public interest varies from country to country and is not a fixed concept. </w:t>
      </w:r>
      <w:r w:rsidRPr="00A54120">
        <w:rPr>
          <w:rFonts w:asciiTheme="minorHAnsi" w:hAnsiTheme="minorHAnsi" w:cstheme="minorHAnsi"/>
          <w:sz w:val="16"/>
        </w:rPr>
        <w:t xml:space="preserve">Even within a single domestic polity, different interest groups may be at odds regarding its intuitive definition. Former FTC Chairman William </w:t>
      </w:r>
      <w:proofErr w:type="spellStart"/>
      <w:r w:rsidRPr="00A54120">
        <w:rPr>
          <w:rFonts w:asciiTheme="minorHAnsi" w:hAnsiTheme="minorHAnsi" w:cstheme="minorHAnsi"/>
          <w:sz w:val="16"/>
        </w:rPr>
        <w:t>Kovacic</w:t>
      </w:r>
      <w:proofErr w:type="spellEnd"/>
      <w:r w:rsidRPr="00A54120">
        <w:rPr>
          <w:rFonts w:asciiTheme="minorHAnsi" w:hAnsiTheme="minorHAnsi" w:cstheme="minorHAnsi"/>
          <w:sz w:val="16"/>
        </w:rPr>
        <w:t xml:space="preserve"> noted that “in the 1950s and the 1970s, Commission efforts to use Section 5 litigation elicited strong political backlash from the Congress. The very breadth of </w:t>
      </w:r>
      <w:r w:rsidRPr="00A54120">
        <w:rPr>
          <w:rFonts w:asciiTheme="minorHAnsi" w:hAnsiTheme="minorHAnsi" w:cstheme="minorHAnsi"/>
          <w:u w:val="single"/>
        </w:rPr>
        <w:t>Section 5</w:t>
      </w:r>
      <w:r w:rsidRPr="00A54120">
        <w:rPr>
          <w:rFonts w:asciiTheme="minorHAnsi" w:hAnsiTheme="minorHAnsi" w:cstheme="minorHAnsi"/>
          <w:sz w:val="16"/>
        </w:rPr>
        <w:t xml:space="preserve"> creates political risks in its application.”72 Whether manifestations of checks and balances or politicized affairs, such historical developments </w:t>
      </w:r>
      <w:r w:rsidRPr="00A54120">
        <w:rPr>
          <w:rFonts w:asciiTheme="minorHAnsi" w:hAnsiTheme="minorHAnsi" w:cstheme="minorHAnsi"/>
          <w:u w:val="single"/>
        </w:rPr>
        <w:t xml:space="preserve">contributed to extralegal U.S. regulatory norms in antitrust enforcement that foreign competition regimes </w:t>
      </w:r>
      <w:r w:rsidRPr="00A54120">
        <w:rPr>
          <w:rFonts w:asciiTheme="minorHAnsi" w:hAnsiTheme="minorHAnsi" w:cstheme="minorHAnsi"/>
          <w:b/>
          <w:iCs/>
          <w:u w:val="single"/>
        </w:rPr>
        <w:t>could not</w:t>
      </w:r>
      <w:r w:rsidRPr="00A54120">
        <w:rPr>
          <w:rFonts w:asciiTheme="minorHAnsi" w:hAnsiTheme="minorHAnsi" w:cstheme="minorHAnsi"/>
          <w:sz w:val="16"/>
        </w:rPr>
        <w:t xml:space="preserve"> transplant and </w:t>
      </w:r>
      <w:r w:rsidRPr="00A54120">
        <w:rPr>
          <w:rFonts w:asciiTheme="minorHAnsi" w:hAnsiTheme="minorHAnsi" w:cstheme="minorHAnsi"/>
          <w:u w:val="single"/>
        </w:rPr>
        <w:t>adapt</w:t>
      </w:r>
      <w:r w:rsidRPr="00A54120">
        <w:rPr>
          <w:rFonts w:asciiTheme="minorHAnsi" w:hAnsiTheme="minorHAnsi" w:cstheme="minorHAnsi"/>
          <w:sz w:val="16"/>
        </w:rPr>
        <w:t xml:space="preserve"> in the same manner that they did American competition laws.</w:t>
      </w:r>
    </w:p>
    <w:p w14:paraId="7F9096E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Section 5 also states “in determining whether an act or practice is unfair, the Commission may consider established public policies as evidence,” with the qualifier that “[s]</w:t>
      </w:r>
      <w:proofErr w:type="spellStart"/>
      <w:r w:rsidRPr="00A54120">
        <w:rPr>
          <w:rFonts w:asciiTheme="minorHAnsi" w:hAnsiTheme="minorHAnsi" w:cstheme="minorHAnsi"/>
          <w:sz w:val="16"/>
        </w:rPr>
        <w:t>uch</w:t>
      </w:r>
      <w:proofErr w:type="spellEnd"/>
      <w:r w:rsidRPr="00A54120">
        <w:rPr>
          <w:rFonts w:asciiTheme="minorHAnsi" w:hAnsiTheme="minorHAnsi" w:cstheme="minorHAnsi"/>
          <w:sz w:val="16"/>
        </w:rPr>
        <w:t xml:space="preserve">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A54120">
        <w:rPr>
          <w:rFonts w:asciiTheme="minorHAnsi" w:hAnsiTheme="minorHAnsi" w:cstheme="minorHAnsi"/>
          <w:highlight w:val="green"/>
          <w:u w:val="single"/>
        </w:rPr>
        <w:t>While guidance to fill</w:t>
      </w:r>
      <w:r w:rsidRPr="00A54120">
        <w:rPr>
          <w:rFonts w:asciiTheme="minorHAnsi" w:hAnsiTheme="minorHAnsi" w:cstheme="minorHAnsi"/>
          <w:u w:val="single"/>
        </w:rPr>
        <w:t xml:space="preserve"> these </w:t>
      </w:r>
      <w:r w:rsidRPr="00A54120">
        <w:rPr>
          <w:rFonts w:asciiTheme="minorHAnsi" w:hAnsiTheme="minorHAnsi" w:cstheme="minorHAnsi"/>
          <w:highlight w:val="green"/>
          <w:u w:val="single"/>
        </w:rPr>
        <w:t>descriptive gaps has been supplied</w:t>
      </w:r>
      <w:r w:rsidRPr="00A54120">
        <w:rPr>
          <w:rFonts w:asciiTheme="minorHAnsi" w:hAnsiTheme="minorHAnsi" w:cstheme="minorHAnsi"/>
          <w:u w:val="single"/>
        </w:rPr>
        <w:t xml:space="preserve"> domestically </w:t>
      </w:r>
      <w:r w:rsidRPr="00A54120">
        <w:rPr>
          <w:rFonts w:asciiTheme="minorHAnsi" w:hAnsiTheme="minorHAnsi" w:cstheme="minorHAnsi"/>
          <w:highlight w:val="green"/>
          <w:u w:val="single"/>
        </w:rPr>
        <w:t>by</w:t>
      </w:r>
      <w:r w:rsidRPr="00A54120">
        <w:rPr>
          <w:rFonts w:asciiTheme="minorHAnsi" w:hAnsiTheme="minorHAnsi" w:cstheme="minorHAnsi"/>
          <w:sz w:val="16"/>
        </w:rPr>
        <w:t xml:space="preserve"> over a century of successive </w:t>
      </w:r>
      <w:r w:rsidRPr="00A54120">
        <w:rPr>
          <w:rFonts w:asciiTheme="minorHAnsi" w:hAnsiTheme="minorHAnsi" w:cstheme="minorHAnsi"/>
          <w:highlight w:val="green"/>
          <w:u w:val="single"/>
        </w:rPr>
        <w:t>judicial decisions</w:t>
      </w:r>
      <w:r w:rsidRPr="00A54120">
        <w:rPr>
          <w:rFonts w:asciiTheme="minorHAnsi" w:hAnsiTheme="minorHAnsi" w:cstheme="minorHAnsi"/>
          <w:sz w:val="16"/>
        </w:rPr>
        <w:t xml:space="preserve">, alongside evolving conventions accounting for legislative as well as private sector interests, </w:t>
      </w:r>
      <w:r w:rsidRPr="00A54120">
        <w:rPr>
          <w:rFonts w:asciiTheme="minorHAnsi" w:hAnsiTheme="minorHAnsi" w:cstheme="minorHAnsi"/>
          <w:highlight w:val="green"/>
          <w:u w:val="single"/>
        </w:rPr>
        <w:t>most foreign</w:t>
      </w:r>
      <w:r w:rsidRPr="00A54120">
        <w:rPr>
          <w:rFonts w:asciiTheme="minorHAnsi" w:hAnsiTheme="minorHAnsi" w:cstheme="minorHAnsi"/>
          <w:u w:val="single"/>
        </w:rPr>
        <w:t xml:space="preserve"> competition </w:t>
      </w:r>
      <w:r w:rsidRPr="00A54120">
        <w:rPr>
          <w:rFonts w:asciiTheme="minorHAnsi" w:hAnsiTheme="minorHAnsi" w:cstheme="minorHAnsi"/>
          <w:highlight w:val="green"/>
          <w:u w:val="single"/>
        </w:rPr>
        <w:t>regimes lack</w:t>
      </w:r>
      <w:r w:rsidRPr="00A54120">
        <w:rPr>
          <w:rFonts w:asciiTheme="minorHAnsi" w:hAnsiTheme="minorHAnsi" w:cstheme="minorHAnsi"/>
          <w:u w:val="single"/>
        </w:rPr>
        <w:t xml:space="preserve"> a </w:t>
      </w:r>
      <w:r w:rsidRPr="00A54120">
        <w:rPr>
          <w:rFonts w:asciiTheme="minorHAnsi" w:hAnsiTheme="minorHAnsi" w:cstheme="minorHAnsi"/>
          <w:b/>
          <w:iCs/>
          <w:highlight w:val="green"/>
          <w:u w:val="single"/>
        </w:rPr>
        <w:t>comparable array of participant actors</w:t>
      </w:r>
      <w:r w:rsidRPr="00A54120">
        <w:rPr>
          <w:rFonts w:asciiTheme="minorHAnsi" w:hAnsiTheme="minorHAnsi" w:cstheme="minorHAnsi"/>
          <w:u w:val="single"/>
        </w:rPr>
        <w:t xml:space="preserve"> beyond the executive branch.</w:t>
      </w:r>
      <w:r w:rsidRPr="00A54120">
        <w:rPr>
          <w:rFonts w:asciiTheme="minorHAnsi" w:hAnsiTheme="minorHAnsi" w:cstheme="minorHAnsi"/>
          <w:sz w:val="16"/>
        </w:rPr>
        <w:t xml:space="preserve">75 When acting in a relative vacuum of precedent and checks, </w:t>
      </w:r>
      <w:r w:rsidRPr="00A54120">
        <w:rPr>
          <w:rFonts w:asciiTheme="minorHAnsi" w:hAnsiTheme="minorHAnsi" w:cstheme="minorHAnsi"/>
          <w:b/>
          <w:iCs/>
          <w:highlight w:val="green"/>
          <w:u w:val="single"/>
        </w:rPr>
        <w:t>protectionist administrations</w:t>
      </w:r>
      <w:r w:rsidRPr="00A54120">
        <w:rPr>
          <w:rFonts w:asciiTheme="minorHAnsi" w:hAnsiTheme="minorHAnsi" w:cstheme="minorHAnsi"/>
          <w:u w:val="single"/>
        </w:rPr>
        <w:t xml:space="preserve"> abroad </w:t>
      </w:r>
      <w:r w:rsidRPr="00A54120">
        <w:rPr>
          <w:rFonts w:asciiTheme="minorHAnsi" w:hAnsiTheme="minorHAnsi" w:cstheme="minorHAnsi"/>
          <w:highlight w:val="green"/>
          <w:u w:val="single"/>
        </w:rPr>
        <w:t xml:space="preserve">encounter </w:t>
      </w:r>
      <w:r w:rsidRPr="00A54120">
        <w:rPr>
          <w:rFonts w:asciiTheme="minorHAnsi" w:hAnsiTheme="minorHAnsi" w:cstheme="minorHAnsi"/>
          <w:b/>
          <w:iCs/>
          <w:highlight w:val="green"/>
          <w:u w:val="single"/>
        </w:rPr>
        <w:t>less resistance</w:t>
      </w:r>
      <w:r w:rsidRPr="00A54120">
        <w:rPr>
          <w:rFonts w:asciiTheme="minorHAnsi" w:hAnsiTheme="minorHAnsi" w:cstheme="minorHAnsi"/>
          <w:highlight w:val="green"/>
          <w:u w:val="single"/>
        </w:rPr>
        <w:t xml:space="preserve"> to</w:t>
      </w:r>
      <w:r w:rsidRPr="00A54120">
        <w:rPr>
          <w:rFonts w:asciiTheme="minorHAnsi" w:hAnsiTheme="minorHAnsi" w:cstheme="minorHAnsi"/>
          <w:u w:val="single"/>
        </w:rPr>
        <w:t xml:space="preserve"> their </w:t>
      </w:r>
      <w:r w:rsidRPr="00A54120">
        <w:rPr>
          <w:rFonts w:asciiTheme="minorHAnsi" w:hAnsiTheme="minorHAnsi" w:cstheme="minorHAnsi"/>
          <w:highlight w:val="green"/>
          <w:u w:val="single"/>
        </w:rPr>
        <w:t>justifications for selective antitrust</w:t>
      </w:r>
      <w:r w:rsidRPr="00A54120">
        <w:rPr>
          <w:rFonts w:asciiTheme="minorHAnsi" w:hAnsiTheme="minorHAnsi" w:cstheme="minorHAnsi"/>
          <w:u w:val="single"/>
        </w:rPr>
        <w:t xml:space="preserve"> enforcement</w:t>
      </w:r>
      <w:r w:rsidRPr="00A54120">
        <w:rPr>
          <w:rFonts w:asciiTheme="minorHAnsi" w:hAnsiTheme="minorHAnsi" w:cstheme="minorHAnsi"/>
          <w:sz w:val="16"/>
        </w:rPr>
        <w:t xml:space="preserve"> in the name of public policy and/or countervailing national economic benefits.</w:t>
      </w:r>
    </w:p>
    <w:p w14:paraId="68FA6AC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Section 5</w:t>
      </w:r>
      <w:r w:rsidRPr="00A54120">
        <w:rPr>
          <w:rFonts w:asciiTheme="minorHAnsi" w:hAnsiTheme="minorHAnsi" w:cstheme="minorHAnsi"/>
          <w:sz w:val="16"/>
        </w:rPr>
        <w:t xml:space="preserve"> is not explicit regarding openness to presidential control, but Section 6 includes direct mention of presidential prerogative: “The Commission shall also have power. . . [u]</w:t>
      </w:r>
      <w:proofErr w:type="spellStart"/>
      <w:r w:rsidRPr="00A54120">
        <w:rPr>
          <w:rFonts w:asciiTheme="minorHAnsi" w:hAnsiTheme="minorHAnsi" w:cstheme="minorHAnsi"/>
          <w:sz w:val="16"/>
        </w:rPr>
        <w:t>pon</w:t>
      </w:r>
      <w:proofErr w:type="spellEnd"/>
      <w:r w:rsidRPr="00A54120">
        <w:rPr>
          <w:rFonts w:asciiTheme="minorHAnsi" w:hAnsiTheme="minorHAnsi" w:cstheme="minorHAnsi"/>
          <w:sz w:val="16"/>
        </w:rPr>
        <w:t xml:space="preserve">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A54120">
        <w:rPr>
          <w:rFonts w:asciiTheme="minorHAnsi" w:hAnsiTheme="minorHAnsi" w:cstheme="minorHAnsi"/>
          <w:b/>
          <w:iCs/>
          <w:highlight w:val="green"/>
          <w:u w:val="single"/>
        </w:rPr>
        <w:t>language easily could be construed</w:t>
      </w:r>
      <w:r w:rsidRPr="00A54120">
        <w:rPr>
          <w:rFonts w:asciiTheme="minorHAnsi" w:hAnsiTheme="minorHAnsi" w:cstheme="minorHAnsi"/>
          <w:highlight w:val="green"/>
          <w:u w:val="single"/>
        </w:rPr>
        <w:t xml:space="preserve"> overseas as</w:t>
      </w:r>
      <w:r w:rsidRPr="00A54120">
        <w:rPr>
          <w:rFonts w:asciiTheme="minorHAnsi" w:hAnsiTheme="minorHAnsi" w:cstheme="minorHAnsi"/>
          <w:u w:val="single"/>
        </w:rPr>
        <w:t xml:space="preserve"> an </w:t>
      </w:r>
      <w:r w:rsidRPr="00A54120">
        <w:rPr>
          <w:rFonts w:asciiTheme="minorHAnsi" w:hAnsiTheme="minorHAnsi" w:cstheme="minorHAnsi"/>
          <w:highlight w:val="green"/>
          <w:u w:val="single"/>
        </w:rPr>
        <w:t>affirmation of</w:t>
      </w:r>
      <w:r w:rsidRPr="00A54120">
        <w:rPr>
          <w:rFonts w:asciiTheme="minorHAnsi" w:hAnsiTheme="minorHAnsi" w:cstheme="minorHAnsi"/>
          <w:u w:val="single"/>
        </w:rPr>
        <w:t xml:space="preserve"> the </w:t>
      </w:r>
      <w:r w:rsidRPr="00A54120">
        <w:rPr>
          <w:rFonts w:asciiTheme="minorHAnsi" w:hAnsiTheme="minorHAnsi" w:cstheme="minorHAnsi"/>
          <w:b/>
          <w:iCs/>
          <w:u w:val="single"/>
        </w:rPr>
        <w:t xml:space="preserve">FTC’s </w:t>
      </w:r>
      <w:r w:rsidRPr="00A54120">
        <w:rPr>
          <w:rFonts w:asciiTheme="minorHAnsi" w:hAnsiTheme="minorHAnsi" w:cstheme="minorHAnsi"/>
          <w:b/>
          <w:iCs/>
          <w:highlight w:val="green"/>
          <w:u w:val="single"/>
        </w:rPr>
        <w:t>subservience</w:t>
      </w:r>
      <w:r w:rsidRPr="00A54120">
        <w:rPr>
          <w:rFonts w:asciiTheme="minorHAnsi" w:hAnsiTheme="minorHAnsi" w:cstheme="minorHAnsi"/>
          <w:highlight w:val="green"/>
          <w:u w:val="single"/>
        </w:rPr>
        <w:t xml:space="preserve"> to</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executive</w:t>
      </w:r>
      <w:r w:rsidRPr="00A54120">
        <w:rPr>
          <w:rFonts w:asciiTheme="minorHAnsi" w:hAnsiTheme="minorHAnsi" w:cstheme="minorHAnsi"/>
          <w:u w:val="single"/>
        </w:rPr>
        <w:t xml:space="preserve"> branch. In the event that </w:t>
      </w:r>
      <w:r w:rsidRPr="00A54120">
        <w:rPr>
          <w:rFonts w:asciiTheme="minorHAnsi" w:hAnsiTheme="minorHAnsi" w:cstheme="minorHAnsi"/>
          <w:highlight w:val="green"/>
          <w:u w:val="single"/>
        </w:rPr>
        <w:t>foreign readers</w:t>
      </w:r>
      <w:r w:rsidRPr="00A54120">
        <w:rPr>
          <w:rFonts w:asciiTheme="minorHAnsi" w:hAnsiTheme="minorHAnsi" w:cstheme="minorHAnsi"/>
          <w:u w:val="single"/>
        </w:rPr>
        <w:t xml:space="preserve"> of the Act fail</w:t>
      </w:r>
      <w:r w:rsidRPr="00A54120">
        <w:rPr>
          <w:rFonts w:asciiTheme="minorHAnsi" w:hAnsiTheme="minorHAnsi" w:cstheme="minorHAnsi"/>
          <w:sz w:val="16"/>
        </w:rPr>
        <w:t xml:space="preserve"> or do not choose </w:t>
      </w:r>
      <w:r w:rsidRPr="00A54120">
        <w:rPr>
          <w:rFonts w:asciiTheme="minorHAnsi" w:hAnsiTheme="minorHAnsi" w:cstheme="minorHAnsi"/>
          <w:u w:val="single"/>
        </w:rPr>
        <w:t xml:space="preserve">to connect the historical dots, they </w:t>
      </w:r>
      <w:r w:rsidRPr="00A54120">
        <w:rPr>
          <w:rFonts w:asciiTheme="minorHAnsi" w:hAnsiTheme="minorHAnsi" w:cstheme="minorHAnsi"/>
          <w:highlight w:val="green"/>
          <w:u w:val="single"/>
        </w:rPr>
        <w:t xml:space="preserve">would be </w:t>
      </w:r>
      <w:r w:rsidRPr="00A54120">
        <w:rPr>
          <w:rFonts w:asciiTheme="minorHAnsi" w:hAnsiTheme="minorHAnsi" w:cstheme="minorHAnsi"/>
          <w:b/>
          <w:iCs/>
          <w:highlight w:val="green"/>
          <w:u w:val="single"/>
        </w:rPr>
        <w:t>unable</w:t>
      </w:r>
      <w:r w:rsidRPr="00A54120">
        <w:rPr>
          <w:rFonts w:asciiTheme="minorHAnsi" w:hAnsiTheme="minorHAnsi" w:cstheme="minorHAnsi"/>
          <w:highlight w:val="green"/>
          <w:u w:val="single"/>
        </w:rPr>
        <w:t xml:space="preserve"> to find</w:t>
      </w:r>
      <w:r w:rsidRPr="00A54120">
        <w:rPr>
          <w:rFonts w:asciiTheme="minorHAnsi" w:hAnsiTheme="minorHAnsi" w:cstheme="minorHAnsi"/>
          <w:u w:val="single"/>
        </w:rPr>
        <w:t xml:space="preserve"> any </w:t>
      </w:r>
      <w:r w:rsidRPr="00A54120">
        <w:rPr>
          <w:rFonts w:asciiTheme="minorHAnsi" w:hAnsiTheme="minorHAnsi" w:cstheme="minorHAnsi"/>
          <w:b/>
          <w:iCs/>
          <w:u w:val="single"/>
        </w:rPr>
        <w:t xml:space="preserve">undergirding </w:t>
      </w:r>
      <w:r w:rsidRPr="00A54120">
        <w:rPr>
          <w:rFonts w:asciiTheme="minorHAnsi" w:hAnsiTheme="minorHAnsi" w:cstheme="minorHAnsi"/>
          <w:b/>
          <w:iCs/>
          <w:highlight w:val="green"/>
          <w:u w:val="single"/>
        </w:rPr>
        <w:t>support</w:t>
      </w:r>
      <w:r w:rsidRPr="00A54120">
        <w:rPr>
          <w:rFonts w:asciiTheme="minorHAnsi" w:hAnsiTheme="minorHAnsi" w:cstheme="minorHAnsi"/>
          <w:highlight w:val="green"/>
          <w:u w:val="single"/>
        </w:rPr>
        <w:t xml:space="preserve"> for</w:t>
      </w:r>
      <w:r w:rsidRPr="00A54120">
        <w:rPr>
          <w:rFonts w:asciiTheme="minorHAnsi" w:hAnsiTheme="minorHAnsi" w:cstheme="minorHAnsi"/>
          <w:u w:val="single"/>
        </w:rPr>
        <w:t xml:space="preserve"> agency </w:t>
      </w:r>
      <w:r w:rsidRPr="00A54120">
        <w:rPr>
          <w:rFonts w:asciiTheme="minorHAnsi" w:hAnsiTheme="minorHAnsi" w:cstheme="minorHAnsi"/>
          <w:b/>
          <w:iCs/>
          <w:highlight w:val="green"/>
          <w:u w:val="single"/>
        </w:rPr>
        <w:t>independence in Section 5</w:t>
      </w:r>
      <w:r w:rsidRPr="00A54120">
        <w:rPr>
          <w:rFonts w:asciiTheme="minorHAnsi" w:hAnsiTheme="minorHAnsi" w:cstheme="minorHAnsi"/>
          <w:sz w:val="16"/>
        </w:rPr>
        <w:t xml:space="preserve"> or 6. Indeed, novel expansions of FTC autonomy in Section 5 cases still risk political crossfire for “going beyond established principles of antitrust doctrine—principles set in the resolution of Clayton or Sherman Act disputes </w:t>
      </w:r>
      <w:proofErr w:type="spellStart"/>
      <w:r w:rsidRPr="00A54120">
        <w:rPr>
          <w:rFonts w:asciiTheme="minorHAnsi" w:hAnsiTheme="minorHAnsi" w:cstheme="minorHAnsi"/>
          <w:sz w:val="16"/>
        </w:rPr>
        <w:t>creat</w:t>
      </w:r>
      <w:proofErr w:type="spellEnd"/>
      <w:r w:rsidRPr="00A54120">
        <w:rPr>
          <w:rFonts w:asciiTheme="minorHAnsi" w:hAnsiTheme="minorHAnsi" w:cstheme="minorHAnsi"/>
          <w:sz w:val="16"/>
        </w:rPr>
        <w:t>[</w:t>
      </w:r>
      <w:proofErr w:type="spellStart"/>
      <w:r w:rsidRPr="00A54120">
        <w:rPr>
          <w:rFonts w:asciiTheme="minorHAnsi" w:hAnsiTheme="minorHAnsi" w:cstheme="minorHAnsi"/>
          <w:sz w:val="16"/>
        </w:rPr>
        <w:t>ing</w:t>
      </w:r>
      <w:proofErr w:type="spellEnd"/>
      <w:r w:rsidRPr="00A54120">
        <w:rPr>
          <w:rFonts w:asciiTheme="minorHAnsi" w:hAnsiTheme="minorHAnsi" w:cstheme="minorHAnsi"/>
          <w:sz w:val="16"/>
        </w:rPr>
        <w:t>] immediate opportunities to scold the Commission for taking ‘unprecedented’ measures or entering ‘uncharted’ territory,” per Kovacic.78 The originators of the legislation would not have had it any other way.</w:t>
      </w:r>
    </w:p>
    <w:p w14:paraId="69DFDB37" w14:textId="77777777" w:rsidR="00A54120" w:rsidRPr="00A54120" w:rsidRDefault="00A54120" w:rsidP="00A54120">
      <w:pPr>
        <w:rPr>
          <w:rFonts w:asciiTheme="minorHAnsi" w:hAnsiTheme="minorHAnsi" w:cstheme="minorHAnsi"/>
        </w:rPr>
      </w:pPr>
    </w:p>
    <w:p w14:paraId="4BE9B548" w14:textId="77777777" w:rsidR="00A54120" w:rsidRPr="00A54120" w:rsidRDefault="00A54120" w:rsidP="00A54120">
      <w:pPr>
        <w:rPr>
          <w:rFonts w:asciiTheme="minorHAnsi" w:hAnsiTheme="minorHAnsi" w:cstheme="minorHAnsi"/>
        </w:rPr>
      </w:pPr>
    </w:p>
    <w:p w14:paraId="5FDC5F00"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Protectionism causes global wars</w:t>
      </w:r>
    </w:p>
    <w:p w14:paraId="243566A8"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proofErr w:type="spellStart"/>
      <w:r w:rsidRPr="00A54120">
        <w:rPr>
          <w:rFonts w:asciiTheme="minorHAnsi" w:eastAsia="Times New Roman" w:hAnsiTheme="minorHAnsi" w:cstheme="minorHAnsi"/>
          <w:b/>
          <w:bCs/>
          <w:sz w:val="26"/>
          <w:szCs w:val="26"/>
        </w:rPr>
        <w:t>Palen</w:t>
      </w:r>
      <w:proofErr w:type="spellEnd"/>
      <w:r w:rsidRPr="00A54120">
        <w:rPr>
          <w:rFonts w:asciiTheme="minorHAnsi" w:eastAsia="Times New Roman" w:hAnsiTheme="minorHAnsi" w:cstheme="minorHAnsi"/>
          <w:b/>
          <w:bCs/>
          <w:sz w:val="26"/>
          <w:szCs w:val="26"/>
        </w:rPr>
        <w:t> 17</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historian at the University of Exeter</w:t>
      </w:r>
    </w:p>
    <w:p w14:paraId="2FB004D6"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 xml:space="preserve">Marc-William </w:t>
      </w:r>
      <w:proofErr w:type="spellStart"/>
      <w:r w:rsidRPr="00A54120">
        <w:rPr>
          <w:rFonts w:asciiTheme="minorHAnsi" w:eastAsia="Times New Roman" w:hAnsiTheme="minorHAnsi" w:cstheme="minorHAnsi"/>
        </w:rPr>
        <w:t>Palen</w:t>
      </w:r>
      <w:proofErr w:type="spellEnd"/>
      <w:r w:rsidRPr="00A54120">
        <w:rPr>
          <w:rFonts w:asciiTheme="minorHAnsi" w:eastAsia="Times New Roman" w:hAnsiTheme="minorHAnsi" w:cstheme="minorHAnsi"/>
        </w:rPr>
        <w:t xml:space="preserve">, "Protectionism 100 years ago helped ignite a world war. Could it happen </w:t>
      </w:r>
      <w:proofErr w:type="gramStart"/>
      <w:r w:rsidRPr="00A54120">
        <w:rPr>
          <w:rFonts w:asciiTheme="minorHAnsi" w:eastAsia="Times New Roman" w:hAnsiTheme="minorHAnsi" w:cstheme="minorHAnsi"/>
        </w:rPr>
        <w:t>again?,</w:t>
      </w:r>
      <w:proofErr w:type="gramEnd"/>
      <w:r w:rsidRPr="00A54120">
        <w:rPr>
          <w:rFonts w:asciiTheme="minorHAnsi" w:eastAsia="Times New Roman" w:hAnsiTheme="minorHAnsi" w:cstheme="minorHAnsi"/>
        </w:rPr>
        <w:t>" The Washington Post, 6-30-2017, https://www.washingtonpost.com/news/made-by-history/wp/2017/06/30/protectionism-100-years-ago-helped-ignite-a-world-war-could-it-happen-again/</w:t>
      </w:r>
    </w:p>
    <w:p w14:paraId="0EB65C5D"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highlight w:val="green"/>
          <w:u w:val="single"/>
        </w:rPr>
        <w:t>The liberal economic order</w:t>
      </w:r>
      <w:r w:rsidRPr="00A54120">
        <w:rPr>
          <w:rFonts w:asciiTheme="minorHAnsi" w:hAnsiTheme="minorHAnsi" w:cstheme="minorHAnsi"/>
          <w:u w:val="single"/>
        </w:rPr>
        <w:t xml:space="preserve"> that defined the post-1945 era </w:t>
      </w:r>
      <w:r w:rsidRPr="00A54120">
        <w:rPr>
          <w:rFonts w:asciiTheme="minorHAnsi" w:hAnsiTheme="minorHAnsi" w:cstheme="minorHAnsi"/>
          <w:highlight w:val="green"/>
          <w:u w:val="single"/>
        </w:rPr>
        <w:t xml:space="preserve">is </w:t>
      </w:r>
      <w:r w:rsidRPr="00A54120">
        <w:rPr>
          <w:rFonts w:asciiTheme="minorHAnsi" w:hAnsiTheme="minorHAnsi" w:cstheme="minorHAnsi"/>
          <w:b/>
          <w:iCs/>
          <w:highlight w:val="green"/>
          <w:u w:val="single"/>
        </w:rPr>
        <w:t>disintegrating</w:t>
      </w:r>
      <w:r w:rsidRPr="00A54120">
        <w:rPr>
          <w:rFonts w:asciiTheme="minorHAnsi" w:hAnsiTheme="minorHAnsi" w:cstheme="minorHAnsi"/>
          <w:u w:val="single"/>
        </w:rPr>
        <w:t>.</w:t>
      </w:r>
    </w:p>
    <w:p w14:paraId="05020E5E"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A54120">
        <w:rPr>
          <w:rFonts w:asciiTheme="minorHAnsi" w:hAnsiTheme="minorHAnsi" w:cstheme="minorHAnsi"/>
          <w:sz w:val="16"/>
        </w:rPr>
        <w:t>France</w:t>
      </w:r>
      <w:proofErr w:type="gramEnd"/>
      <w:r w:rsidRPr="00A54120">
        <w:rPr>
          <w:rFonts w:asciiTheme="minorHAnsi" w:hAnsiTheme="minorHAnsi" w:cstheme="minorHAnsi"/>
          <w:sz w:val="16"/>
        </w:rPr>
        <w:t xml:space="preserve"> and the United States. </w:t>
      </w:r>
      <w:r w:rsidRPr="00A54120">
        <w:rPr>
          <w:rFonts w:asciiTheme="minorHAnsi" w:hAnsiTheme="minorHAnsi" w:cstheme="minorHAnsi"/>
          <w:highlight w:val="green"/>
          <w:u w:val="single"/>
        </w:rPr>
        <w:t>We are witnessing</w:t>
      </w:r>
      <w:r w:rsidRPr="00A54120">
        <w:rPr>
          <w:rFonts w:asciiTheme="minorHAnsi" w:hAnsiTheme="minorHAnsi" w:cstheme="minorHAnsi"/>
          <w:u w:val="single"/>
        </w:rPr>
        <w:t xml:space="preserve"> a </w:t>
      </w:r>
      <w:r w:rsidRPr="00A54120">
        <w:rPr>
          <w:rFonts w:asciiTheme="minorHAnsi" w:hAnsiTheme="minorHAnsi" w:cstheme="minorHAnsi"/>
          <w:highlight w:val="green"/>
          <w:u w:val="single"/>
        </w:rPr>
        <w:t>return to</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antagonistic protectionist politics</w:t>
      </w:r>
      <w:r w:rsidRPr="00A54120">
        <w:rPr>
          <w:rFonts w:asciiTheme="minorHAnsi" w:hAnsiTheme="minorHAnsi" w:cstheme="minorHAnsi"/>
          <w:u w:val="single"/>
        </w:rPr>
        <w:t xml:space="preserve"> </w:t>
      </w:r>
      <w:r w:rsidRPr="00A54120">
        <w:rPr>
          <w:rFonts w:asciiTheme="minorHAnsi" w:hAnsiTheme="minorHAnsi" w:cstheme="minorHAnsi"/>
          <w:sz w:val="16"/>
        </w:rPr>
        <w:t xml:space="preserve">that defined a bygone era </w:t>
      </w:r>
      <w:r w:rsidRPr="00A54120">
        <w:rPr>
          <w:rFonts w:asciiTheme="minorHAnsi" w:hAnsiTheme="minorHAnsi" w:cstheme="minorHAnsi"/>
          <w:u w:val="single"/>
        </w:rPr>
        <w:t xml:space="preserve">that ended with </w:t>
      </w:r>
      <w:r w:rsidRPr="00A54120">
        <w:rPr>
          <w:rFonts w:asciiTheme="minorHAnsi" w:hAnsiTheme="minorHAnsi" w:cstheme="minorHAnsi"/>
          <w:b/>
          <w:iCs/>
          <w:u w:val="single"/>
        </w:rPr>
        <w:t>World War I</w:t>
      </w:r>
      <w:r w:rsidRPr="00A54120">
        <w:rPr>
          <w:rFonts w:asciiTheme="minorHAnsi" w:hAnsiTheme="minorHAnsi" w:cstheme="minorHAnsi"/>
          <w:sz w:val="16"/>
        </w:rPr>
        <w:t xml:space="preserve"> — </w:t>
      </w:r>
      <w:r w:rsidRPr="00A54120">
        <w:rPr>
          <w:rFonts w:asciiTheme="minorHAnsi" w:hAnsiTheme="minorHAnsi" w:cstheme="minorHAnsi"/>
          <w:u w:val="single"/>
        </w:rPr>
        <w:t xml:space="preserve">suggesting </w:t>
      </w:r>
      <w:r w:rsidRPr="00A54120">
        <w:rPr>
          <w:rFonts w:asciiTheme="minorHAnsi" w:hAnsiTheme="minorHAnsi" w:cstheme="minorHAnsi"/>
          <w:highlight w:val="green"/>
          <w:u w:val="single"/>
        </w:rPr>
        <w:t>that</w:t>
      </w:r>
      <w:r w:rsidRPr="00A54120">
        <w:rPr>
          <w:rFonts w:asciiTheme="minorHAnsi" w:hAnsiTheme="minorHAnsi" w:cstheme="minorHAnsi"/>
          <w:u w:val="single"/>
        </w:rPr>
        <w:t xml:space="preserve"> today’s protectionist revival </w:t>
      </w:r>
      <w:r w:rsidRPr="00A54120">
        <w:rPr>
          <w:rFonts w:asciiTheme="minorHAnsi" w:hAnsiTheme="minorHAnsi" w:cstheme="minorHAnsi"/>
          <w:highlight w:val="green"/>
          <w:u w:val="single"/>
        </w:rPr>
        <w:t>threatens</w:t>
      </w:r>
      <w:r w:rsidRPr="00A54120">
        <w:rPr>
          <w:rFonts w:asciiTheme="minorHAnsi" w:hAnsiTheme="minorHAnsi" w:cstheme="minorHAnsi"/>
          <w:u w:val="single"/>
        </w:rPr>
        <w:t xml:space="preserve"> </w:t>
      </w:r>
      <w:r w:rsidRPr="00A54120">
        <w:rPr>
          <w:rFonts w:asciiTheme="minorHAnsi" w:hAnsiTheme="minorHAnsi" w:cstheme="minorHAnsi"/>
          <w:b/>
          <w:iCs/>
          <w:u w:val="single"/>
        </w:rPr>
        <w:t>not just</w:t>
      </w:r>
      <w:r w:rsidRPr="00A54120">
        <w:rPr>
          <w:rFonts w:asciiTheme="minorHAnsi" w:hAnsiTheme="minorHAnsi" w:cstheme="minorHAnsi"/>
          <w:u w:val="single"/>
        </w:rPr>
        <w:t xml:space="preserve"> the global economy, but </w:t>
      </w:r>
      <w:r w:rsidRPr="00A54120">
        <w:rPr>
          <w:rFonts w:asciiTheme="minorHAnsi" w:hAnsiTheme="minorHAnsi" w:cstheme="minorHAnsi"/>
          <w:b/>
          <w:iCs/>
          <w:highlight w:val="green"/>
          <w:u w:val="single"/>
        </w:rPr>
        <w:t>world stability and peace.</w:t>
      </w:r>
    </w:p>
    <w:p w14:paraId="3AEDD090"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Leading liberal democracies have </w:t>
      </w:r>
      <w:r w:rsidRPr="00A54120">
        <w:rPr>
          <w:rFonts w:asciiTheme="minorHAnsi" w:hAnsiTheme="minorHAnsi" w:cstheme="minorHAnsi"/>
          <w:b/>
          <w:iCs/>
          <w:u w:val="single"/>
        </w:rPr>
        <w:t>turned their back</w:t>
      </w:r>
      <w:r w:rsidRPr="00A54120">
        <w:rPr>
          <w:rFonts w:asciiTheme="minorHAnsi" w:hAnsiTheme="minorHAnsi" w:cstheme="minorHAnsi"/>
          <w:u w:val="single"/>
        </w:rPr>
        <w:t xml:space="preserve"> on free trade</w:t>
      </w:r>
      <w:r w:rsidRPr="00A54120">
        <w:rPr>
          <w:rFonts w:asciiTheme="minorHAnsi" w:hAnsiTheme="minorHAnsi" w:cstheme="minorHAnsi"/>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A54120">
        <w:rPr>
          <w:rFonts w:asciiTheme="minorHAnsi" w:hAnsiTheme="minorHAnsi" w:cstheme="minorHAnsi"/>
          <w:sz w:val="16"/>
        </w:rPr>
        <w:t>May</w:t>
      </w:r>
      <w:proofErr w:type="gramEnd"/>
      <w:r w:rsidRPr="00A54120">
        <w:rPr>
          <w:rFonts w:asciiTheme="minorHAnsi" w:hAnsiTheme="minorHAnsi" w:cstheme="minorHAnsi"/>
          <w:sz w:val="16"/>
        </w:rPr>
        <w:t xml:space="preserve"> continues to move forward with leaving the European Union single market thanks to an unholy alliance with the Democratic Unionist Party, Northern Ireland’s far-right supporters of Brexit.</w:t>
      </w:r>
    </w:p>
    <w:p w14:paraId="506708C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Likewise, in the recent French presidential elections </w:t>
      </w:r>
      <w:proofErr w:type="gramStart"/>
      <w:r w:rsidRPr="00A54120">
        <w:rPr>
          <w:rFonts w:asciiTheme="minorHAnsi" w:hAnsiTheme="minorHAnsi" w:cstheme="minorHAnsi"/>
          <w:sz w:val="16"/>
          <w:szCs w:val="16"/>
        </w:rPr>
        <w:t>the vast majority of</w:t>
      </w:r>
      <w:proofErr w:type="gramEnd"/>
      <w:r w:rsidRPr="00A54120">
        <w:rPr>
          <w:rFonts w:asciiTheme="minorHAnsi" w:hAnsiTheme="minorHAnsi" w:cstheme="minorHAnsi"/>
          <w:sz w:val="16"/>
          <w:szCs w:val="16"/>
        </w:rPr>
        <w:t xml:space="preserve"> candidates ran on a platform of “</w:t>
      </w:r>
      <w:proofErr w:type="spellStart"/>
      <w:r w:rsidRPr="00A54120">
        <w:rPr>
          <w:rFonts w:asciiTheme="minorHAnsi" w:hAnsiTheme="minorHAnsi" w:cstheme="minorHAnsi"/>
          <w:sz w:val="16"/>
          <w:szCs w:val="16"/>
        </w:rPr>
        <w:t>patriotisme</w:t>
      </w:r>
      <w:proofErr w:type="spellEnd"/>
      <w:r w:rsidRPr="00A54120">
        <w:rPr>
          <w:rFonts w:asciiTheme="minorHAnsi" w:hAnsiTheme="minorHAnsi" w:cstheme="minorHAnsi"/>
          <w:sz w:val="16"/>
          <w:szCs w:val="16"/>
        </w:rPr>
        <w:t xml:space="preserve"> </w:t>
      </w:r>
      <w:proofErr w:type="spellStart"/>
      <w:r w:rsidRPr="00A54120">
        <w:rPr>
          <w:rFonts w:asciiTheme="minorHAnsi" w:hAnsiTheme="minorHAnsi" w:cstheme="minorHAnsi"/>
          <w:sz w:val="16"/>
          <w:szCs w:val="16"/>
        </w:rPr>
        <w:t>économique</w:t>
      </w:r>
      <w:proofErr w:type="spellEnd"/>
      <w:r w:rsidRPr="00A54120">
        <w:rPr>
          <w:rFonts w:asciiTheme="minorHAnsi" w:hAnsiTheme="minorHAnsi" w:cstheme="minorHAnsi"/>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1BC91D7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0D7CA0F9"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01382729"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And in April, Trump signed a “Buy American, Hire American” executive order that forces U.S. government agencies to purchase domestically made products and limits the immigration of foreign skilled workers.</w:t>
      </w:r>
    </w:p>
    <w:p w14:paraId="6242F3EF"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This </w:t>
      </w:r>
      <w:r w:rsidRPr="00A54120">
        <w:rPr>
          <w:rFonts w:asciiTheme="minorHAnsi" w:hAnsiTheme="minorHAnsi" w:cstheme="minorHAnsi"/>
          <w:b/>
          <w:iCs/>
          <w:u w:val="single"/>
        </w:rPr>
        <w:t>widespread fear</w:t>
      </w:r>
      <w:r w:rsidRPr="00A54120">
        <w:rPr>
          <w:rFonts w:asciiTheme="minorHAnsi" w:hAnsiTheme="minorHAnsi" w:cstheme="minorHAnsi"/>
          <w:u w:val="single"/>
        </w:rPr>
        <w:t xml:space="preserve"> of the global marketplace and the looming threat of tit-for-tat trade wars herald a return to late 19th-century geopolitics. Then, too, many of the leading economies of the day took shelter behind high tariff walls to </w:t>
      </w:r>
      <w:r w:rsidRPr="00A54120">
        <w:rPr>
          <w:rFonts w:asciiTheme="minorHAnsi" w:hAnsiTheme="minorHAnsi" w:cstheme="minorHAnsi"/>
          <w:b/>
          <w:iCs/>
          <w:u w:val="single"/>
        </w:rPr>
        <w:t>halt</w:t>
      </w:r>
      <w:r w:rsidRPr="00A54120">
        <w:rPr>
          <w:rFonts w:asciiTheme="minorHAnsi" w:hAnsiTheme="minorHAnsi" w:cstheme="minorHAnsi"/>
          <w:u w:val="single"/>
        </w:rPr>
        <w:t xml:space="preserve"> the forces of </w:t>
      </w:r>
      <w:r w:rsidRPr="00A54120">
        <w:rPr>
          <w:rFonts w:asciiTheme="minorHAnsi" w:hAnsiTheme="minorHAnsi" w:cstheme="minorHAnsi"/>
          <w:b/>
          <w:iCs/>
          <w:u w:val="single"/>
        </w:rPr>
        <w:t>globalization</w:t>
      </w:r>
      <w:r w:rsidRPr="00A54120">
        <w:rPr>
          <w:rFonts w:asciiTheme="minorHAnsi" w:hAnsiTheme="minorHAnsi" w:cstheme="minorHAnsi"/>
          <w:u w:val="single"/>
        </w:rPr>
        <w:t>.</w:t>
      </w:r>
      <w:r w:rsidRPr="00A54120">
        <w:rPr>
          <w:rFonts w:asciiTheme="minorHAnsi" w:hAnsiTheme="minorHAnsi" w:cstheme="minorHAnsi"/>
          <w:sz w:val="16"/>
        </w:rPr>
        <w:t xml:space="preserve"> </w:t>
      </w:r>
      <w:r w:rsidRPr="00A54120">
        <w:rPr>
          <w:rFonts w:asciiTheme="minorHAnsi" w:hAnsiTheme="minorHAnsi" w:cstheme="minorHAnsi"/>
          <w:u w:val="single"/>
        </w:rPr>
        <w:t>Following</w:t>
      </w:r>
      <w:r w:rsidRPr="00A54120">
        <w:rPr>
          <w:rFonts w:asciiTheme="minorHAnsi" w:hAnsiTheme="minorHAnsi" w:cstheme="minorHAnsi"/>
          <w:sz w:val="16"/>
        </w:rPr>
        <w:t xml:space="preserve"> the onset of an economic depression </w:t>
      </w:r>
      <w:r w:rsidRPr="00A54120">
        <w:rPr>
          <w:rFonts w:asciiTheme="minorHAnsi" w:hAnsiTheme="minorHAnsi" w:cstheme="minorHAnsi"/>
          <w:highlight w:val="green"/>
          <w:u w:val="single"/>
        </w:rPr>
        <w:t>in</w:t>
      </w:r>
      <w:r w:rsidRPr="00A54120">
        <w:rPr>
          <w:rFonts w:asciiTheme="minorHAnsi" w:hAnsiTheme="minorHAnsi" w:cstheme="minorHAnsi"/>
          <w:sz w:val="16"/>
        </w:rPr>
        <w:t xml:space="preserve"> the early </w:t>
      </w:r>
      <w:r w:rsidRPr="00A54120">
        <w:rPr>
          <w:rFonts w:asciiTheme="minorHAnsi" w:hAnsiTheme="minorHAnsi" w:cstheme="minorHAnsi"/>
          <w:highlight w:val="green"/>
          <w:u w:val="single"/>
        </w:rPr>
        <w:t>1870s</w:t>
      </w:r>
      <w:r w:rsidRPr="00A54120">
        <w:rPr>
          <w:rFonts w:asciiTheme="minorHAnsi" w:hAnsiTheme="minorHAnsi" w:cstheme="minorHAnsi"/>
          <w:sz w:val="16"/>
        </w:rPr>
        <w:t xml:space="preserve">, </w:t>
      </w:r>
      <w:r w:rsidRPr="00A54120">
        <w:rPr>
          <w:rFonts w:asciiTheme="minorHAnsi" w:hAnsiTheme="minorHAnsi" w:cstheme="minorHAnsi"/>
          <w:u w:val="single"/>
        </w:rPr>
        <w:t xml:space="preserve">one industrializing country after another turned </w:t>
      </w:r>
      <w:r w:rsidRPr="00A54120">
        <w:rPr>
          <w:rFonts w:asciiTheme="minorHAnsi" w:hAnsiTheme="minorHAnsi" w:cstheme="minorHAnsi"/>
          <w:b/>
          <w:iCs/>
          <w:u w:val="single"/>
        </w:rPr>
        <w:t>against trade liberalization</w:t>
      </w:r>
      <w:r w:rsidRPr="00A54120">
        <w:rPr>
          <w:rFonts w:asciiTheme="minorHAnsi" w:hAnsiTheme="minorHAnsi" w:cstheme="minorHAnsi"/>
          <w:u w:val="single"/>
        </w:rPr>
        <w:t xml:space="preserve">. </w:t>
      </w:r>
      <w:r w:rsidRPr="00A54120">
        <w:rPr>
          <w:rFonts w:asciiTheme="minorHAnsi" w:hAnsiTheme="minorHAnsi" w:cstheme="minorHAnsi"/>
          <w:b/>
          <w:iCs/>
          <w:highlight w:val="green"/>
          <w:u w:val="single"/>
        </w:rPr>
        <w:t>Trade wars</w:t>
      </w:r>
      <w:r w:rsidRPr="00A54120">
        <w:rPr>
          <w:rFonts w:asciiTheme="minorHAnsi" w:hAnsiTheme="minorHAnsi" w:cstheme="minorHAnsi"/>
          <w:u w:val="single"/>
        </w:rPr>
        <w:t xml:space="preserve">, </w:t>
      </w:r>
      <w:r w:rsidRPr="00A54120">
        <w:rPr>
          <w:rFonts w:asciiTheme="minorHAnsi" w:hAnsiTheme="minorHAnsi" w:cstheme="minorHAnsi"/>
          <w:b/>
          <w:iCs/>
          <w:highlight w:val="green"/>
          <w:u w:val="single"/>
        </w:rPr>
        <w:t>colonialism</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and </w:t>
      </w:r>
      <w:r w:rsidRPr="00A54120">
        <w:rPr>
          <w:rFonts w:asciiTheme="minorHAnsi" w:hAnsiTheme="minorHAnsi" w:cstheme="minorHAnsi"/>
          <w:b/>
          <w:iCs/>
          <w:highlight w:val="green"/>
          <w:u w:val="single"/>
        </w:rPr>
        <w:t>closed markets</w:t>
      </w:r>
      <w:r w:rsidRPr="00A54120">
        <w:rPr>
          <w:rFonts w:asciiTheme="minorHAnsi" w:hAnsiTheme="minorHAnsi" w:cstheme="minorHAnsi"/>
          <w:highlight w:val="green"/>
          <w:u w:val="single"/>
        </w:rPr>
        <w:t xml:space="preserve"> became</w:t>
      </w:r>
      <w:r w:rsidRPr="00A54120">
        <w:rPr>
          <w:rFonts w:asciiTheme="minorHAnsi" w:hAnsiTheme="minorHAnsi" w:cstheme="minorHAnsi"/>
          <w:u w:val="single"/>
        </w:rPr>
        <w:t xml:space="preserve"> the name of </w:t>
      </w:r>
      <w:r w:rsidRPr="00A54120">
        <w:rPr>
          <w:rFonts w:asciiTheme="minorHAnsi" w:hAnsiTheme="minorHAnsi" w:cstheme="minorHAnsi"/>
          <w:highlight w:val="green"/>
          <w:u w:val="single"/>
        </w:rPr>
        <w:t xml:space="preserve">the </w:t>
      </w:r>
      <w:r w:rsidRPr="00A54120">
        <w:rPr>
          <w:rFonts w:asciiTheme="minorHAnsi" w:hAnsiTheme="minorHAnsi" w:cstheme="minorHAnsi"/>
          <w:b/>
          <w:iCs/>
          <w:highlight w:val="green"/>
          <w:u w:val="single"/>
        </w:rPr>
        <w:t>geopolitical game</w:t>
      </w:r>
      <w:r w:rsidRPr="00A54120">
        <w:rPr>
          <w:rFonts w:asciiTheme="minorHAnsi" w:hAnsiTheme="minorHAnsi" w:cstheme="minorHAnsi"/>
          <w:u w:val="single"/>
        </w:rPr>
        <w:t>.</w:t>
      </w:r>
    </w:p>
    <w:p w14:paraId="3D94FFD4"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In stark contrast to today, back then only Britain stuck to free trade with “all the world.” Yet even free-trade bastion Britain was not without its domestic economic nationalist enemies.</w:t>
      </w:r>
    </w:p>
    <w:p w14:paraId="18272B74"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In response to the late 19th-century turn to protectionism among Britain’s competitors, formidable right-wing British organizations</w:t>
      </w:r>
      <w:r w:rsidRPr="00A54120">
        <w:rPr>
          <w:rFonts w:asciiTheme="minorHAnsi" w:hAnsiTheme="minorHAnsi" w:cstheme="minorHAnsi"/>
          <w:sz w:val="16"/>
        </w:rPr>
        <w:t xml:space="preserve"> like the </w:t>
      </w:r>
      <w:proofErr w:type="gramStart"/>
      <w:r w:rsidRPr="00A54120">
        <w:rPr>
          <w:rFonts w:asciiTheme="minorHAnsi" w:hAnsiTheme="minorHAnsi" w:cstheme="minorHAnsi"/>
          <w:sz w:val="16"/>
        </w:rPr>
        <w:t>Fair Trade</w:t>
      </w:r>
      <w:proofErr w:type="gramEnd"/>
      <w:r w:rsidRPr="00A54120">
        <w:rPr>
          <w:rFonts w:asciiTheme="minorHAnsi" w:hAnsiTheme="minorHAnsi" w:cstheme="minorHAnsi"/>
          <w:sz w:val="16"/>
        </w:rPr>
        <w:t xml:space="preserve"> League and the Tariff Reform League </w:t>
      </w:r>
      <w:r w:rsidRPr="00A54120">
        <w:rPr>
          <w:rFonts w:asciiTheme="minorHAnsi" w:hAnsiTheme="minorHAnsi" w:cstheme="minorHAnsi"/>
          <w:u w:val="single"/>
        </w:rPr>
        <w:t xml:space="preserve">emerged to champion retaliatory tariffs and an imperial trade preference system. </w:t>
      </w:r>
      <w:r w:rsidRPr="00A54120">
        <w:rPr>
          <w:rFonts w:asciiTheme="minorHAnsi" w:hAnsiTheme="minorHAnsi" w:cstheme="minorHAnsi"/>
          <w:sz w:val="16"/>
        </w:rPr>
        <w:t>And the political leader of the turn-of-the-century British imperial protectionist movement was none other than Joseph Chamberlain, Theresa May’s “political hero.”</w:t>
      </w:r>
    </w:p>
    <w:p w14:paraId="31BAC6E6"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“Fortress France” turned away from free trade in 1892, the culmination of a decade-long “</w:t>
      </w:r>
      <w:r w:rsidRPr="00A54120">
        <w:rPr>
          <w:rFonts w:asciiTheme="minorHAnsi" w:hAnsiTheme="minorHAnsi" w:cstheme="minorHAnsi"/>
          <w:highlight w:val="green"/>
          <w:u w:val="single"/>
        </w:rPr>
        <w:t>protectionist backlash</w:t>
      </w:r>
      <w:r w:rsidRPr="00A54120">
        <w:rPr>
          <w:rFonts w:asciiTheme="minorHAnsi" w:hAnsiTheme="minorHAnsi" w:cstheme="minorHAnsi"/>
          <w:sz w:val="16"/>
        </w:rPr>
        <w:t xml:space="preserve">” to the ongoing economic depression. The protectionist measure </w:t>
      </w:r>
      <w:r w:rsidRPr="00A54120">
        <w:rPr>
          <w:rFonts w:asciiTheme="minorHAnsi" w:hAnsiTheme="minorHAnsi" w:cstheme="minorHAnsi"/>
          <w:u w:val="single"/>
        </w:rPr>
        <w:t xml:space="preserve">exacerbated the </w:t>
      </w:r>
      <w:r w:rsidRPr="00A54120">
        <w:rPr>
          <w:rFonts w:asciiTheme="minorHAnsi" w:hAnsiTheme="minorHAnsi" w:cstheme="minorHAnsi"/>
          <w:b/>
          <w:iCs/>
          <w:u w:val="single"/>
        </w:rPr>
        <w:t>Franco-Italian trade war</w:t>
      </w:r>
      <w:r w:rsidRPr="00A54120">
        <w:rPr>
          <w:rFonts w:asciiTheme="minorHAnsi" w:hAnsiTheme="minorHAnsi" w:cstheme="minorHAnsi"/>
          <w:u w:val="single"/>
        </w:rPr>
        <w:t xml:space="preserve">, which Italy had started with its turn to protectionism in the mid-1880s. Trade between these countries fell considerably, </w:t>
      </w:r>
      <w:r w:rsidRPr="00A54120">
        <w:rPr>
          <w:rFonts w:asciiTheme="minorHAnsi" w:hAnsiTheme="minorHAnsi" w:cstheme="minorHAnsi"/>
          <w:highlight w:val="green"/>
          <w:u w:val="single"/>
        </w:rPr>
        <w:t>pushi</w:t>
      </w:r>
      <w:r w:rsidRPr="00A54120">
        <w:rPr>
          <w:rFonts w:asciiTheme="minorHAnsi" w:hAnsiTheme="minorHAnsi" w:cstheme="minorHAnsi"/>
          <w:u w:val="single"/>
        </w:rPr>
        <w:t xml:space="preserve">ng </w:t>
      </w:r>
      <w:r w:rsidRPr="00A54120">
        <w:rPr>
          <w:rFonts w:asciiTheme="minorHAnsi" w:hAnsiTheme="minorHAnsi" w:cstheme="minorHAnsi"/>
          <w:highlight w:val="green"/>
          <w:u w:val="single"/>
        </w:rPr>
        <w:t xml:space="preserve">Italy </w:t>
      </w:r>
      <w:r w:rsidRPr="00A54120">
        <w:rPr>
          <w:rFonts w:asciiTheme="minorHAnsi" w:hAnsiTheme="minorHAnsi" w:cstheme="minorHAnsi"/>
          <w:b/>
          <w:iCs/>
          <w:u w:val="single"/>
        </w:rPr>
        <w:t xml:space="preserve">ever </w:t>
      </w:r>
      <w:r w:rsidRPr="00A54120">
        <w:rPr>
          <w:rFonts w:asciiTheme="minorHAnsi" w:hAnsiTheme="minorHAnsi" w:cstheme="minorHAnsi"/>
          <w:b/>
          <w:iCs/>
          <w:highlight w:val="green"/>
          <w:u w:val="single"/>
        </w:rPr>
        <w:t>closer</w:t>
      </w:r>
      <w:r w:rsidRPr="00A54120">
        <w:rPr>
          <w:rFonts w:asciiTheme="minorHAnsi" w:hAnsiTheme="minorHAnsi" w:cstheme="minorHAnsi"/>
          <w:highlight w:val="green"/>
          <w:u w:val="single"/>
        </w:rPr>
        <w:t xml:space="preserve"> to Austria</w:t>
      </w:r>
      <w:r w:rsidRPr="00A54120">
        <w:rPr>
          <w:rFonts w:asciiTheme="minorHAnsi" w:hAnsiTheme="minorHAnsi" w:cstheme="minorHAnsi"/>
          <w:u w:val="single"/>
        </w:rPr>
        <w:t xml:space="preserve">-Hungary </w:t>
      </w:r>
      <w:r w:rsidRPr="00A54120">
        <w:rPr>
          <w:rFonts w:asciiTheme="minorHAnsi" w:hAnsiTheme="minorHAnsi" w:cstheme="minorHAnsi"/>
          <w:highlight w:val="green"/>
          <w:u w:val="single"/>
        </w:rPr>
        <w:t>and Germany</w:t>
      </w:r>
      <w:r w:rsidRPr="00A54120">
        <w:rPr>
          <w:rFonts w:asciiTheme="minorHAnsi" w:hAnsiTheme="minorHAnsi" w:cstheme="minorHAnsi"/>
          <w:sz w:val="16"/>
        </w:rPr>
        <w:t xml:space="preserve"> — the Triple Alliance — </w:t>
      </w:r>
      <w:r w:rsidRPr="00A54120">
        <w:rPr>
          <w:rFonts w:asciiTheme="minorHAnsi" w:hAnsiTheme="minorHAnsi" w:cstheme="minorHAnsi"/>
          <w:u w:val="single"/>
        </w:rPr>
        <w:t xml:space="preserve">in the years </w:t>
      </w:r>
      <w:r w:rsidRPr="00A54120">
        <w:rPr>
          <w:rFonts w:asciiTheme="minorHAnsi" w:hAnsiTheme="minorHAnsi" w:cstheme="minorHAnsi"/>
          <w:highlight w:val="green"/>
          <w:u w:val="single"/>
        </w:rPr>
        <w:t xml:space="preserve">before the </w:t>
      </w:r>
      <w:r w:rsidRPr="00A54120">
        <w:rPr>
          <w:rFonts w:asciiTheme="minorHAnsi" w:hAnsiTheme="minorHAnsi" w:cstheme="minorHAnsi"/>
          <w:b/>
          <w:iCs/>
          <w:highlight w:val="green"/>
          <w:u w:val="single"/>
        </w:rPr>
        <w:t>First World War</w:t>
      </w:r>
      <w:r w:rsidRPr="00A54120">
        <w:rPr>
          <w:rFonts w:asciiTheme="minorHAnsi" w:hAnsiTheme="minorHAnsi" w:cstheme="minorHAnsi"/>
          <w:highlight w:val="green"/>
          <w:u w:val="single"/>
        </w:rPr>
        <w:t>.</w:t>
      </w:r>
    </w:p>
    <w:p w14:paraId="656D4383"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2BC3F040"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16E4A42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More than a century before Trump’s “America first” policy, slogans like “America for Americans — No Free Trade” filled Republican Party convention halls.</w:t>
      </w:r>
    </w:p>
    <w:p w14:paraId="5C7A9BB9"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For paranoid Gilded Age Republican protectionists, free trade became tantamount to conspiracy.</w:t>
      </w:r>
    </w:p>
    <w:p w14:paraId="66B4F873"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The GOP’s lead spokesman on the tariff at that time was a short, cigar-smoking politician from Ohio named William McKinley. “The Napoleon of Protection,” as he was dubbed, had </w:t>
      </w:r>
      <w:proofErr w:type="spellStart"/>
      <w:r w:rsidRPr="00A54120">
        <w:rPr>
          <w:rFonts w:asciiTheme="minorHAnsi" w:hAnsiTheme="minorHAnsi" w:cstheme="minorHAnsi"/>
          <w:sz w:val="16"/>
          <w:szCs w:val="16"/>
        </w:rPr>
        <w:t>well earned</w:t>
      </w:r>
      <w:proofErr w:type="spellEnd"/>
      <w:r w:rsidRPr="00A54120">
        <w:rPr>
          <w:rFonts w:asciiTheme="minorHAnsi" w:hAnsiTheme="minorHAnsi" w:cstheme="minorHAnsi"/>
          <w:sz w:val="16"/>
          <w:szCs w:val="16"/>
        </w:rPr>
        <w:t xml:space="preserve"> the moniker by the time he entered the White House in 1897.</w:t>
      </w:r>
    </w:p>
    <w:p w14:paraId="47AC315D"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33EE919B"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sz w:val="16"/>
        </w:rPr>
        <w:t xml:space="preserve">Countering Republican conspiracy theorists, late 19th-century U.S. free traders argued that </w:t>
      </w:r>
      <w:r w:rsidRPr="00A54120">
        <w:rPr>
          <w:rFonts w:asciiTheme="minorHAnsi" w:hAnsiTheme="minorHAnsi" w:cstheme="minorHAnsi"/>
          <w:highlight w:val="green"/>
          <w:u w:val="single"/>
        </w:rPr>
        <w:t xml:space="preserve">trade liberalization fostered </w:t>
      </w:r>
      <w:r w:rsidRPr="00A54120">
        <w:rPr>
          <w:rFonts w:asciiTheme="minorHAnsi" w:hAnsiTheme="minorHAnsi" w:cstheme="minorHAnsi"/>
          <w:b/>
          <w:iCs/>
          <w:u w:val="single"/>
        </w:rPr>
        <w:t xml:space="preserve">international </w:t>
      </w:r>
      <w:r w:rsidRPr="00A54120">
        <w:rPr>
          <w:rFonts w:asciiTheme="minorHAnsi" w:hAnsiTheme="minorHAnsi" w:cstheme="minorHAnsi"/>
          <w:b/>
          <w:iCs/>
          <w:highlight w:val="green"/>
          <w:u w:val="single"/>
        </w:rPr>
        <w:t>stability and peace</w:t>
      </w:r>
      <w:r w:rsidRPr="00A54120">
        <w:rPr>
          <w:rFonts w:asciiTheme="minorHAnsi" w:hAnsiTheme="minorHAnsi" w:cstheme="minorHAnsi"/>
          <w:u w:val="single"/>
        </w:rPr>
        <w:t>, and that</w:t>
      </w:r>
      <w:r w:rsidRPr="00A54120">
        <w:rPr>
          <w:rFonts w:asciiTheme="minorHAnsi" w:hAnsiTheme="minorHAnsi" w:cstheme="minorHAnsi"/>
          <w:sz w:val="16"/>
        </w:rPr>
        <w:t xml:space="preserve">, by contrast, </w:t>
      </w:r>
      <w:r w:rsidRPr="00A54120">
        <w:rPr>
          <w:rFonts w:asciiTheme="minorHAnsi" w:hAnsiTheme="minorHAnsi" w:cstheme="minorHAnsi"/>
          <w:u w:val="single"/>
        </w:rPr>
        <w:t xml:space="preserve">the era’s global uptick in imperialism and war only illustrated how </w:t>
      </w:r>
      <w:r w:rsidRPr="00A54120">
        <w:rPr>
          <w:rFonts w:asciiTheme="minorHAnsi" w:hAnsiTheme="minorHAnsi" w:cstheme="minorHAnsi"/>
          <w:b/>
          <w:iCs/>
          <w:highlight w:val="green"/>
          <w:u w:val="single"/>
        </w:rPr>
        <w:t xml:space="preserve">protectionism fomented geopolitical </w:t>
      </w:r>
      <w:r w:rsidRPr="00A54120">
        <w:rPr>
          <w:rFonts w:asciiTheme="minorHAnsi" w:hAnsiTheme="minorHAnsi" w:cstheme="minorHAnsi"/>
          <w:b/>
          <w:iCs/>
          <w:u w:val="single"/>
        </w:rPr>
        <w:t xml:space="preserve">rivalry and </w:t>
      </w:r>
      <w:r w:rsidRPr="00A54120">
        <w:rPr>
          <w:rFonts w:asciiTheme="minorHAnsi" w:hAnsiTheme="minorHAnsi" w:cstheme="minorHAnsi"/>
          <w:b/>
          <w:iCs/>
          <w:highlight w:val="green"/>
          <w:u w:val="single"/>
        </w:rPr>
        <w:t>conflict.</w:t>
      </w:r>
    </w:p>
    <w:p w14:paraId="6254B276"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Trump, tapping into long-standing Republican fears of free trade, is knowingly returning the GOP to its paranoid protectionist roots — a move against globalization that is also building up populist momentum in Britain and France.</w:t>
      </w:r>
    </w:p>
    <w:p w14:paraId="664F39D3"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The </w:t>
      </w:r>
      <w:r w:rsidRPr="00A54120">
        <w:rPr>
          <w:rFonts w:asciiTheme="minorHAnsi" w:hAnsiTheme="minorHAnsi" w:cstheme="minorHAnsi"/>
          <w:highlight w:val="green"/>
          <w:u w:val="single"/>
        </w:rPr>
        <w:t>protectionist resurgence</w:t>
      </w:r>
      <w:r w:rsidRPr="00A54120">
        <w:rPr>
          <w:rFonts w:asciiTheme="minorHAnsi" w:hAnsiTheme="minorHAnsi" w:cstheme="minorHAnsi"/>
          <w:u w:val="single"/>
        </w:rPr>
        <w:t xml:space="preserve"> among the leaders of post-1945 globalization</w:t>
      </w:r>
      <w:r w:rsidRPr="00A54120">
        <w:rPr>
          <w:rFonts w:asciiTheme="minorHAnsi" w:hAnsiTheme="minorHAnsi" w:cstheme="minorHAnsi"/>
          <w:sz w:val="16"/>
        </w:rPr>
        <w:t xml:space="preserve"> — be it Brexit, </w:t>
      </w:r>
      <w:proofErr w:type="spellStart"/>
      <w:r w:rsidRPr="00A54120">
        <w:rPr>
          <w:rFonts w:asciiTheme="minorHAnsi" w:hAnsiTheme="minorHAnsi" w:cstheme="minorHAnsi"/>
          <w:sz w:val="16"/>
        </w:rPr>
        <w:t>patriotisme</w:t>
      </w:r>
      <w:proofErr w:type="spellEnd"/>
      <w:r w:rsidRPr="00A54120">
        <w:rPr>
          <w:rFonts w:asciiTheme="minorHAnsi" w:hAnsiTheme="minorHAnsi" w:cstheme="minorHAnsi"/>
          <w:sz w:val="16"/>
        </w:rPr>
        <w:t xml:space="preserve"> </w:t>
      </w:r>
      <w:proofErr w:type="spellStart"/>
      <w:r w:rsidRPr="00A54120">
        <w:rPr>
          <w:rFonts w:asciiTheme="minorHAnsi" w:hAnsiTheme="minorHAnsi" w:cstheme="minorHAnsi"/>
          <w:sz w:val="16"/>
        </w:rPr>
        <w:t>économique</w:t>
      </w:r>
      <w:proofErr w:type="spellEnd"/>
      <w:r w:rsidRPr="00A54120">
        <w:rPr>
          <w:rFonts w:asciiTheme="minorHAnsi" w:hAnsiTheme="minorHAnsi" w:cstheme="minorHAnsi"/>
          <w:sz w:val="16"/>
        </w:rPr>
        <w:t xml:space="preserve">, or “America first” — </w:t>
      </w:r>
      <w:r w:rsidRPr="00A54120">
        <w:rPr>
          <w:rFonts w:asciiTheme="minorHAnsi" w:hAnsiTheme="minorHAnsi" w:cstheme="minorHAnsi"/>
          <w:highlight w:val="green"/>
          <w:u w:val="single"/>
        </w:rPr>
        <w:t xml:space="preserve">holds </w:t>
      </w:r>
      <w:r w:rsidRPr="00A54120">
        <w:rPr>
          <w:rFonts w:asciiTheme="minorHAnsi" w:hAnsiTheme="minorHAnsi" w:cstheme="minorHAnsi"/>
          <w:b/>
          <w:iCs/>
          <w:highlight w:val="green"/>
          <w:u w:val="single"/>
        </w:rPr>
        <w:t>dire consequences</w:t>
      </w:r>
      <w:r w:rsidRPr="00A54120">
        <w:rPr>
          <w:rFonts w:asciiTheme="minorHAnsi" w:hAnsiTheme="minorHAnsi" w:cstheme="minorHAnsi"/>
          <w:highlight w:val="green"/>
          <w:u w:val="single"/>
        </w:rPr>
        <w:t xml:space="preserve"> for</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liberal economic order</w:t>
      </w:r>
      <w:r w:rsidRPr="00A54120">
        <w:rPr>
          <w:rFonts w:asciiTheme="minorHAnsi" w:hAnsiTheme="minorHAnsi" w:cstheme="minorHAnsi"/>
          <w:u w:val="single"/>
        </w:rPr>
        <w:t xml:space="preserve"> by pitting nations </w:t>
      </w:r>
      <w:r w:rsidRPr="00A54120">
        <w:rPr>
          <w:rFonts w:asciiTheme="minorHAnsi" w:hAnsiTheme="minorHAnsi" w:cstheme="minorHAnsi"/>
          <w:b/>
          <w:iCs/>
          <w:u w:val="single"/>
        </w:rPr>
        <w:t>against one another</w:t>
      </w:r>
      <w:r w:rsidRPr="00A54120">
        <w:rPr>
          <w:rFonts w:asciiTheme="minorHAnsi" w:hAnsiTheme="minorHAnsi" w:cstheme="minorHAnsi"/>
          <w:u w:val="single"/>
        </w:rPr>
        <w:t xml:space="preserve"> and breeding </w:t>
      </w:r>
      <w:r w:rsidRPr="00A54120">
        <w:rPr>
          <w:rFonts w:asciiTheme="minorHAnsi" w:hAnsiTheme="minorHAnsi" w:cstheme="minorHAnsi"/>
          <w:b/>
          <w:iCs/>
          <w:u w:val="single"/>
        </w:rPr>
        <w:t xml:space="preserve">suspicion, </w:t>
      </w:r>
      <w:proofErr w:type="gramStart"/>
      <w:r w:rsidRPr="00A54120">
        <w:rPr>
          <w:rFonts w:asciiTheme="minorHAnsi" w:hAnsiTheme="minorHAnsi" w:cstheme="minorHAnsi"/>
          <w:b/>
          <w:iCs/>
          <w:u w:val="single"/>
        </w:rPr>
        <w:t>distrust</w:t>
      </w:r>
      <w:proofErr w:type="gramEnd"/>
      <w:r w:rsidRPr="00A54120">
        <w:rPr>
          <w:rFonts w:asciiTheme="minorHAnsi" w:hAnsiTheme="minorHAnsi" w:cstheme="minorHAnsi"/>
          <w:u w:val="single"/>
        </w:rPr>
        <w:t xml:space="preserve"> and </w:t>
      </w:r>
      <w:r w:rsidRPr="00A54120">
        <w:rPr>
          <w:rFonts w:asciiTheme="minorHAnsi" w:hAnsiTheme="minorHAnsi" w:cstheme="minorHAnsi"/>
          <w:b/>
          <w:iCs/>
          <w:u w:val="single"/>
        </w:rPr>
        <w:t>conspiratorial thinking</w:t>
      </w:r>
      <w:r w:rsidRPr="00A54120">
        <w:rPr>
          <w:rFonts w:asciiTheme="minorHAnsi" w:hAnsiTheme="minorHAnsi" w:cstheme="minorHAnsi"/>
          <w:u w:val="single"/>
        </w:rPr>
        <w:t xml:space="preserve">. The </w:t>
      </w:r>
      <w:r w:rsidRPr="00A54120">
        <w:rPr>
          <w:rFonts w:asciiTheme="minorHAnsi" w:hAnsiTheme="minorHAnsi" w:cstheme="minorHAnsi"/>
          <w:b/>
          <w:iCs/>
          <w:u w:val="single"/>
        </w:rPr>
        <w:t>ultranationalism</w:t>
      </w:r>
      <w:r w:rsidRPr="00A54120">
        <w:rPr>
          <w:rFonts w:asciiTheme="minorHAnsi" w:hAnsiTheme="minorHAnsi" w:cstheme="minorHAnsi"/>
          <w:u w:val="single"/>
        </w:rPr>
        <w:t xml:space="preserve">, </w:t>
      </w:r>
      <w:r w:rsidRPr="00A54120">
        <w:rPr>
          <w:rFonts w:asciiTheme="minorHAnsi" w:hAnsiTheme="minorHAnsi" w:cstheme="minorHAnsi"/>
          <w:b/>
          <w:iCs/>
          <w:highlight w:val="green"/>
          <w:u w:val="single"/>
        </w:rPr>
        <w:t>militarism</w:t>
      </w:r>
      <w:r w:rsidRPr="00A54120">
        <w:rPr>
          <w:rFonts w:asciiTheme="minorHAnsi" w:hAnsiTheme="minorHAnsi" w:cstheme="minorHAnsi"/>
          <w:highlight w:val="green"/>
          <w:u w:val="single"/>
        </w:rPr>
        <w:t xml:space="preserve"> and </w:t>
      </w:r>
      <w:r w:rsidRPr="00A54120">
        <w:rPr>
          <w:rFonts w:asciiTheme="minorHAnsi" w:hAnsiTheme="minorHAnsi" w:cstheme="minorHAnsi"/>
          <w:b/>
          <w:iCs/>
          <w:highlight w:val="green"/>
          <w:u w:val="single"/>
        </w:rPr>
        <w:t>tariff wars</w:t>
      </w:r>
      <w:r w:rsidRPr="00A54120">
        <w:rPr>
          <w:rFonts w:asciiTheme="minorHAnsi" w:hAnsiTheme="minorHAnsi" w:cstheme="minorHAnsi"/>
          <w:u w:val="single"/>
        </w:rPr>
        <w:t xml:space="preserve"> of the late 19th century spilled over into the 20th </w:t>
      </w:r>
      <w:proofErr w:type="gramStart"/>
      <w:r w:rsidRPr="00A54120">
        <w:rPr>
          <w:rFonts w:asciiTheme="minorHAnsi" w:hAnsiTheme="minorHAnsi" w:cstheme="minorHAnsi"/>
          <w:u w:val="single"/>
        </w:rPr>
        <w:t>century, and</w:t>
      </w:r>
      <w:proofErr w:type="gramEnd"/>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ende</w:t>
      </w:r>
      <w:r w:rsidRPr="00A54120">
        <w:rPr>
          <w:rFonts w:asciiTheme="minorHAnsi" w:hAnsiTheme="minorHAnsi" w:cstheme="minorHAnsi"/>
          <w:u w:val="single"/>
        </w:rPr>
        <w:t>d in</w:t>
      </w:r>
      <w:r w:rsidRPr="00A54120">
        <w:rPr>
          <w:rFonts w:asciiTheme="minorHAnsi" w:hAnsiTheme="minorHAnsi" w:cstheme="minorHAnsi"/>
          <w:highlight w:val="green"/>
          <w:u w:val="single"/>
        </w:rPr>
        <w:t xml:space="preserve"> </w:t>
      </w:r>
      <w:r w:rsidRPr="00A54120">
        <w:rPr>
          <w:rFonts w:asciiTheme="minorHAnsi" w:hAnsiTheme="minorHAnsi" w:cstheme="minorHAnsi"/>
          <w:b/>
          <w:iCs/>
          <w:highlight w:val="green"/>
          <w:u w:val="single"/>
        </w:rPr>
        <w:t>world war</w:t>
      </w:r>
      <w:r w:rsidRPr="00A54120">
        <w:rPr>
          <w:rFonts w:asciiTheme="minorHAnsi" w:hAnsiTheme="minorHAnsi" w:cstheme="minorHAnsi"/>
          <w:sz w:val="16"/>
        </w:rPr>
        <w:t xml:space="preserve"> — </w:t>
      </w:r>
      <w:r w:rsidRPr="00A54120">
        <w:rPr>
          <w:rFonts w:asciiTheme="minorHAnsi" w:hAnsiTheme="minorHAnsi" w:cstheme="minorHAnsi"/>
          <w:u w:val="single"/>
        </w:rPr>
        <w:t xml:space="preserve">suggesting a return to the protectionism of old could </w:t>
      </w:r>
      <w:r w:rsidRPr="00A54120">
        <w:rPr>
          <w:rFonts w:asciiTheme="minorHAnsi" w:hAnsiTheme="minorHAnsi" w:cstheme="minorHAnsi"/>
          <w:b/>
          <w:iCs/>
          <w:u w:val="single"/>
        </w:rPr>
        <w:t>damage far more than national economies</w:t>
      </w:r>
      <w:r w:rsidRPr="00A54120">
        <w:rPr>
          <w:rFonts w:asciiTheme="minorHAnsi" w:hAnsiTheme="minorHAnsi" w:cstheme="minorHAnsi"/>
          <w:u w:val="single"/>
        </w:rPr>
        <w:t>.</w:t>
      </w:r>
    </w:p>
    <w:p w14:paraId="086A2F25" w14:textId="77777777" w:rsidR="00A54120" w:rsidRPr="00A54120" w:rsidRDefault="00A54120" w:rsidP="00A54120">
      <w:pPr>
        <w:keepNext/>
        <w:keepLines/>
        <w:pageBreakBefore/>
        <w:spacing w:before="40" w:after="0"/>
        <w:jc w:val="center"/>
        <w:outlineLvl w:val="2"/>
        <w:rPr>
          <w:rFonts w:asciiTheme="minorHAnsi" w:eastAsia="MS Gothic" w:hAnsiTheme="minorHAnsi" w:cstheme="minorHAnsi"/>
          <w:b/>
          <w:sz w:val="32"/>
          <w:szCs w:val="24"/>
          <w:u w:val="single"/>
        </w:rPr>
      </w:pPr>
      <w:r w:rsidRPr="00A54120">
        <w:rPr>
          <w:rFonts w:asciiTheme="minorHAnsi" w:eastAsia="MS Gothic" w:hAnsiTheme="minorHAnsi" w:cstheme="minorHAnsi"/>
          <w:b/>
          <w:sz w:val="32"/>
          <w:szCs w:val="24"/>
          <w:u w:val="single"/>
        </w:rPr>
        <w:t>1NC---CP</w:t>
      </w:r>
    </w:p>
    <w:p w14:paraId="6C9F4999"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CFBP CP---</w:t>
      </w:r>
    </w:p>
    <w:p w14:paraId="35D76466" w14:textId="77777777" w:rsidR="00A54120" w:rsidRPr="00A54120" w:rsidRDefault="00A54120" w:rsidP="00A54120">
      <w:pPr>
        <w:rPr>
          <w:rFonts w:asciiTheme="minorHAnsi" w:hAnsiTheme="minorHAnsi" w:cstheme="minorHAnsi"/>
        </w:rPr>
      </w:pPr>
    </w:p>
    <w:p w14:paraId="23337399"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Text: </w:t>
      </w:r>
      <w:proofErr w:type="gramStart"/>
      <w:r w:rsidRPr="00A54120">
        <w:rPr>
          <w:rFonts w:asciiTheme="minorHAnsi" w:eastAsiaTheme="majorEastAsia" w:hAnsiTheme="minorHAnsi" w:cstheme="minorHAnsi"/>
          <w:b/>
          <w:iCs/>
          <w:sz w:val="26"/>
        </w:rPr>
        <w:t>the</w:t>
      </w:r>
      <w:proofErr w:type="gramEnd"/>
      <w:r w:rsidRPr="00A54120">
        <w:rPr>
          <w:rFonts w:asciiTheme="minorHAnsi" w:eastAsiaTheme="majorEastAsia" w:hAnsiTheme="minorHAnsi" w:cstheme="minorHAnsi"/>
          <w:b/>
          <w:iCs/>
          <w:sz w:val="26"/>
        </w:rPr>
        <w:t xml:space="preserve"> United States federal government should make it illegal for private sector financial institutions </w:t>
      </w:r>
      <w:bookmarkStart w:id="1" w:name="_Hlk82817116"/>
      <w:r w:rsidRPr="00A54120">
        <w:rPr>
          <w:rFonts w:asciiTheme="minorHAnsi" w:eastAsiaTheme="majorEastAsia" w:hAnsiTheme="minorHAnsi" w:cstheme="minorHAnsi"/>
          <w:b/>
          <w:iCs/>
          <w:sz w:val="26"/>
        </w:rPr>
        <w:t xml:space="preserve">amassing liabilities greater than five percent </w:t>
      </w:r>
      <w:bookmarkEnd w:id="1"/>
      <w:r w:rsidRPr="00A54120">
        <w:rPr>
          <w:rFonts w:asciiTheme="minorHAnsi" w:eastAsiaTheme="majorEastAsia" w:hAnsiTheme="minorHAnsi" w:cstheme="minorHAnsi"/>
          <w:b/>
          <w:iCs/>
          <w:sz w:val="26"/>
        </w:rPr>
        <w:t>of the Federal Deposit Insurance Corporation’s Deposit Insurance Fund without expanding the scope of its core antitrust laws. The United States federal government empower and direct the Consumer Financial Protection Bureau to enforce said law.</w:t>
      </w:r>
    </w:p>
    <w:p w14:paraId="07E6868F" w14:textId="77777777" w:rsidR="00A54120" w:rsidRPr="00A54120" w:rsidRDefault="00A54120" w:rsidP="00A54120">
      <w:pPr>
        <w:rPr>
          <w:rFonts w:asciiTheme="minorHAnsi" w:hAnsiTheme="minorHAnsi" w:cstheme="minorHAnsi"/>
        </w:rPr>
      </w:pPr>
    </w:p>
    <w:p w14:paraId="31C4C47D"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CP solves---their </w:t>
      </w:r>
      <w:proofErr w:type="spellStart"/>
      <w:r w:rsidRPr="00A54120">
        <w:rPr>
          <w:rFonts w:asciiTheme="minorHAnsi" w:eastAsiaTheme="majorEastAsia" w:hAnsiTheme="minorHAnsi" w:cstheme="minorHAnsi"/>
          <w:b/>
          <w:iCs/>
          <w:sz w:val="26"/>
        </w:rPr>
        <w:t>ev</w:t>
      </w:r>
      <w:proofErr w:type="spellEnd"/>
      <w:r w:rsidRPr="00A54120">
        <w:rPr>
          <w:rFonts w:asciiTheme="minorHAnsi" w:eastAsiaTheme="majorEastAsia" w:hAnsiTheme="minorHAnsi" w:cstheme="minorHAnsi"/>
          <w:b/>
          <w:iCs/>
          <w:sz w:val="26"/>
        </w:rPr>
        <w:t>---yellow</w:t>
      </w:r>
    </w:p>
    <w:p w14:paraId="64B2AD26" w14:textId="77777777" w:rsidR="00A54120" w:rsidRPr="00A54120" w:rsidRDefault="00A54120" w:rsidP="00A54120">
      <w:pPr>
        <w:rPr>
          <w:rFonts w:asciiTheme="minorHAnsi" w:hAnsiTheme="minorHAnsi" w:cstheme="minorHAnsi"/>
        </w:rPr>
      </w:pPr>
      <w:bookmarkStart w:id="2" w:name="_Hlk82550555"/>
      <w:r w:rsidRPr="00A54120">
        <w:rPr>
          <w:rFonts w:asciiTheme="minorHAnsi" w:eastAsiaTheme="majorEastAsia" w:hAnsiTheme="minorHAnsi" w:cstheme="minorHAnsi"/>
          <w:b/>
          <w:iCs/>
        </w:rPr>
        <w:t>1AC Macey &amp; Holdcroft 11</w:t>
      </w:r>
      <w:r w:rsidRPr="00A54120">
        <w:rPr>
          <w:rFonts w:asciiTheme="minorHAnsi" w:hAnsiTheme="minorHAnsi" w:cstheme="minorHAnsi"/>
        </w:rPr>
        <w:t xml:space="preserve"> (Jonathan R. Macey is Sam Harris Professor of Corporate Law, Corporate Finance, and Securities Law, Yale Law School. James P. Holdcroft, Jr. is Chief Legal Officer, CLS Group. &lt;KEN&gt; “Failure Is an Option: An Ersatz-Antitrust Approach to Financial Regulation,” </w:t>
      </w:r>
      <w:r w:rsidRPr="00A54120">
        <w:rPr>
          <w:rFonts w:asciiTheme="minorHAnsi" w:hAnsiTheme="minorHAnsi" w:cstheme="minorHAnsi"/>
          <w:i/>
          <w:iCs/>
        </w:rPr>
        <w:t>The Yale Law Journal</w:t>
      </w:r>
      <w:r w:rsidRPr="00A54120">
        <w:rPr>
          <w:rFonts w:asciiTheme="minorHAnsi" w:hAnsiTheme="minorHAnsi" w:cstheme="minorHAnsi"/>
        </w:rPr>
        <w:t xml:space="preserve">. Volume 120, No. 6. April 2011. </w:t>
      </w:r>
      <w:hyperlink r:id="rId6" w:history="1">
        <w:r w:rsidRPr="00A54120">
          <w:rPr>
            <w:rFonts w:asciiTheme="minorHAnsi" w:hAnsiTheme="minorHAnsi" w:cstheme="minorHAnsi"/>
          </w:rPr>
          <w:t>https://www.yalelawjournal.org/feature/failure-is-an-option-an-ersatz-antitrust-approach-to-financial-regulation</w:t>
        </w:r>
      </w:hyperlink>
      <w:r w:rsidRPr="00A54120">
        <w:rPr>
          <w:rFonts w:asciiTheme="minorHAnsi" w:hAnsiTheme="minorHAnsi" w:cstheme="minorHAnsi"/>
        </w:rPr>
        <w:t xml:space="preserve">) </w:t>
      </w:r>
      <w:bookmarkEnd w:id="2"/>
    </w:p>
    <w:p w14:paraId="35A97E6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Second, because our proposed approach applies only to financial institutions, </w:t>
      </w:r>
      <w:r w:rsidRPr="00A54120">
        <w:rPr>
          <w:rFonts w:asciiTheme="minorHAnsi" w:hAnsiTheme="minorHAnsi" w:cstheme="minorHAnsi"/>
          <w:highlight w:val="yellow"/>
          <w:u w:val="single"/>
        </w:rPr>
        <w:t>we do not view it as a new antitrust law so much as</w:t>
      </w:r>
      <w:r w:rsidRPr="00A54120">
        <w:rPr>
          <w:rFonts w:asciiTheme="minorHAnsi" w:hAnsiTheme="minorHAnsi" w:cstheme="minorHAnsi"/>
          <w:u w:val="single"/>
        </w:rPr>
        <w:t xml:space="preserve"> we view it as a </w:t>
      </w:r>
      <w:r w:rsidRPr="00A54120">
        <w:rPr>
          <w:rFonts w:asciiTheme="minorHAnsi" w:hAnsiTheme="minorHAnsi" w:cstheme="minorHAnsi"/>
          <w:highlight w:val="yellow"/>
          <w:u w:val="single"/>
        </w:rPr>
        <w:t>new law for financial institutions</w:t>
      </w:r>
      <w:r w:rsidRPr="00A54120">
        <w:rPr>
          <w:rFonts w:asciiTheme="minorHAnsi" w:hAnsiTheme="minorHAnsi" w:cstheme="minorHAnsi"/>
          <w:sz w:val="16"/>
        </w:rPr>
        <w:t xml:space="preserve">. And there can be no disagreement with the point that financial stability is a central focus, if not the central focus, of the law of financial institutions. Therefore, while </w:t>
      </w:r>
      <w:r w:rsidRPr="00A54120">
        <w:rPr>
          <w:rFonts w:asciiTheme="minorHAnsi" w:hAnsiTheme="minorHAnsi" w:cstheme="minorHAnsi"/>
          <w:highlight w:val="green"/>
          <w:u w:val="single"/>
        </w:rPr>
        <w:t>we think</w:t>
      </w:r>
      <w:r w:rsidRPr="00A54120">
        <w:rPr>
          <w:rFonts w:asciiTheme="minorHAnsi" w:hAnsiTheme="minorHAnsi" w:cstheme="minorHAnsi"/>
          <w:u w:val="single"/>
        </w:rPr>
        <w:t xml:space="preserve"> that </w:t>
      </w:r>
      <w:r w:rsidRPr="00A54120">
        <w:rPr>
          <w:rFonts w:asciiTheme="minorHAnsi" w:hAnsiTheme="minorHAnsi" w:cstheme="minorHAnsi"/>
          <w:highlight w:val="green"/>
          <w:u w:val="single"/>
        </w:rPr>
        <w:t>it</w:t>
      </w:r>
      <w:r w:rsidRPr="00A54120">
        <w:rPr>
          <w:rFonts w:asciiTheme="minorHAnsi" w:hAnsiTheme="minorHAnsi" w:cstheme="minorHAnsi"/>
          <w:u w:val="single"/>
        </w:rPr>
        <w:t xml:space="preserve"> might be </w:t>
      </w:r>
      <w:r w:rsidRPr="00A54120">
        <w:rPr>
          <w:rFonts w:asciiTheme="minorHAnsi" w:hAnsiTheme="minorHAnsi" w:cstheme="minorHAnsi"/>
          <w:b/>
          <w:iCs/>
          <w:highlight w:val="green"/>
          <w:u w:val="single"/>
        </w:rPr>
        <w:t>preferable</w:t>
      </w:r>
      <w:r w:rsidRPr="00A54120">
        <w:rPr>
          <w:rFonts w:asciiTheme="minorHAnsi" w:hAnsiTheme="minorHAnsi" w:cstheme="minorHAnsi"/>
          <w:highlight w:val="green"/>
          <w:u w:val="single"/>
        </w:rPr>
        <w:t xml:space="preserve"> to have</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Antitrust Division</w:t>
      </w:r>
      <w:r w:rsidRPr="00A54120">
        <w:rPr>
          <w:rFonts w:asciiTheme="minorHAnsi" w:hAnsiTheme="minorHAnsi" w:cstheme="minorHAnsi"/>
          <w:highlight w:val="green"/>
          <w:u w:val="single"/>
        </w:rPr>
        <w:t xml:space="preserve"> of the </w:t>
      </w:r>
      <w:r w:rsidRPr="00A54120">
        <w:rPr>
          <w:rFonts w:asciiTheme="minorHAnsi" w:hAnsiTheme="minorHAnsi" w:cstheme="minorHAnsi"/>
          <w:b/>
          <w:iCs/>
          <w:highlight w:val="green"/>
          <w:u w:val="single"/>
        </w:rPr>
        <w:t>D</w:t>
      </w:r>
      <w:r w:rsidRPr="00A54120">
        <w:rPr>
          <w:rFonts w:asciiTheme="minorHAnsi" w:hAnsiTheme="minorHAnsi" w:cstheme="minorHAnsi"/>
          <w:sz w:val="16"/>
        </w:rPr>
        <w:t xml:space="preserve">epartment </w:t>
      </w:r>
      <w:r w:rsidRPr="00A54120">
        <w:rPr>
          <w:rFonts w:asciiTheme="minorHAnsi" w:hAnsiTheme="minorHAnsi" w:cstheme="minorHAnsi"/>
          <w:b/>
          <w:iCs/>
          <w:highlight w:val="green"/>
          <w:u w:val="single"/>
        </w:rPr>
        <w:t>o</w:t>
      </w:r>
      <w:r w:rsidRPr="00A54120">
        <w:rPr>
          <w:rFonts w:asciiTheme="minorHAnsi" w:hAnsiTheme="minorHAnsi" w:cstheme="minorHAnsi"/>
          <w:sz w:val="16"/>
        </w:rPr>
        <w:t xml:space="preserve">f </w:t>
      </w:r>
      <w:r w:rsidRPr="00A54120">
        <w:rPr>
          <w:rFonts w:asciiTheme="minorHAnsi" w:hAnsiTheme="minorHAnsi" w:cstheme="minorHAnsi"/>
          <w:b/>
          <w:iCs/>
          <w:highlight w:val="green"/>
          <w:u w:val="single"/>
        </w:rPr>
        <w:t>J</w:t>
      </w:r>
      <w:r w:rsidRPr="00A54120">
        <w:rPr>
          <w:rFonts w:asciiTheme="minorHAnsi" w:hAnsiTheme="minorHAnsi" w:cstheme="minorHAnsi"/>
          <w:sz w:val="16"/>
        </w:rPr>
        <w:t xml:space="preserve">ustice or the Federal Trade Commission </w:t>
      </w:r>
      <w:r w:rsidRPr="00A54120">
        <w:rPr>
          <w:rFonts w:asciiTheme="minorHAnsi" w:hAnsiTheme="minorHAnsi" w:cstheme="minorHAnsi"/>
          <w:b/>
          <w:iCs/>
          <w:highlight w:val="green"/>
          <w:u w:val="single"/>
        </w:rPr>
        <w:t>enforce</w:t>
      </w:r>
      <w:r w:rsidRPr="00A54120">
        <w:rPr>
          <w:rFonts w:asciiTheme="minorHAnsi" w:hAnsiTheme="minorHAnsi" w:cstheme="minorHAnsi"/>
          <w:highlight w:val="green"/>
          <w:u w:val="single"/>
        </w:rPr>
        <w:t xml:space="preserve"> the</w:t>
      </w:r>
      <w:r w:rsidRPr="00A54120">
        <w:rPr>
          <w:rFonts w:asciiTheme="minorHAnsi" w:hAnsiTheme="minorHAnsi" w:cstheme="minorHAnsi"/>
          <w:u w:val="single"/>
        </w:rPr>
        <w:t xml:space="preserve"> regulatory </w:t>
      </w:r>
      <w:r w:rsidRPr="00A54120">
        <w:rPr>
          <w:rFonts w:asciiTheme="minorHAnsi" w:hAnsiTheme="minorHAnsi" w:cstheme="minorHAnsi"/>
          <w:highlight w:val="green"/>
          <w:u w:val="single"/>
        </w:rPr>
        <w:t>regime</w:t>
      </w:r>
      <w:r w:rsidRPr="00A54120">
        <w:rPr>
          <w:rFonts w:asciiTheme="minorHAnsi" w:hAnsiTheme="minorHAnsi" w:cstheme="minorHAnsi"/>
          <w:sz w:val="16"/>
        </w:rPr>
        <w:t xml:space="preserve"> that we advocate, </w:t>
      </w:r>
      <w:r w:rsidRPr="00A54120">
        <w:rPr>
          <w:rFonts w:asciiTheme="minorHAnsi" w:hAnsiTheme="minorHAnsi" w:cstheme="minorHAnsi"/>
          <w:highlight w:val="yellow"/>
          <w:u w:val="single"/>
        </w:rPr>
        <w:t>this regime could</w:t>
      </w:r>
      <w:r w:rsidRPr="00A54120">
        <w:rPr>
          <w:rFonts w:asciiTheme="minorHAnsi" w:hAnsiTheme="minorHAnsi" w:cstheme="minorHAnsi"/>
          <w:sz w:val="16"/>
        </w:rPr>
        <w:t xml:space="preserve"> also </w:t>
      </w:r>
      <w:r w:rsidRPr="00A54120">
        <w:rPr>
          <w:rFonts w:asciiTheme="minorHAnsi" w:hAnsiTheme="minorHAnsi" w:cstheme="minorHAnsi"/>
          <w:highlight w:val="yellow"/>
          <w:u w:val="single"/>
        </w:rPr>
        <w:t>be implemented by financial</w:t>
      </w:r>
      <w:r w:rsidRPr="00A54120">
        <w:rPr>
          <w:rFonts w:asciiTheme="minorHAnsi" w:hAnsiTheme="minorHAnsi" w:cstheme="minorHAnsi"/>
          <w:sz w:val="16"/>
        </w:rPr>
        <w:t xml:space="preserve"> institutions’ </w:t>
      </w:r>
      <w:r w:rsidRPr="00A54120">
        <w:rPr>
          <w:rFonts w:asciiTheme="minorHAnsi" w:hAnsiTheme="minorHAnsi" w:cstheme="minorHAnsi"/>
          <w:highlight w:val="yellow"/>
          <w:u w:val="single"/>
        </w:rPr>
        <w:t>regulators</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subject</w:t>
      </w:r>
      <w:r w:rsidRPr="00A54120">
        <w:rPr>
          <w:rFonts w:asciiTheme="minorHAnsi" w:hAnsiTheme="minorHAnsi" w:cstheme="minorHAnsi"/>
          <w:sz w:val="16"/>
        </w:rPr>
        <w:t xml:space="preserve">, of course, </w:t>
      </w:r>
      <w:r w:rsidRPr="00A54120">
        <w:rPr>
          <w:rFonts w:asciiTheme="minorHAnsi" w:hAnsiTheme="minorHAnsi" w:cstheme="minorHAnsi"/>
          <w:highlight w:val="green"/>
          <w:u w:val="single"/>
        </w:rPr>
        <w:t>to</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not-insignificant</w:t>
      </w:r>
      <w:r w:rsidRPr="00A54120">
        <w:rPr>
          <w:rFonts w:asciiTheme="minorHAnsi" w:hAnsiTheme="minorHAnsi" w:cstheme="minorHAnsi"/>
          <w:b/>
          <w:iCs/>
          <w:u w:val="single"/>
        </w:rPr>
        <w:t xml:space="preserve"> problem</w:t>
      </w:r>
      <w:r w:rsidRPr="00A54120">
        <w:rPr>
          <w:rFonts w:asciiTheme="minorHAnsi" w:hAnsiTheme="minorHAnsi" w:cstheme="minorHAnsi"/>
          <w:u w:val="single"/>
        </w:rPr>
        <w:t xml:space="preserve"> of </w:t>
      </w:r>
      <w:r w:rsidRPr="00A54120">
        <w:rPr>
          <w:rFonts w:asciiTheme="minorHAnsi" w:hAnsiTheme="minorHAnsi" w:cstheme="minorHAnsi"/>
          <w:b/>
          <w:iCs/>
          <w:highlight w:val="green"/>
          <w:u w:val="single"/>
        </w:rPr>
        <w:t>regulatory capture</w:t>
      </w:r>
      <w:r w:rsidRPr="00A54120">
        <w:rPr>
          <w:rFonts w:asciiTheme="minorHAnsi" w:hAnsiTheme="minorHAnsi" w:cstheme="minorHAnsi"/>
          <w:u w:val="single"/>
        </w:rPr>
        <w:t xml:space="preserve"> by the financial institutions</w:t>
      </w:r>
      <w:r w:rsidRPr="00A54120">
        <w:rPr>
          <w:rFonts w:asciiTheme="minorHAnsi" w:hAnsiTheme="minorHAnsi" w:cstheme="minorHAnsi"/>
          <w:sz w:val="16"/>
        </w:rPr>
        <w:t xml:space="preserve"> of their various regulators72).</w:t>
      </w:r>
    </w:p>
    <w:p w14:paraId="4263B320" w14:textId="77777777" w:rsidR="00A54120" w:rsidRPr="00A54120" w:rsidRDefault="00A54120" w:rsidP="00A54120">
      <w:pPr>
        <w:rPr>
          <w:rFonts w:asciiTheme="minorHAnsi" w:hAnsiTheme="minorHAnsi" w:cstheme="minorHAnsi"/>
        </w:rPr>
      </w:pPr>
    </w:p>
    <w:p w14:paraId="05DBADD1" w14:textId="77777777" w:rsidR="00A54120" w:rsidRPr="00A54120" w:rsidRDefault="00A54120" w:rsidP="00A54120">
      <w:pPr>
        <w:keepNext/>
        <w:keepLines/>
        <w:pageBreakBefore/>
        <w:spacing w:before="40" w:after="0"/>
        <w:jc w:val="center"/>
        <w:outlineLvl w:val="2"/>
        <w:rPr>
          <w:rFonts w:asciiTheme="minorHAnsi" w:eastAsia="MS Gothic" w:hAnsiTheme="minorHAnsi" w:cstheme="minorHAnsi"/>
          <w:b/>
          <w:sz w:val="32"/>
          <w:szCs w:val="24"/>
          <w:u w:val="single"/>
        </w:rPr>
      </w:pPr>
      <w:r w:rsidRPr="00A54120">
        <w:rPr>
          <w:rFonts w:asciiTheme="minorHAnsi" w:eastAsia="MS Gothic" w:hAnsiTheme="minorHAnsi" w:cstheme="minorHAnsi"/>
          <w:b/>
          <w:sz w:val="32"/>
          <w:szCs w:val="24"/>
          <w:u w:val="single"/>
        </w:rPr>
        <w:t>1NC---DA</w:t>
      </w:r>
    </w:p>
    <w:p w14:paraId="57A7E093"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rPr>
        <w:t>Innovation DA---</w:t>
      </w:r>
    </w:p>
    <w:p w14:paraId="5E5F4356" w14:textId="77777777" w:rsidR="00A54120" w:rsidRPr="00A54120" w:rsidRDefault="00A54120" w:rsidP="00A54120">
      <w:pPr>
        <w:rPr>
          <w:rFonts w:asciiTheme="minorHAnsi" w:eastAsia="Cambria" w:hAnsiTheme="minorHAnsi" w:cstheme="minorHAnsi"/>
        </w:rPr>
      </w:pPr>
    </w:p>
    <w:p w14:paraId="07A73594" w14:textId="77777777" w:rsidR="00A54120" w:rsidRPr="00A54120" w:rsidRDefault="00A54120" w:rsidP="00A54120">
      <w:pPr>
        <w:keepNext/>
        <w:keepLines/>
        <w:spacing w:before="40" w:after="0"/>
        <w:outlineLvl w:val="3"/>
        <w:rPr>
          <w:rFonts w:asciiTheme="minorHAnsi" w:eastAsia="MS Gothic" w:hAnsiTheme="minorHAnsi" w:cstheme="minorHAnsi"/>
          <w:b/>
          <w:iCs/>
          <w:sz w:val="26"/>
        </w:rPr>
      </w:pPr>
      <w:bookmarkStart w:id="3" w:name="_Hlk82612430"/>
      <w:r w:rsidRPr="00A54120">
        <w:rPr>
          <w:rFonts w:asciiTheme="minorHAnsi" w:eastAsia="MS Gothic" w:hAnsiTheme="minorHAnsi" w:cstheme="minorHAnsi"/>
          <w:b/>
          <w:iCs/>
          <w:sz w:val="26"/>
          <w:u w:val="single"/>
        </w:rPr>
        <w:t>Frenzy</w:t>
      </w:r>
      <w:r w:rsidRPr="00A54120">
        <w:rPr>
          <w:rFonts w:asciiTheme="minorHAnsi" w:eastAsia="MS Gothic" w:hAnsiTheme="minorHAnsi" w:cstheme="minorHAnsi"/>
          <w:b/>
          <w:iCs/>
          <w:sz w:val="26"/>
        </w:rPr>
        <w:t xml:space="preserve"> of M&amp;A now because Biden’s executive order won’t be implemented for </w:t>
      </w:r>
      <w:r w:rsidRPr="00A54120">
        <w:rPr>
          <w:rFonts w:asciiTheme="minorHAnsi" w:eastAsia="MS Gothic" w:hAnsiTheme="minorHAnsi" w:cstheme="minorHAnsi"/>
          <w:b/>
          <w:iCs/>
          <w:sz w:val="26"/>
          <w:u w:val="single"/>
        </w:rPr>
        <w:t>years</w:t>
      </w:r>
      <w:r w:rsidRPr="00A54120">
        <w:rPr>
          <w:rFonts w:asciiTheme="minorHAnsi" w:eastAsia="MS Gothic" w:hAnsiTheme="minorHAnsi" w:cstheme="minorHAnsi"/>
          <w:b/>
          <w:iCs/>
          <w:sz w:val="26"/>
        </w:rPr>
        <w:t xml:space="preserve"> </w:t>
      </w:r>
    </w:p>
    <w:p w14:paraId="34BF217E"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rPr>
        <w:t xml:space="preserve">David </w:t>
      </w:r>
      <w:r w:rsidRPr="00A54120">
        <w:rPr>
          <w:rFonts w:asciiTheme="minorHAnsi" w:eastAsia="Cambria" w:hAnsiTheme="minorHAnsi" w:cstheme="minorHAnsi"/>
          <w:b/>
          <w:bCs/>
          <w:sz w:val="26"/>
        </w:rPr>
        <w:t>French and</w:t>
      </w:r>
      <w:r w:rsidRPr="00A54120">
        <w:rPr>
          <w:rFonts w:asciiTheme="minorHAnsi" w:eastAsia="Cambria" w:hAnsiTheme="minorHAnsi" w:cstheme="minorHAnsi"/>
        </w:rPr>
        <w:t xml:space="preserve"> Sierra </w:t>
      </w:r>
      <w:r w:rsidRPr="00A54120">
        <w:rPr>
          <w:rFonts w:asciiTheme="minorHAnsi" w:eastAsia="Cambria" w:hAnsiTheme="minorHAnsi" w:cstheme="minorHAnsi"/>
          <w:b/>
          <w:bCs/>
          <w:sz w:val="26"/>
        </w:rPr>
        <w:t>Jackson</w:t>
      </w:r>
      <w:r w:rsidRPr="00A54120">
        <w:rPr>
          <w:rFonts w:asciiTheme="minorHAnsi" w:eastAsia="Cambria" w:hAnsiTheme="minorHAnsi" w:cstheme="minorHAnsi"/>
        </w:rPr>
        <w:t>, Reuters, July 12, 20</w:t>
      </w:r>
      <w:r w:rsidRPr="00A54120">
        <w:rPr>
          <w:rFonts w:asciiTheme="minorHAnsi" w:eastAsia="Cambria" w:hAnsiTheme="minorHAnsi" w:cstheme="minorHAnsi"/>
          <w:b/>
          <w:bCs/>
          <w:sz w:val="26"/>
        </w:rPr>
        <w:t>21</w:t>
      </w:r>
      <w:r w:rsidRPr="00A54120">
        <w:rPr>
          <w:rFonts w:asciiTheme="minorHAnsi" w:eastAsia="Cambria" w:hAnsiTheme="minorHAnsi" w:cstheme="minorHAnsi"/>
        </w:rPr>
        <w:t>, Analysis: Dealmakers see M&amp;A rush, then chills, in Biden's antitrust crackdown, https://www.reuters.com/business/dealmakers-see-ma-rush-then-chills-bidens-antitrust-crackdown-2021-07-12/</w:t>
      </w:r>
    </w:p>
    <w:p w14:paraId="2374B77E" w14:textId="77777777" w:rsidR="00A54120" w:rsidRPr="00A54120" w:rsidRDefault="00A54120" w:rsidP="00A54120">
      <w:pPr>
        <w:rPr>
          <w:rFonts w:asciiTheme="minorHAnsi" w:eastAsia="Cambria" w:hAnsiTheme="minorHAnsi" w:cstheme="minorHAnsi"/>
        </w:rPr>
      </w:pPr>
    </w:p>
    <w:p w14:paraId="4FB012A5"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Dealmakers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expect</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u w:val="single"/>
        </w:rPr>
        <w:t>a new wave of transformative</w:t>
      </w:r>
      <w:r w:rsidRPr="00A54120">
        <w:rPr>
          <w:rFonts w:asciiTheme="minorHAnsi" w:eastAsia="Cambria" w:hAnsiTheme="minorHAnsi" w:cstheme="minorHAnsi"/>
          <w:sz w:val="16"/>
        </w:rPr>
        <w:t xml:space="preserve"> U.S. mergers and acquisitions (</w:t>
      </w:r>
      <w:r w:rsidRPr="00A54120">
        <w:rPr>
          <w:rFonts w:asciiTheme="minorHAnsi" w:eastAsia="Cambria" w:hAnsiTheme="minorHAnsi" w:cstheme="minorHAnsi"/>
          <w:b/>
          <w:iCs/>
          <w:u w:val="single"/>
        </w:rPr>
        <w:t>M&amp;A</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as </w:t>
      </w:r>
      <w:r w:rsidRPr="00A54120">
        <w:rPr>
          <w:rFonts w:asciiTheme="minorHAnsi" w:eastAsia="Cambria" w:hAnsiTheme="minorHAnsi" w:cstheme="minorHAnsi"/>
          <w:highlight w:val="green"/>
          <w:u w:val="single"/>
        </w:rPr>
        <w:t xml:space="preserve">companies </w:t>
      </w:r>
      <w:r w:rsidRPr="00A54120">
        <w:rPr>
          <w:rFonts w:asciiTheme="minorHAnsi" w:eastAsia="Cambria" w:hAnsiTheme="minorHAnsi" w:cstheme="minorHAnsi"/>
          <w:b/>
          <w:iCs/>
          <w:highlight w:val="green"/>
          <w:u w:val="single"/>
        </w:rPr>
        <w:t>rush to complete deals</w:t>
      </w:r>
      <w:r w:rsidRPr="00A54120">
        <w:rPr>
          <w:rFonts w:asciiTheme="minorHAnsi" w:eastAsia="Cambria" w:hAnsiTheme="minorHAnsi" w:cstheme="minorHAnsi"/>
          <w:sz w:val="16"/>
          <w:highlight w:val="green"/>
        </w:rPr>
        <w:t xml:space="preserve"> </w:t>
      </w:r>
      <w:r w:rsidRPr="00A54120">
        <w:rPr>
          <w:rFonts w:asciiTheme="minorHAnsi" w:eastAsia="Cambria" w:hAnsiTheme="minorHAnsi" w:cstheme="minorHAnsi"/>
          <w:b/>
          <w:iCs/>
          <w:sz w:val="21"/>
          <w:szCs w:val="28"/>
          <w:highlight w:val="green"/>
          <w:u w:val="single"/>
        </w:rPr>
        <w:t>before</w:t>
      </w:r>
      <w:r w:rsidRPr="00A54120">
        <w:rPr>
          <w:rFonts w:asciiTheme="minorHAnsi" w:eastAsia="Cambria" w:hAnsiTheme="minorHAnsi" w:cstheme="minorHAnsi"/>
          <w:b/>
          <w:iCs/>
          <w:sz w:val="21"/>
          <w:szCs w:val="28"/>
          <w:u w:val="single"/>
        </w:rPr>
        <w:t xml:space="preserve"> President Joe </w:t>
      </w:r>
      <w:r w:rsidRPr="00A54120">
        <w:rPr>
          <w:rFonts w:asciiTheme="minorHAnsi" w:eastAsia="Cambria" w:hAnsiTheme="minorHAnsi" w:cstheme="minorHAnsi"/>
          <w:b/>
          <w:iCs/>
          <w:sz w:val="21"/>
          <w:szCs w:val="28"/>
          <w:highlight w:val="green"/>
          <w:u w:val="single"/>
        </w:rPr>
        <w:t>Biden's antitrust push</w:t>
      </w:r>
      <w:r w:rsidRPr="00A54120">
        <w:rPr>
          <w:rFonts w:asciiTheme="minorHAnsi" w:eastAsia="Cambria" w:hAnsiTheme="minorHAnsi" w:cstheme="minorHAnsi"/>
          <w:b/>
          <w:iCs/>
          <w:sz w:val="21"/>
          <w:szCs w:val="28"/>
          <w:u w:val="single"/>
        </w:rPr>
        <w:t xml:space="preserve"> takes shape</w:t>
      </w:r>
      <w:r w:rsidRPr="00A54120">
        <w:rPr>
          <w:rFonts w:asciiTheme="minorHAnsi" w:eastAsia="Cambria" w:hAnsiTheme="minorHAnsi" w:cstheme="minorHAnsi"/>
          <w:sz w:val="16"/>
        </w:rPr>
        <w:t>, to be followed by a slowdown when regulators start cracking down.</w:t>
      </w:r>
    </w:p>
    <w:p w14:paraId="30C834C9"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Biden signed a sweeping executive</w:t>
      </w:r>
      <w:r w:rsidRPr="00A54120">
        <w:rPr>
          <w:rFonts w:asciiTheme="minorHAnsi" w:eastAsia="Cambria" w:hAnsiTheme="minorHAnsi" w:cstheme="minorHAnsi"/>
          <w:sz w:val="16"/>
        </w:rPr>
        <w:t xml:space="preserve"> order on Friday to bolster competition within the U.S. economy. </w:t>
      </w:r>
      <w:r w:rsidRPr="00A54120">
        <w:rPr>
          <w:rFonts w:asciiTheme="minorHAnsi" w:eastAsia="Cambria" w:hAnsiTheme="minorHAnsi" w:cstheme="minorHAnsi"/>
          <w:u w:val="single"/>
        </w:rPr>
        <w:t>This included a call for regulatory agencies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to increase scrutiny of corporate tie-ups</w:t>
      </w:r>
      <w:r w:rsidRPr="00A54120">
        <w:rPr>
          <w:rFonts w:asciiTheme="minorHAnsi" w:eastAsia="Cambria" w:hAnsiTheme="minorHAnsi" w:cstheme="minorHAnsi"/>
          <w:sz w:val="16"/>
        </w:rPr>
        <w:t xml:space="preserve"> which have left major sectors such as technology and healthcare dominated by few players. read more</w:t>
      </w:r>
    </w:p>
    <w:p w14:paraId="0B9DCBA1"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 xml:space="preserve">The order came amid an </w:t>
      </w:r>
      <w:r w:rsidRPr="00A54120">
        <w:rPr>
          <w:rFonts w:asciiTheme="minorHAnsi" w:eastAsia="Cambria" w:hAnsiTheme="minorHAnsi" w:cstheme="minorHAnsi"/>
          <w:b/>
          <w:iCs/>
          <w:u w:val="single"/>
        </w:rPr>
        <w:t>unprecedented M&amp;A frenzy</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as </w:t>
      </w:r>
      <w:r w:rsidRPr="00A54120">
        <w:rPr>
          <w:rFonts w:asciiTheme="minorHAnsi" w:eastAsia="Cambria" w:hAnsiTheme="minorHAnsi" w:cstheme="minorHAnsi"/>
          <w:highlight w:val="green"/>
          <w:u w:val="single"/>
        </w:rPr>
        <w:t xml:space="preserve">companies </w:t>
      </w:r>
      <w:r w:rsidRPr="00A54120">
        <w:rPr>
          <w:rFonts w:asciiTheme="minorHAnsi" w:eastAsia="Cambria" w:hAnsiTheme="minorHAnsi" w:cstheme="minorHAnsi"/>
          <w:b/>
          <w:iCs/>
          <w:highlight w:val="green"/>
          <w:u w:val="single"/>
        </w:rPr>
        <w:t>borrow cheaply</w:t>
      </w:r>
      <w:r w:rsidRPr="00A54120">
        <w:rPr>
          <w:rFonts w:asciiTheme="minorHAnsi" w:eastAsia="Cambria" w:hAnsiTheme="minorHAnsi" w:cstheme="minorHAnsi"/>
          <w:highlight w:val="green"/>
          <w:u w:val="single"/>
        </w:rPr>
        <w:t xml:space="preserve"> and </w:t>
      </w:r>
      <w:r w:rsidRPr="00A54120">
        <w:rPr>
          <w:rFonts w:asciiTheme="minorHAnsi" w:eastAsia="Cambria" w:hAnsiTheme="minorHAnsi" w:cstheme="minorHAnsi"/>
          <w:b/>
          <w:iCs/>
          <w:highlight w:val="green"/>
          <w:u w:val="single"/>
        </w:rPr>
        <w:t xml:space="preserve">spend mountains of </w:t>
      </w:r>
      <w:proofErr w:type="gramStart"/>
      <w:r w:rsidRPr="00A54120">
        <w:rPr>
          <w:rFonts w:asciiTheme="minorHAnsi" w:eastAsia="Cambria" w:hAnsiTheme="minorHAnsi" w:cstheme="minorHAnsi"/>
          <w:b/>
          <w:iCs/>
          <w:highlight w:val="green"/>
          <w:u w:val="single"/>
        </w:rPr>
        <w:t>cash</w:t>
      </w:r>
      <w:proofErr w:type="gramEnd"/>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they have accumulated on </w:t>
      </w:r>
      <w:r w:rsidRPr="00A54120">
        <w:rPr>
          <w:rFonts w:asciiTheme="minorHAnsi" w:eastAsia="Cambria" w:hAnsiTheme="minorHAnsi" w:cstheme="minorHAnsi"/>
          <w:b/>
          <w:iCs/>
          <w:u w:val="single"/>
        </w:rPr>
        <w:t>transformative deals</w:t>
      </w:r>
      <w:r w:rsidRPr="00A54120">
        <w:rPr>
          <w:rFonts w:asciiTheme="minorHAnsi" w:eastAsia="Cambria" w:hAnsiTheme="minorHAnsi" w:cstheme="minorHAnsi"/>
          <w:u w:val="single"/>
        </w:rPr>
        <w:t xml:space="preserve"> to reposition</w:t>
      </w:r>
      <w:r w:rsidRPr="00A54120">
        <w:rPr>
          <w:rFonts w:asciiTheme="minorHAnsi" w:eastAsia="Cambria" w:hAnsiTheme="minorHAnsi" w:cstheme="minorHAnsi"/>
          <w:sz w:val="16"/>
        </w:rPr>
        <w:t xml:space="preserve"> themselves for the post-pandemic world. </w:t>
      </w:r>
      <w:r w:rsidRPr="00A54120">
        <w:rPr>
          <w:rFonts w:asciiTheme="minorHAnsi" w:eastAsia="Cambria" w:hAnsiTheme="minorHAnsi" w:cstheme="minorHAnsi"/>
          <w:b/>
          <w:iCs/>
          <w:u w:val="single"/>
        </w:rPr>
        <w:t>Almost $700 billion</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worth of</w:t>
      </w:r>
      <w:r w:rsidRPr="00A54120">
        <w:rPr>
          <w:rFonts w:asciiTheme="minorHAnsi" w:eastAsia="Cambria" w:hAnsiTheme="minorHAnsi" w:cstheme="minorHAnsi"/>
          <w:sz w:val="16"/>
        </w:rPr>
        <w:t xml:space="preserve"> U.S. </w:t>
      </w:r>
      <w:r w:rsidRPr="00A54120">
        <w:rPr>
          <w:rFonts w:asciiTheme="minorHAnsi" w:eastAsia="Cambria" w:hAnsiTheme="minorHAnsi" w:cstheme="minorHAnsi"/>
          <w:u w:val="single"/>
        </w:rPr>
        <w:t>deals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were announced in the second quarter</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u w:val="single"/>
        </w:rPr>
        <w:t>the highest on record</w:t>
      </w:r>
      <w:r w:rsidRPr="00A54120">
        <w:rPr>
          <w:rFonts w:asciiTheme="minorHAnsi" w:eastAsia="Cambria" w:hAnsiTheme="minorHAnsi" w:cstheme="minorHAnsi"/>
          <w:sz w:val="16"/>
        </w:rPr>
        <w:t>.</w:t>
      </w:r>
    </w:p>
    <w:p w14:paraId="3F999357"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highlight w:val="green"/>
          <w:u w:val="single"/>
        </w:rPr>
        <w:t>The</w:t>
      </w:r>
      <w:r w:rsidRPr="00A54120">
        <w:rPr>
          <w:rFonts w:asciiTheme="minorHAnsi" w:eastAsia="Cambria" w:hAnsiTheme="minorHAnsi" w:cstheme="minorHAnsi"/>
          <w:u w:val="single"/>
        </w:rPr>
        <w:t xml:space="preserve"> dealmaking </w:t>
      </w:r>
      <w:r w:rsidRPr="00A54120">
        <w:rPr>
          <w:rFonts w:asciiTheme="minorHAnsi" w:eastAsia="Cambria" w:hAnsiTheme="minorHAnsi" w:cstheme="minorHAnsi"/>
          <w:b/>
          <w:iCs/>
          <w:highlight w:val="green"/>
          <w:u w:val="single"/>
        </w:rPr>
        <w:t>bonanza is set to continue</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as companies</w:t>
      </w:r>
      <w:r w:rsidRPr="00A54120">
        <w:rPr>
          <w:rFonts w:asciiTheme="minorHAnsi" w:eastAsia="Cambria" w:hAnsiTheme="minorHAnsi" w:cstheme="minorHAnsi"/>
          <w:u w:val="single"/>
        </w:rPr>
        <w:t xml:space="preserve"> seek to </w:t>
      </w:r>
      <w:r w:rsidRPr="00A54120">
        <w:rPr>
          <w:rFonts w:asciiTheme="minorHAnsi" w:eastAsia="Cambria" w:hAnsiTheme="minorHAnsi" w:cstheme="minorHAnsi"/>
          <w:b/>
          <w:iCs/>
          <w:highlight w:val="green"/>
          <w:u w:val="single"/>
        </w:rPr>
        <w:t xml:space="preserve">take advantage of the time </w:t>
      </w:r>
      <w:r w:rsidRPr="00A54120">
        <w:rPr>
          <w:rFonts w:asciiTheme="minorHAnsi" w:eastAsia="Cambria" w:hAnsiTheme="minorHAnsi" w:cstheme="minorHAnsi"/>
          <w:b/>
          <w:iCs/>
          <w:u w:val="single"/>
        </w:rPr>
        <w:t>window</w:t>
      </w:r>
      <w:r w:rsidRPr="00A54120">
        <w:rPr>
          <w:rFonts w:asciiTheme="minorHAnsi" w:eastAsia="Cambria" w:hAnsiTheme="minorHAnsi" w:cstheme="minorHAnsi"/>
          <w:u w:val="single"/>
        </w:rPr>
        <w:t xml:space="preserve"> during which regulators </w:t>
      </w:r>
      <w:r w:rsidRPr="00A54120">
        <w:rPr>
          <w:rFonts w:asciiTheme="minorHAnsi" w:eastAsia="Cambria" w:hAnsiTheme="minorHAnsi" w:cstheme="minorHAnsi"/>
          <w:b/>
          <w:iCs/>
          <w:u w:val="single"/>
        </w:rPr>
        <w:t>frame precise rules</w:t>
      </w:r>
      <w:r w:rsidRPr="00A54120">
        <w:rPr>
          <w:rFonts w:asciiTheme="minorHAnsi" w:eastAsia="Cambria" w:hAnsiTheme="minorHAnsi" w:cstheme="minorHAnsi"/>
          <w:u w:val="single"/>
        </w:rPr>
        <w:t xml:space="preserve"> to implement Biden's order</w:t>
      </w:r>
      <w:r w:rsidRPr="00A54120">
        <w:rPr>
          <w:rFonts w:asciiTheme="minorHAnsi" w:eastAsia="Cambria" w:hAnsiTheme="minorHAnsi" w:cstheme="minorHAnsi"/>
          <w:sz w:val="16"/>
        </w:rPr>
        <w:t xml:space="preserve">, advisers to the companies said. </w:t>
      </w:r>
      <w:r w:rsidRPr="00A54120">
        <w:rPr>
          <w:rFonts w:asciiTheme="minorHAnsi" w:eastAsia="Cambria" w:hAnsiTheme="minorHAnsi" w:cstheme="minorHAnsi"/>
          <w:highlight w:val="green"/>
          <w:u w:val="single"/>
        </w:rPr>
        <w:t xml:space="preserve">The M&amp;A slowdown will come </w:t>
      </w:r>
      <w:r w:rsidRPr="00A54120">
        <w:rPr>
          <w:rFonts w:asciiTheme="minorHAnsi" w:eastAsia="Cambria" w:hAnsiTheme="minorHAnsi" w:cstheme="minorHAnsi"/>
          <w:b/>
          <w:iCs/>
          <w:sz w:val="21"/>
          <w:szCs w:val="28"/>
          <w:highlight w:val="green"/>
          <w:u w:val="single"/>
        </w:rPr>
        <w:t>only when regulators implement</w:t>
      </w:r>
      <w:r w:rsidRPr="00A54120">
        <w:rPr>
          <w:rFonts w:asciiTheme="minorHAnsi" w:eastAsia="Cambria" w:hAnsiTheme="minorHAnsi" w:cstheme="minorHAnsi"/>
          <w:b/>
          <w:iCs/>
          <w:sz w:val="21"/>
          <w:szCs w:val="28"/>
          <w:u w:val="single"/>
        </w:rPr>
        <w:t xml:space="preserve"> the rule </w:t>
      </w:r>
      <w:r w:rsidRPr="00A54120">
        <w:rPr>
          <w:rFonts w:asciiTheme="minorHAnsi" w:eastAsia="Cambria" w:hAnsiTheme="minorHAnsi" w:cstheme="minorHAnsi"/>
          <w:b/>
          <w:iCs/>
          <w:sz w:val="21"/>
          <w:szCs w:val="28"/>
          <w:highlight w:val="green"/>
          <w:u w:val="single"/>
        </w:rPr>
        <w:t>changes</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u w:val="single"/>
        </w:rPr>
        <w:t xml:space="preserve">possibly </w:t>
      </w:r>
      <w:r w:rsidRPr="00A54120">
        <w:rPr>
          <w:rFonts w:asciiTheme="minorHAnsi" w:eastAsia="Cambria" w:hAnsiTheme="minorHAnsi" w:cstheme="minorHAnsi"/>
          <w:b/>
          <w:iCs/>
          <w:highlight w:val="green"/>
          <w:u w:val="single"/>
        </w:rPr>
        <w:t>in two years</w:t>
      </w:r>
      <w:r w:rsidRPr="00A54120">
        <w:rPr>
          <w:rFonts w:asciiTheme="minorHAnsi" w:eastAsia="Cambria" w:hAnsiTheme="minorHAnsi" w:cstheme="minorHAnsi"/>
          <w:b/>
          <w:iCs/>
          <w:u w:val="single"/>
        </w:rPr>
        <w:t xml:space="preserve"> or more,</w:t>
      </w:r>
      <w:r w:rsidRPr="00A54120">
        <w:rPr>
          <w:rFonts w:asciiTheme="minorHAnsi" w:eastAsia="Cambria" w:hAnsiTheme="minorHAnsi" w:cstheme="minorHAnsi"/>
          <w:sz w:val="16"/>
        </w:rPr>
        <w:t xml:space="preserve"> they added.</w:t>
      </w:r>
    </w:p>
    <w:p w14:paraId="01B63EC3"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w:t>
      </w:r>
      <w:r w:rsidRPr="00A54120">
        <w:rPr>
          <w:rFonts w:asciiTheme="minorHAnsi" w:eastAsia="Cambria" w:hAnsiTheme="minorHAnsi" w:cstheme="minorHAnsi"/>
          <w:u w:val="single"/>
        </w:rPr>
        <w:t xml:space="preserve">The order itself will be </w:t>
      </w:r>
      <w:r w:rsidRPr="00A54120">
        <w:rPr>
          <w:rFonts w:asciiTheme="minorHAnsi" w:eastAsia="Cambria" w:hAnsiTheme="minorHAnsi" w:cstheme="minorHAnsi"/>
          <w:b/>
          <w:iCs/>
          <w:u w:val="single"/>
        </w:rPr>
        <w:t>less likely to have a chilling effect</w:t>
      </w:r>
      <w:r w:rsidRPr="00A54120">
        <w:rPr>
          <w:rFonts w:asciiTheme="minorHAnsi" w:eastAsia="Cambria" w:hAnsiTheme="minorHAnsi" w:cstheme="minorHAnsi"/>
          <w:sz w:val="16"/>
        </w:rPr>
        <w:t xml:space="preserve"> on strategic M&amp;A </w:t>
      </w:r>
      <w:r w:rsidRPr="00A54120">
        <w:rPr>
          <w:rFonts w:asciiTheme="minorHAnsi" w:eastAsia="Cambria" w:hAnsiTheme="minorHAnsi" w:cstheme="minorHAnsi"/>
          <w:u w:val="single"/>
        </w:rPr>
        <w:t>than the potential chilling effect of a significant increase in</w:t>
      </w:r>
      <w:r w:rsidRPr="00A54120">
        <w:rPr>
          <w:rFonts w:asciiTheme="minorHAnsi" w:eastAsia="Cambria" w:hAnsiTheme="minorHAnsi" w:cstheme="minorHAnsi"/>
          <w:sz w:val="16"/>
        </w:rPr>
        <w:t xml:space="preserve"> the number of prolonged </w:t>
      </w:r>
      <w:r w:rsidRPr="00A54120">
        <w:rPr>
          <w:rFonts w:asciiTheme="minorHAnsi" w:eastAsia="Cambria" w:hAnsiTheme="minorHAnsi" w:cstheme="minorHAnsi"/>
          <w:u w:val="single"/>
        </w:rPr>
        <w:t>investigations and merger challenges</w:t>
      </w:r>
      <w:r w:rsidRPr="00A54120">
        <w:rPr>
          <w:rFonts w:asciiTheme="minorHAnsi" w:eastAsia="Cambria" w:hAnsiTheme="minorHAnsi" w:cstheme="minorHAnsi"/>
          <w:sz w:val="16"/>
        </w:rPr>
        <w:t xml:space="preserve"> brought by the agencies," said Michael Schaper, partner at law firm </w:t>
      </w:r>
      <w:proofErr w:type="spellStart"/>
      <w:r w:rsidRPr="00A54120">
        <w:rPr>
          <w:rFonts w:asciiTheme="minorHAnsi" w:eastAsia="Cambria" w:hAnsiTheme="minorHAnsi" w:cstheme="minorHAnsi"/>
          <w:sz w:val="16"/>
        </w:rPr>
        <w:t>Debevoise</w:t>
      </w:r>
      <w:proofErr w:type="spellEnd"/>
      <w:r w:rsidRPr="00A54120">
        <w:rPr>
          <w:rFonts w:asciiTheme="minorHAnsi" w:eastAsia="Cambria" w:hAnsiTheme="minorHAnsi" w:cstheme="minorHAnsi"/>
          <w:sz w:val="16"/>
        </w:rPr>
        <w:t xml:space="preserve"> &amp; Plimpton.</w:t>
      </w:r>
    </w:p>
    <w:p w14:paraId="47925D43"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Spokespeople for the White House and the two main antitrust regulators, the Federal Trade Commission (FTC) and the U.S. Department of Justice (</w:t>
      </w:r>
      <w:proofErr w:type="spellStart"/>
      <w:r w:rsidRPr="00A54120">
        <w:rPr>
          <w:rFonts w:asciiTheme="minorHAnsi" w:eastAsia="Cambria" w:hAnsiTheme="minorHAnsi" w:cstheme="minorHAnsi"/>
          <w:sz w:val="16"/>
          <w:szCs w:val="16"/>
        </w:rPr>
        <w:t>DoJ</w:t>
      </w:r>
      <w:proofErr w:type="spellEnd"/>
      <w:r w:rsidRPr="00A54120">
        <w:rPr>
          <w:rFonts w:asciiTheme="minorHAnsi" w:eastAsia="Cambria" w:hAnsiTheme="minorHAnsi" w:cstheme="minorHAnsi"/>
          <w:sz w:val="16"/>
          <w:szCs w:val="16"/>
        </w:rPr>
        <w:t>), did not immediately respond to requests for comment.</w:t>
      </w:r>
    </w:p>
    <w:p w14:paraId="5510A371"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highlight w:val="green"/>
          <w:u w:val="single"/>
        </w:rPr>
        <w:t xml:space="preserve">Dealmakers were </w:t>
      </w:r>
      <w:r w:rsidRPr="00A54120">
        <w:rPr>
          <w:rFonts w:asciiTheme="minorHAnsi" w:eastAsia="Cambria" w:hAnsiTheme="minorHAnsi" w:cstheme="minorHAnsi"/>
          <w:b/>
          <w:iCs/>
          <w:highlight w:val="green"/>
          <w:u w:val="single"/>
        </w:rPr>
        <w:t>bracing for a tougher</w:t>
      </w:r>
      <w:r w:rsidRPr="00A54120">
        <w:rPr>
          <w:rFonts w:asciiTheme="minorHAnsi" w:eastAsia="Cambria" w:hAnsiTheme="minorHAnsi" w:cstheme="minorHAnsi"/>
          <w:b/>
          <w:iCs/>
          <w:u w:val="single"/>
        </w:rPr>
        <w:t xml:space="preserve"> antitrust </w:t>
      </w:r>
      <w:r w:rsidRPr="00A54120">
        <w:rPr>
          <w:rFonts w:asciiTheme="minorHAnsi" w:eastAsia="Cambria" w:hAnsiTheme="minorHAnsi" w:cstheme="minorHAnsi"/>
          <w:b/>
          <w:iCs/>
          <w:highlight w:val="green"/>
          <w:u w:val="single"/>
        </w:rPr>
        <w:t>environment</w:t>
      </w:r>
      <w:r w:rsidRPr="00A54120">
        <w:rPr>
          <w:rFonts w:asciiTheme="minorHAnsi" w:eastAsia="Cambria" w:hAnsiTheme="minorHAnsi" w:cstheme="minorHAnsi"/>
          <w:sz w:val="16"/>
        </w:rPr>
        <w:t xml:space="preserve"> under Biden </w:t>
      </w:r>
      <w:r w:rsidRPr="00A54120">
        <w:rPr>
          <w:rFonts w:asciiTheme="minorHAnsi" w:eastAsia="Cambria" w:hAnsiTheme="minorHAnsi" w:cstheme="minorHAnsi"/>
          <w:b/>
          <w:iCs/>
          <w:highlight w:val="green"/>
          <w:u w:val="single"/>
        </w:rPr>
        <w:t>even before</w:t>
      </w:r>
      <w:r w:rsidRPr="00A54120">
        <w:rPr>
          <w:rFonts w:asciiTheme="minorHAnsi" w:eastAsia="Cambria" w:hAnsiTheme="minorHAnsi" w:cstheme="minorHAnsi"/>
          <w:b/>
          <w:iCs/>
          <w:u w:val="single"/>
        </w:rPr>
        <w:t xml:space="preserve"> last week's executive order.</w:t>
      </w:r>
      <w:r w:rsidRPr="00A54120">
        <w:rPr>
          <w:rFonts w:asciiTheme="minorHAnsi" w:eastAsia="Cambria" w:hAnsiTheme="minorHAnsi" w:cstheme="minorHAnsi"/>
          <w:sz w:val="16"/>
        </w:rPr>
        <w:t xml:space="preserve"> Last month, the </w:t>
      </w:r>
      <w:proofErr w:type="spellStart"/>
      <w:r w:rsidRPr="00A54120">
        <w:rPr>
          <w:rFonts w:asciiTheme="minorHAnsi" w:eastAsia="Cambria" w:hAnsiTheme="minorHAnsi" w:cstheme="minorHAnsi"/>
          <w:sz w:val="16"/>
        </w:rPr>
        <w:t>DoJ</w:t>
      </w:r>
      <w:proofErr w:type="spellEnd"/>
      <w:r w:rsidRPr="00A54120">
        <w:rPr>
          <w:rFonts w:asciiTheme="minorHAnsi" w:eastAsia="Cambria" w:hAnsiTheme="minorHAnsi" w:cstheme="minorHAns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3"/>
    <w:p w14:paraId="7A5AF732" w14:textId="77777777" w:rsidR="00A54120" w:rsidRPr="00A54120" w:rsidRDefault="00A54120" w:rsidP="00A54120">
      <w:pPr>
        <w:rPr>
          <w:rFonts w:asciiTheme="minorHAnsi" w:eastAsia="Cambria" w:hAnsiTheme="minorHAnsi" w:cstheme="minorHAnsi"/>
        </w:rPr>
      </w:pPr>
    </w:p>
    <w:p w14:paraId="0ECA2E81" w14:textId="77777777" w:rsidR="00A54120" w:rsidRPr="00A54120" w:rsidRDefault="00A54120" w:rsidP="00A54120">
      <w:pPr>
        <w:keepNext/>
        <w:keepLines/>
        <w:spacing w:before="40" w:after="0"/>
        <w:outlineLvl w:val="3"/>
        <w:rPr>
          <w:rFonts w:asciiTheme="minorHAnsi" w:eastAsia="MS Gothic" w:hAnsiTheme="minorHAnsi" w:cstheme="minorHAnsi"/>
          <w:b/>
          <w:iCs/>
          <w:sz w:val="26"/>
        </w:rPr>
      </w:pPr>
      <w:bookmarkStart w:id="4" w:name="_Hlk82612475"/>
      <w:r w:rsidRPr="00A54120">
        <w:rPr>
          <w:rFonts w:asciiTheme="minorHAnsi" w:eastAsia="MS Gothic" w:hAnsiTheme="minorHAnsi" w:cstheme="minorHAnsi"/>
          <w:b/>
          <w:iCs/>
          <w:sz w:val="26"/>
        </w:rPr>
        <w:t xml:space="preserve">Immediately expanding scope of antitrust </w:t>
      </w:r>
      <w:r w:rsidRPr="00A54120">
        <w:rPr>
          <w:rFonts w:asciiTheme="minorHAnsi" w:eastAsia="MS Gothic" w:hAnsiTheme="minorHAnsi" w:cstheme="minorHAnsi"/>
          <w:b/>
          <w:iCs/>
          <w:sz w:val="26"/>
          <w:u w:val="single"/>
        </w:rPr>
        <w:t>liability</w:t>
      </w:r>
      <w:r w:rsidRPr="00A54120">
        <w:rPr>
          <w:rFonts w:asciiTheme="minorHAnsi" w:eastAsia="MS Gothic" w:hAnsiTheme="minorHAnsi" w:cstheme="minorHAnsi"/>
          <w:b/>
          <w:iCs/>
          <w:sz w:val="26"/>
        </w:rPr>
        <w:t xml:space="preserve"> brings mergers to a </w:t>
      </w:r>
      <w:r w:rsidRPr="00A54120">
        <w:rPr>
          <w:rFonts w:asciiTheme="minorHAnsi" w:eastAsia="MS Gothic" w:hAnsiTheme="minorHAnsi" w:cstheme="minorHAnsi"/>
          <w:b/>
          <w:iCs/>
          <w:sz w:val="26"/>
          <w:u w:val="single"/>
        </w:rPr>
        <w:t>halt</w:t>
      </w:r>
      <w:r w:rsidRPr="00A54120">
        <w:rPr>
          <w:rFonts w:asciiTheme="minorHAnsi" w:eastAsia="MS Gothic" w:hAnsiTheme="minorHAnsi" w:cstheme="minorHAnsi"/>
          <w:b/>
          <w:iCs/>
          <w:sz w:val="26"/>
        </w:rPr>
        <w:t xml:space="preserve">---undermines dynamism and </w:t>
      </w:r>
      <w:r w:rsidRPr="00A54120">
        <w:rPr>
          <w:rFonts w:asciiTheme="minorHAnsi" w:eastAsia="MS Gothic" w:hAnsiTheme="minorHAnsi" w:cstheme="minorHAnsi"/>
          <w:b/>
          <w:iCs/>
          <w:sz w:val="26"/>
          <w:u w:val="single"/>
        </w:rPr>
        <w:t>global competitiveness</w:t>
      </w:r>
      <w:r w:rsidRPr="00A54120">
        <w:rPr>
          <w:rFonts w:asciiTheme="minorHAnsi" w:eastAsia="MS Gothic" w:hAnsiTheme="minorHAnsi" w:cstheme="minorHAnsi"/>
          <w:b/>
          <w:iCs/>
          <w:sz w:val="26"/>
        </w:rPr>
        <w:t xml:space="preserve"> </w:t>
      </w:r>
    </w:p>
    <w:p w14:paraId="7D66CFB8"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b/>
          <w:bCs/>
          <w:sz w:val="26"/>
        </w:rPr>
        <w:t>Thierer 21</w:t>
      </w:r>
      <w:r w:rsidRPr="00A54120">
        <w:rPr>
          <w:rFonts w:asciiTheme="minorHAnsi" w:eastAsia="Cambria" w:hAnsiTheme="minorHAnsi" w:cstheme="minorHAnsi"/>
          <w:b/>
          <w:bCs/>
          <w:sz w:val="26"/>
          <w:szCs w:val="26"/>
        </w:rPr>
        <w:t xml:space="preserve"> </w:t>
      </w:r>
      <w:r w:rsidRPr="00A54120">
        <w:rPr>
          <w:rFonts w:asciiTheme="minorHAnsi" w:eastAsia="Cambria" w:hAnsiTheme="minorHAnsi" w:cstheme="minorHAnsi"/>
          <w:sz w:val="26"/>
          <w:szCs w:val="26"/>
        </w:rPr>
        <w:t xml:space="preserve">– </w:t>
      </w:r>
      <w:r w:rsidRPr="00A54120">
        <w:rPr>
          <w:rFonts w:asciiTheme="minorHAnsi" w:eastAsia="Cambria" w:hAnsiTheme="minorHAnsi" w:cstheme="minorHAnsi"/>
        </w:rPr>
        <w:t xml:space="preserve">Adam Thierer is a senior research fellow with the </w:t>
      </w:r>
      <w:proofErr w:type="spellStart"/>
      <w:r w:rsidRPr="00A54120">
        <w:rPr>
          <w:rFonts w:asciiTheme="minorHAnsi" w:eastAsia="Cambria" w:hAnsiTheme="minorHAnsi" w:cstheme="minorHAnsi"/>
        </w:rPr>
        <w:t>Mercatus</w:t>
      </w:r>
      <w:proofErr w:type="spellEnd"/>
      <w:r w:rsidRPr="00A54120">
        <w:rPr>
          <w:rFonts w:asciiTheme="minorHAnsi" w:eastAsia="Cambria" w:hAnsiTheme="minorHAnsi" w:cstheme="minorHAns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6C3BC345"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rPr>
        <w:t xml:space="preserve">(Adam Thierer, 2-25-2021, "Open-ended antitrust is an innovation killer," </w:t>
      </w:r>
      <w:proofErr w:type="spellStart"/>
      <w:r w:rsidRPr="00A54120">
        <w:rPr>
          <w:rFonts w:asciiTheme="minorHAnsi" w:eastAsia="Cambria" w:hAnsiTheme="minorHAnsi" w:cstheme="minorHAnsi"/>
        </w:rPr>
        <w:t>TheHill</w:t>
      </w:r>
      <w:proofErr w:type="spellEnd"/>
      <w:r w:rsidRPr="00A54120">
        <w:rPr>
          <w:rFonts w:asciiTheme="minorHAnsi" w:eastAsia="Cambria" w:hAnsiTheme="minorHAnsi" w:cstheme="minorHAnsi"/>
        </w:rPr>
        <w:t>, https://thehill.com/opinion/technology/540391-open-ended-antitrust-is-an-innovation-killer)</w:t>
      </w:r>
    </w:p>
    <w:p w14:paraId="4BBF30F7"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A54120">
        <w:rPr>
          <w:rFonts w:asciiTheme="minorHAnsi" w:eastAsia="Cambria" w:hAnsiTheme="minorHAnsi" w:cstheme="minorHAnsi"/>
          <w:sz w:val="16"/>
          <w:szCs w:val="16"/>
        </w:rPr>
        <w:t>Amazon</w:t>
      </w:r>
      <w:proofErr w:type="gramEnd"/>
      <w:r w:rsidRPr="00A54120">
        <w:rPr>
          <w:rFonts w:asciiTheme="minorHAnsi" w:eastAsia="Cambria" w:hAnsiTheme="minorHAnsi" w:cstheme="minorHAnsi"/>
          <w:sz w:val="16"/>
          <w:szCs w:val="16"/>
        </w:rPr>
        <w:t xml:space="preserve"> and Apple.</w:t>
      </w:r>
    </w:p>
    <w:p w14:paraId="00C65A29"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Unfortunately, the </w:t>
      </w:r>
      <w:r w:rsidRPr="00A54120">
        <w:rPr>
          <w:rFonts w:asciiTheme="minorHAnsi" w:eastAsia="Cambria" w:hAnsiTheme="minorHAnsi" w:cstheme="minorHAnsi"/>
          <w:highlight w:val="green"/>
          <w:u w:val="single"/>
        </w:rPr>
        <w:t>calls for</w:t>
      </w:r>
      <w:r w:rsidRPr="00A54120">
        <w:rPr>
          <w:rFonts w:asciiTheme="minorHAnsi" w:eastAsia="Cambria" w:hAnsiTheme="minorHAnsi" w:cstheme="minorHAnsi"/>
          <w:u w:val="single"/>
        </w:rPr>
        <w:t xml:space="preserve"> more bureaucracy and </w:t>
      </w:r>
      <w:r w:rsidRPr="00A54120">
        <w:rPr>
          <w:rFonts w:asciiTheme="minorHAnsi" w:eastAsia="Cambria" w:hAnsiTheme="minorHAnsi" w:cstheme="minorHAnsi"/>
          <w:highlight w:val="green"/>
          <w:u w:val="single"/>
        </w:rPr>
        <w:t>regulation</w:t>
      </w:r>
      <w:r w:rsidRPr="00A54120">
        <w:rPr>
          <w:rFonts w:asciiTheme="minorHAnsi" w:eastAsia="Cambria" w:hAnsiTheme="minorHAnsi" w:cstheme="minorHAnsi"/>
          <w:sz w:val="16"/>
        </w:rPr>
        <w:t xml:space="preserve"> emanating from all corners of the political world could </w:t>
      </w:r>
      <w:r w:rsidRPr="00A54120">
        <w:rPr>
          <w:rFonts w:asciiTheme="minorHAnsi" w:eastAsia="Cambria" w:hAnsiTheme="minorHAnsi" w:cstheme="minorHAnsi"/>
          <w:u w:val="single"/>
        </w:rPr>
        <w:t>have an unintended consequence</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highlight w:val="green"/>
          <w:u w:val="single"/>
        </w:rPr>
        <w:t>discourag</w:t>
      </w:r>
      <w:r w:rsidRPr="00A54120">
        <w:rPr>
          <w:rFonts w:asciiTheme="minorHAnsi" w:eastAsia="Cambria" w:hAnsiTheme="minorHAnsi" w:cstheme="minorHAnsi"/>
          <w:b/>
          <w:iCs/>
          <w:u w:val="single"/>
        </w:rPr>
        <w:t xml:space="preserve">ing the sort of </w:t>
      </w:r>
      <w:r w:rsidRPr="00A54120">
        <w:rPr>
          <w:rFonts w:asciiTheme="minorHAnsi" w:eastAsia="Cambria" w:hAnsiTheme="minorHAnsi" w:cstheme="minorHAnsi"/>
          <w:b/>
          <w:iCs/>
          <w:highlight w:val="green"/>
          <w:u w:val="single"/>
        </w:rPr>
        <w:t>vibrant innovation and consumer choice</w:t>
      </w:r>
      <w:r w:rsidRPr="00A54120">
        <w:rPr>
          <w:rFonts w:asciiTheme="minorHAnsi" w:eastAsia="Cambria" w:hAnsiTheme="minorHAnsi" w:cstheme="minorHAnsi"/>
          <w:b/>
          <w:iCs/>
          <w:u w:val="single"/>
        </w:rPr>
        <w:t xml:space="preserve"> </w:t>
      </w:r>
      <w:r w:rsidRPr="00A54120">
        <w:rPr>
          <w:rFonts w:asciiTheme="minorHAnsi" w:eastAsia="Cambria" w:hAnsiTheme="minorHAnsi" w:cstheme="minorHAnsi"/>
          <w:u w:val="single"/>
        </w:rPr>
        <w:t>that made America’s tech companies household names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across the globe</w:t>
      </w:r>
      <w:r w:rsidRPr="00A54120">
        <w:rPr>
          <w:rFonts w:asciiTheme="minorHAnsi" w:eastAsia="Cambria" w:hAnsiTheme="minorHAnsi" w:cstheme="minorHAnsi"/>
          <w:sz w:val="16"/>
        </w:rPr>
        <w:t>.</w:t>
      </w:r>
    </w:p>
    <w:p w14:paraId="547D95FC"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Sen. Amy Klobuchar (D-Minn.) is leading one charge. </w:t>
      </w:r>
      <w:r w:rsidRPr="00A54120">
        <w:rPr>
          <w:rFonts w:asciiTheme="minorHAnsi" w:eastAsia="Cambria" w:hAnsiTheme="minorHAnsi" w:cstheme="minorHAnsi"/>
          <w:u w:val="single"/>
        </w:rPr>
        <w:t>Klobuchar</w:t>
      </w:r>
      <w:r w:rsidRPr="00A54120">
        <w:rPr>
          <w:rFonts w:asciiTheme="minorHAnsi" w:eastAsia="Cambria" w:hAnsiTheme="minorHAnsi" w:cstheme="minorHAnsi"/>
          <w:sz w:val="16"/>
        </w:rPr>
        <w:t xml:space="preserve">, who chairs the Judiciary Subcommittee on Antitrust, Competition Policy and Consumer Rights, </w:t>
      </w:r>
      <w:r w:rsidRPr="00A54120">
        <w:rPr>
          <w:rFonts w:asciiTheme="minorHAnsi" w:eastAsia="Cambria" w:hAnsiTheme="minorHAnsi" w:cstheme="minorHAnsi"/>
          <w:u w:val="single"/>
        </w:rPr>
        <w:t>recently introduced</w:t>
      </w:r>
      <w:r w:rsidRPr="00A54120">
        <w:rPr>
          <w:rFonts w:asciiTheme="minorHAnsi" w:eastAsia="Cambria" w:hAnsiTheme="minorHAnsi" w:cstheme="minorHAnsi"/>
          <w:sz w:val="16"/>
        </w:rPr>
        <w:t xml:space="preserve"> the “</w:t>
      </w:r>
      <w:r w:rsidRPr="00A54120">
        <w:rPr>
          <w:rFonts w:asciiTheme="minorHAnsi" w:eastAsia="Cambria" w:hAnsiTheme="minorHAnsi" w:cstheme="minorHAnsi"/>
          <w:u w:val="single"/>
        </w:rPr>
        <w:t>C</w:t>
      </w:r>
      <w:r w:rsidRPr="00A54120">
        <w:rPr>
          <w:rFonts w:asciiTheme="minorHAnsi" w:eastAsia="Cambria" w:hAnsiTheme="minorHAnsi" w:cstheme="minorHAnsi"/>
          <w:sz w:val="16"/>
        </w:rPr>
        <w:t xml:space="preserve">ompetition and </w:t>
      </w:r>
      <w:r w:rsidRPr="00A54120">
        <w:rPr>
          <w:rFonts w:asciiTheme="minorHAnsi" w:eastAsia="Cambria" w:hAnsiTheme="minorHAnsi" w:cstheme="minorHAnsi"/>
          <w:u w:val="single"/>
        </w:rPr>
        <w:t>A</w:t>
      </w:r>
      <w:r w:rsidRPr="00A54120">
        <w:rPr>
          <w:rFonts w:asciiTheme="minorHAnsi" w:eastAsia="Cambria" w:hAnsiTheme="minorHAnsi" w:cstheme="minorHAnsi"/>
          <w:sz w:val="16"/>
        </w:rPr>
        <w:t xml:space="preserve">ntitrust </w:t>
      </w:r>
      <w:r w:rsidRPr="00A54120">
        <w:rPr>
          <w:rFonts w:asciiTheme="minorHAnsi" w:eastAsia="Cambria" w:hAnsiTheme="minorHAnsi" w:cstheme="minorHAnsi"/>
          <w:u w:val="single"/>
        </w:rPr>
        <w:t>L</w:t>
      </w:r>
      <w:r w:rsidRPr="00A54120">
        <w:rPr>
          <w:rFonts w:asciiTheme="minorHAnsi" w:eastAsia="Cambria" w:hAnsiTheme="minorHAnsi" w:cstheme="minorHAnsi"/>
          <w:sz w:val="16"/>
        </w:rPr>
        <w:t xml:space="preserve">aw </w:t>
      </w:r>
      <w:r w:rsidRPr="00A54120">
        <w:rPr>
          <w:rFonts w:asciiTheme="minorHAnsi" w:eastAsia="Cambria" w:hAnsiTheme="minorHAnsi" w:cstheme="minorHAnsi"/>
          <w:u w:val="single"/>
        </w:rPr>
        <w:t>E</w:t>
      </w:r>
      <w:r w:rsidRPr="00A54120">
        <w:rPr>
          <w:rFonts w:asciiTheme="minorHAnsi" w:eastAsia="Cambria" w:hAnsiTheme="minorHAnsi" w:cstheme="minorHAnsi"/>
          <w:sz w:val="16"/>
        </w:rPr>
        <w:t xml:space="preserve">nforcement </w:t>
      </w:r>
      <w:r w:rsidRPr="00A54120">
        <w:rPr>
          <w:rFonts w:asciiTheme="minorHAnsi" w:eastAsia="Cambria" w:hAnsiTheme="minorHAnsi" w:cstheme="minorHAnsi"/>
          <w:u w:val="single"/>
        </w:rPr>
        <w:t>R</w:t>
      </w:r>
      <w:r w:rsidRPr="00A54120">
        <w:rPr>
          <w:rFonts w:asciiTheme="minorHAnsi" w:eastAsia="Cambria" w:hAnsiTheme="minorHAnsi" w:cstheme="minorHAnsi"/>
          <w:sz w:val="16"/>
        </w:rPr>
        <w:t xml:space="preserve">eform </w:t>
      </w:r>
      <w:r w:rsidRPr="00A54120">
        <w:rPr>
          <w:rFonts w:asciiTheme="minorHAnsi" w:eastAsia="Cambria" w:hAnsiTheme="minorHAnsi" w:cstheme="minorHAnsi"/>
          <w:u w:val="single"/>
        </w:rPr>
        <w:t>A</w:t>
      </w:r>
      <w:r w:rsidRPr="00A54120">
        <w:rPr>
          <w:rFonts w:asciiTheme="minorHAnsi" w:eastAsia="Cambria" w:hAnsiTheme="minorHAnsi" w:cstheme="minorHAnsi"/>
          <w:sz w:val="16"/>
        </w:rPr>
        <w:t xml:space="preserve">ct.” </w:t>
      </w:r>
      <w:r w:rsidRPr="00A54120">
        <w:rPr>
          <w:rFonts w:asciiTheme="minorHAnsi" w:eastAsia="Cambria" w:hAnsiTheme="minorHAnsi" w:cstheme="minorHAnsi"/>
          <w:u w:val="single"/>
        </w:rPr>
        <w:t>This</w:t>
      </w:r>
      <w:r w:rsidRPr="00A54120">
        <w:rPr>
          <w:rFonts w:asciiTheme="minorHAnsi" w:eastAsia="Cambria" w:hAnsiTheme="minorHAnsi" w:cstheme="minorHAnsi"/>
          <w:sz w:val="16"/>
        </w:rPr>
        <w:t xml:space="preserve"> sweeping </w:t>
      </w:r>
      <w:r w:rsidRPr="00A54120">
        <w:rPr>
          <w:rFonts w:asciiTheme="minorHAnsi" w:eastAsia="Cambria" w:hAnsiTheme="minorHAnsi" w:cstheme="minorHAnsi"/>
          <w:u w:val="single"/>
        </w:rPr>
        <w:t xml:space="preserve">measure seeks </w:t>
      </w:r>
      <w:r w:rsidRPr="00A54120">
        <w:rPr>
          <w:rFonts w:asciiTheme="minorHAnsi" w:eastAsia="Cambria" w:hAnsiTheme="minorHAnsi" w:cstheme="minorHAnsi"/>
          <w:highlight w:val="green"/>
          <w:u w:val="single"/>
        </w:rPr>
        <w:t>to expand the</w:t>
      </w:r>
      <w:r w:rsidRPr="00A54120">
        <w:rPr>
          <w:rFonts w:asciiTheme="minorHAnsi" w:eastAsia="Cambria" w:hAnsiTheme="minorHAnsi" w:cstheme="minorHAnsi"/>
          <w:u w:val="single"/>
        </w:rPr>
        <w:t xml:space="preserve"> powers and budgets of antitrust regulators at the Federal Trade Commission and the Department of Justice</w:t>
      </w:r>
      <w:r w:rsidRPr="00A54120">
        <w:rPr>
          <w:rFonts w:asciiTheme="minorHAnsi" w:eastAsia="Cambria" w:hAnsiTheme="minorHAnsi" w:cstheme="minorHAnsi"/>
          <w:sz w:val="16"/>
        </w:rPr>
        <w:t xml:space="preserve">. It also includes </w:t>
      </w:r>
      <w:r w:rsidRPr="00A54120">
        <w:rPr>
          <w:rFonts w:asciiTheme="minorHAnsi" w:eastAsia="Cambria" w:hAnsiTheme="minorHAnsi" w:cstheme="minorHAnsi"/>
          <w:u w:val="single"/>
        </w:rPr>
        <w:t xml:space="preserve">new filing requirements and </w:t>
      </w:r>
      <w:r w:rsidRPr="00A54120">
        <w:rPr>
          <w:rFonts w:asciiTheme="minorHAnsi" w:eastAsia="Cambria" w:hAnsiTheme="minorHAnsi" w:cstheme="minorHAnsi"/>
          <w:sz w:val="16"/>
        </w:rPr>
        <w:t xml:space="preserve">potentially </w:t>
      </w:r>
      <w:r w:rsidRPr="00A54120">
        <w:rPr>
          <w:rFonts w:asciiTheme="minorHAnsi" w:eastAsia="Cambria" w:hAnsiTheme="minorHAnsi" w:cstheme="minorHAnsi"/>
          <w:u w:val="single"/>
        </w:rPr>
        <w:t>hefty civil fines</w:t>
      </w:r>
      <w:r w:rsidRPr="00A54120">
        <w:rPr>
          <w:rFonts w:asciiTheme="minorHAnsi" w:eastAsia="Cambria" w:hAnsiTheme="minorHAnsi" w:cstheme="minorHAnsi"/>
          <w:sz w:val="16"/>
        </w:rPr>
        <w:t>.</w:t>
      </w:r>
    </w:p>
    <w:p w14:paraId="70EFBC23"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b/>
          <w:iCs/>
          <w:sz w:val="21"/>
          <w:szCs w:val="28"/>
          <w:u w:val="single"/>
        </w:rPr>
        <w:t>The most important feature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is the proposed </w:t>
      </w:r>
      <w:r w:rsidRPr="00A54120">
        <w:rPr>
          <w:rFonts w:asciiTheme="minorHAnsi" w:eastAsia="Cambria" w:hAnsiTheme="minorHAnsi" w:cstheme="minorHAnsi"/>
          <w:b/>
          <w:iCs/>
          <w:sz w:val="21"/>
          <w:szCs w:val="28"/>
          <w:u w:val="single"/>
        </w:rPr>
        <w:t xml:space="preserve">change to the </w:t>
      </w:r>
      <w:r w:rsidRPr="00A54120">
        <w:rPr>
          <w:rFonts w:asciiTheme="minorHAnsi" w:eastAsia="Cambria" w:hAnsiTheme="minorHAnsi" w:cstheme="minorHAnsi"/>
          <w:b/>
          <w:iCs/>
          <w:sz w:val="21"/>
          <w:szCs w:val="28"/>
          <w:highlight w:val="green"/>
          <w:u w:val="single"/>
        </w:rPr>
        <w:t>legal standard by which regulators approve</w:t>
      </w:r>
      <w:r w:rsidRPr="00A54120">
        <w:rPr>
          <w:rFonts w:asciiTheme="minorHAnsi" w:eastAsia="Cambria" w:hAnsiTheme="minorHAnsi" w:cstheme="minorHAnsi"/>
          <w:b/>
          <w:iCs/>
          <w:sz w:val="21"/>
          <w:szCs w:val="28"/>
          <w:u w:val="single"/>
        </w:rPr>
        <w:t xml:space="preserve"> business </w:t>
      </w:r>
      <w:r w:rsidRPr="00A54120">
        <w:rPr>
          <w:rFonts w:asciiTheme="minorHAnsi" w:eastAsia="Cambria" w:hAnsiTheme="minorHAnsi" w:cstheme="minorHAnsi"/>
          <w:b/>
          <w:iCs/>
          <w:sz w:val="21"/>
          <w:szCs w:val="28"/>
          <w:highlight w:val="green"/>
          <w:u w:val="single"/>
        </w:rPr>
        <w:t>deals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It would</w:t>
      </w:r>
      <w:r w:rsidRPr="00A54120">
        <w:rPr>
          <w:rFonts w:asciiTheme="minorHAnsi" w:eastAsia="Cambria" w:hAnsiTheme="minorHAnsi" w:cstheme="minorHAnsi"/>
          <w:sz w:val="16"/>
        </w:rPr>
        <w:t xml:space="preserve"> allow the government to </w:t>
      </w:r>
      <w:r w:rsidRPr="00A54120">
        <w:rPr>
          <w:rFonts w:asciiTheme="minorHAnsi" w:eastAsia="Cambria" w:hAnsiTheme="minorHAnsi" w:cstheme="minorHAnsi"/>
          <w:u w:val="single"/>
        </w:rPr>
        <w:t>stop any deal that creates an “appreciable risk of materially lessening competition,” and it also defines exclusionary behavior as, “conduct that materially disadvantages one or more</w:t>
      </w:r>
      <w:r w:rsidRPr="00A54120">
        <w:rPr>
          <w:rFonts w:asciiTheme="minorHAnsi" w:eastAsia="Cambria" w:hAnsiTheme="minorHAnsi" w:cstheme="minorHAnsi"/>
          <w:sz w:val="16"/>
        </w:rPr>
        <w:t xml:space="preserve"> actual or potential </w:t>
      </w:r>
      <w:r w:rsidRPr="00A54120">
        <w:rPr>
          <w:rFonts w:asciiTheme="minorHAnsi" w:eastAsia="Cambria" w:hAnsiTheme="minorHAnsi" w:cstheme="minorHAnsi"/>
          <w:u w:val="single"/>
        </w:rPr>
        <w:t>competitors.</w:t>
      </w:r>
      <w:r w:rsidRPr="00A54120">
        <w:rPr>
          <w:rFonts w:asciiTheme="minorHAnsi" w:eastAsia="Cambria" w:hAnsiTheme="minorHAnsi" w:cstheme="minorHAnsi"/>
          <w:sz w:val="16"/>
        </w:rPr>
        <w:t>”</w:t>
      </w:r>
    </w:p>
    <w:p w14:paraId="38117CFB" w14:textId="77777777" w:rsidR="00A54120" w:rsidRPr="00A54120" w:rsidRDefault="00A54120" w:rsidP="00A54120">
      <w:pPr>
        <w:rPr>
          <w:rFonts w:asciiTheme="minorHAnsi" w:eastAsia="Cambria" w:hAnsiTheme="minorHAnsi" w:cstheme="minorHAnsi"/>
          <w:b/>
          <w:iCs/>
          <w:u w:val="single"/>
        </w:rPr>
      </w:pPr>
      <w:r w:rsidRPr="00A54120">
        <w:rPr>
          <w:rFonts w:asciiTheme="minorHAnsi" w:eastAsia="Cambria" w:hAnsiTheme="minorHAnsi" w:cstheme="minorHAnsi"/>
          <w:u w:val="single"/>
        </w:rPr>
        <w:t xml:space="preserve">These </w:t>
      </w:r>
      <w:r w:rsidRPr="00A54120">
        <w:rPr>
          <w:rFonts w:asciiTheme="minorHAnsi" w:eastAsia="Cambria" w:hAnsiTheme="minorHAnsi" w:cstheme="minorHAnsi"/>
          <w:highlight w:val="green"/>
          <w:u w:val="single"/>
        </w:rPr>
        <w:t>may sound like</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u w:val="single"/>
        </w:rPr>
        <w:t>simple</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highlight w:val="green"/>
          <w:u w:val="single"/>
        </w:rPr>
        <w:t>semantic tweaks</w:t>
      </w:r>
      <w:r w:rsidRPr="00A54120">
        <w:rPr>
          <w:rFonts w:asciiTheme="minorHAnsi" w:eastAsia="Cambria" w:hAnsiTheme="minorHAnsi" w:cstheme="minorHAnsi"/>
          <w:highlight w:val="green"/>
          <w:u w:val="single"/>
        </w:rPr>
        <w:t>, but</w:t>
      </w:r>
      <w:r w:rsidRPr="00A54120">
        <w:rPr>
          <w:rFonts w:asciiTheme="minorHAnsi" w:eastAsia="Cambria" w:hAnsiTheme="minorHAnsi" w:cstheme="minorHAnsi"/>
          <w:sz w:val="16"/>
        </w:rPr>
        <w:t xml:space="preserve"> – much like some of the other policy ideas currently circulating – </w:t>
      </w:r>
      <w:r w:rsidRPr="00A54120">
        <w:rPr>
          <w:rFonts w:asciiTheme="minorHAnsi" w:eastAsia="Cambria" w:hAnsiTheme="minorHAnsi" w:cstheme="minorHAnsi"/>
          <w:b/>
          <w:iCs/>
          <w:u w:val="single"/>
        </w:rPr>
        <w:t xml:space="preserve">they </w:t>
      </w:r>
      <w:r w:rsidRPr="00A54120">
        <w:rPr>
          <w:rFonts w:asciiTheme="minorHAnsi" w:eastAsia="Cambria" w:hAnsiTheme="minorHAnsi" w:cstheme="minorHAnsi"/>
          <w:b/>
          <w:iCs/>
          <w:highlight w:val="green"/>
          <w:u w:val="single"/>
        </w:rPr>
        <w:t xml:space="preserve">would upend decades of settled law </w:t>
      </w:r>
      <w:r w:rsidRPr="00A54120">
        <w:rPr>
          <w:rFonts w:asciiTheme="minorHAnsi" w:eastAsia="Cambria" w:hAnsiTheme="minorHAnsi" w:cstheme="minorHAnsi"/>
          <w:b/>
          <w:iCs/>
          <w:u w:val="single"/>
        </w:rPr>
        <w:t xml:space="preserve">and </w:t>
      </w:r>
      <w:r w:rsidRPr="00A54120">
        <w:rPr>
          <w:rFonts w:asciiTheme="minorHAnsi" w:eastAsia="Cambria" w:hAnsiTheme="minorHAnsi" w:cstheme="minorHAnsi"/>
          <w:b/>
          <w:iCs/>
          <w:highlight w:val="green"/>
          <w:u w:val="single"/>
        </w:rPr>
        <w:t>create a sea change in</w:t>
      </w:r>
      <w:r w:rsidRPr="00A54120">
        <w:rPr>
          <w:rFonts w:asciiTheme="minorHAnsi" w:eastAsia="Cambria" w:hAnsiTheme="minorHAnsi" w:cstheme="minorHAnsi"/>
          <w:b/>
          <w:iCs/>
          <w:u w:val="single"/>
        </w:rPr>
        <w:t xml:space="preserve"> U.S. </w:t>
      </w:r>
      <w:r w:rsidRPr="00A54120">
        <w:rPr>
          <w:rFonts w:asciiTheme="minorHAnsi" w:eastAsia="Cambria" w:hAnsiTheme="minorHAnsi" w:cstheme="minorHAnsi"/>
          <w:b/>
          <w:iCs/>
          <w:highlight w:val="green"/>
          <w:u w:val="single"/>
        </w:rPr>
        <w:t>antitrust enforcement</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highlight w:val="green"/>
          <w:u w:val="single"/>
        </w:rPr>
        <w:t>This</w:t>
      </w:r>
      <w:r w:rsidRPr="00A54120">
        <w:rPr>
          <w:rFonts w:asciiTheme="minorHAnsi" w:eastAsia="Cambria" w:hAnsiTheme="minorHAnsi" w:cstheme="minorHAnsi"/>
          <w:b/>
          <w:iCs/>
          <w:u w:val="single"/>
        </w:rPr>
        <w:t xml:space="preserve"> change </w:t>
      </w:r>
      <w:r w:rsidRPr="00A54120">
        <w:rPr>
          <w:rFonts w:asciiTheme="minorHAnsi" w:eastAsia="Cambria" w:hAnsiTheme="minorHAnsi" w:cstheme="minorHAnsi"/>
          <w:b/>
          <w:iCs/>
          <w:highlight w:val="green"/>
          <w:u w:val="single"/>
        </w:rPr>
        <w:t xml:space="preserve">could undermine </w:t>
      </w:r>
      <w:r w:rsidRPr="00A54120">
        <w:rPr>
          <w:rFonts w:asciiTheme="minorHAnsi" w:eastAsia="Cambria" w:hAnsiTheme="minorHAnsi" w:cstheme="minorHAnsi"/>
          <w:b/>
          <w:iCs/>
          <w:u w:val="single"/>
        </w:rPr>
        <w:t xml:space="preserve">business </w:t>
      </w:r>
      <w:r w:rsidRPr="00A54120">
        <w:rPr>
          <w:rFonts w:asciiTheme="minorHAnsi" w:eastAsia="Cambria" w:hAnsiTheme="minorHAnsi" w:cstheme="minorHAnsi"/>
          <w:b/>
          <w:iCs/>
          <w:highlight w:val="green"/>
          <w:u w:val="single"/>
        </w:rPr>
        <w:t>dynamism, innovation and investment</w:t>
      </w:r>
      <w:r w:rsidRPr="00A54120">
        <w:rPr>
          <w:rFonts w:asciiTheme="minorHAnsi" w:eastAsia="Cambria" w:hAnsiTheme="minorHAnsi" w:cstheme="minorHAnsi"/>
          <w:b/>
          <w:iCs/>
          <w:u w:val="single"/>
        </w:rPr>
        <w:t xml:space="preserve"> in ways </w:t>
      </w:r>
      <w:r w:rsidRPr="00A54120">
        <w:rPr>
          <w:rFonts w:asciiTheme="minorHAnsi" w:eastAsia="Cambria" w:hAnsiTheme="minorHAnsi" w:cstheme="minorHAnsi"/>
          <w:b/>
          <w:iCs/>
          <w:highlight w:val="green"/>
          <w:u w:val="single"/>
        </w:rPr>
        <w:t>that inhibit</w:t>
      </w:r>
      <w:r w:rsidRPr="00A54120">
        <w:rPr>
          <w:rFonts w:asciiTheme="minorHAnsi" w:eastAsia="Cambria" w:hAnsiTheme="minorHAnsi" w:cstheme="minorHAnsi"/>
          <w:b/>
          <w:iCs/>
          <w:u w:val="single"/>
        </w:rPr>
        <w:t xml:space="preserve"> the global </w:t>
      </w:r>
      <w:r w:rsidRPr="00A54120">
        <w:rPr>
          <w:rFonts w:asciiTheme="minorHAnsi" w:eastAsia="Cambria" w:hAnsiTheme="minorHAnsi" w:cstheme="minorHAnsi"/>
          <w:b/>
          <w:iCs/>
          <w:highlight w:val="green"/>
          <w:u w:val="single"/>
        </w:rPr>
        <w:t>competitiveness</w:t>
      </w:r>
      <w:r w:rsidRPr="00A54120">
        <w:rPr>
          <w:rFonts w:asciiTheme="minorHAnsi" w:eastAsia="Cambria" w:hAnsiTheme="minorHAnsi" w:cstheme="minorHAnsi"/>
          <w:b/>
          <w:iCs/>
          <w:u w:val="single"/>
        </w:rPr>
        <w:t xml:space="preserve"> of U.S. businesses.</w:t>
      </w:r>
    </w:p>
    <w:p w14:paraId="11F4832D"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A54120">
        <w:rPr>
          <w:rFonts w:asciiTheme="minorHAnsi" w:eastAsia="Cambria" w:hAnsiTheme="minorHAnsi" w:cstheme="minorHAnsi"/>
          <w:u w:val="single"/>
        </w:rPr>
        <w:t>Klobuchar and Hawley believe</w:t>
      </w:r>
      <w:r w:rsidRPr="00A54120">
        <w:rPr>
          <w:rFonts w:asciiTheme="minorHAnsi" w:eastAsia="Cambria" w:hAnsiTheme="minorHAnsi" w:cstheme="minorHAnsi"/>
          <w:sz w:val="16"/>
        </w:rPr>
        <w:t xml:space="preserve"> that </w:t>
      </w:r>
      <w:r w:rsidRPr="00A54120">
        <w:rPr>
          <w:rFonts w:asciiTheme="minorHAnsi" w:eastAsia="Cambria" w:hAnsiTheme="minorHAnsi" w:cstheme="minorHAnsi"/>
          <w:u w:val="single"/>
        </w:rPr>
        <w:t>M&amp;A skews the market in favor of today’s largest firms</w:t>
      </w:r>
      <w:r w:rsidRPr="00A54120">
        <w:rPr>
          <w:rFonts w:asciiTheme="minorHAnsi" w:eastAsia="Cambria" w:hAnsiTheme="minorHAnsi" w:cstheme="minorHAnsi"/>
          <w:sz w:val="16"/>
        </w:rPr>
        <w:t xml:space="preserve">, entrenching their market power and discouraging innovation. </w:t>
      </w:r>
    </w:p>
    <w:p w14:paraId="6C590E97"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History teaches a different lesson</w:t>
      </w:r>
      <w:r w:rsidRPr="00A54120">
        <w:rPr>
          <w:rFonts w:asciiTheme="minorHAnsi" w:eastAsia="Cambria" w:hAnsiTheme="minorHAnsi" w:cstheme="minorHAnsi"/>
          <w:sz w:val="16"/>
        </w:rPr>
        <w:t xml:space="preserve">. Consider </w:t>
      </w:r>
      <w:r w:rsidRPr="00A54120">
        <w:rPr>
          <w:rFonts w:asciiTheme="minorHAnsi" w:eastAsia="Cambria" w:hAnsiTheme="minorHAnsi" w:cstheme="minorHAnsi"/>
          <w:u w:val="single"/>
        </w:rPr>
        <w:t>DirecTV and Skype</w:t>
      </w:r>
      <w:r w:rsidRPr="00A54120">
        <w:rPr>
          <w:rFonts w:asciiTheme="minorHAnsi" w:eastAsia="Cambria" w:hAnsiTheme="minorHAnsi" w:cstheme="minorHAnsi"/>
          <w:sz w:val="16"/>
        </w:rPr>
        <w:t xml:space="preserve">, both once considered innovative market leaders in their respective fields of satellite TV and internet telephony. Both firms </w:t>
      </w:r>
      <w:r w:rsidRPr="00A54120">
        <w:rPr>
          <w:rFonts w:asciiTheme="minorHAnsi" w:eastAsia="Cambria" w:hAnsiTheme="minorHAnsi" w:cstheme="minorHAnsi"/>
          <w:u w:val="single"/>
        </w:rPr>
        <w:t>stumbled</w:t>
      </w:r>
      <w:r w:rsidRPr="00A54120">
        <w:rPr>
          <w:rFonts w:asciiTheme="minorHAnsi" w:eastAsia="Cambria" w:hAnsiTheme="minorHAnsi" w:cstheme="minorHAnsi"/>
          <w:sz w:val="16"/>
        </w:rPr>
        <w:t xml:space="preserve">, however, </w:t>
      </w:r>
      <w:r w:rsidRPr="00A54120">
        <w:rPr>
          <w:rFonts w:asciiTheme="minorHAnsi" w:eastAsia="Cambria" w:hAnsiTheme="minorHAnsi" w:cstheme="minorHAnsi"/>
          <w:u w:val="single"/>
        </w:rPr>
        <w:t>and they might</w:t>
      </w:r>
      <w:r w:rsidRPr="00A54120">
        <w:rPr>
          <w:rFonts w:asciiTheme="minorHAnsi" w:eastAsia="Cambria" w:hAnsiTheme="minorHAnsi" w:cstheme="minorHAnsi"/>
          <w:sz w:val="16"/>
        </w:rPr>
        <w:t xml:space="preserve"> not even </w:t>
      </w:r>
      <w:r w:rsidRPr="00A54120">
        <w:rPr>
          <w:rFonts w:asciiTheme="minorHAnsi" w:eastAsia="Cambria" w:hAnsiTheme="minorHAnsi" w:cstheme="minorHAnsi"/>
          <w:u w:val="single"/>
        </w:rPr>
        <w:t>be with us today without creative business deals</w:t>
      </w:r>
      <w:r w:rsidRPr="00A54120">
        <w:rPr>
          <w:rFonts w:asciiTheme="minorHAnsi" w:eastAsia="Cambria" w:hAnsiTheme="minorHAnsi" w:cstheme="minorHAnsi"/>
          <w:sz w:val="16"/>
        </w:rPr>
        <w:t xml:space="preserve">. DirecTV has been partially or fully controlled by Hughes Electronics, News Corp., Liberty Media and now AT&amp;T. Skype has swapped hands multiple times, moving </w:t>
      </w:r>
      <w:proofErr w:type="gramStart"/>
      <w:r w:rsidRPr="00A54120">
        <w:rPr>
          <w:rFonts w:asciiTheme="minorHAnsi" w:eastAsia="Cambria" w:hAnsiTheme="minorHAnsi" w:cstheme="minorHAnsi"/>
          <w:sz w:val="16"/>
        </w:rPr>
        <w:t>from eBay,</w:t>
      </w:r>
      <w:proofErr w:type="gramEnd"/>
      <w:r w:rsidRPr="00A54120">
        <w:rPr>
          <w:rFonts w:asciiTheme="minorHAnsi" w:eastAsia="Cambria" w:hAnsiTheme="minorHAnsi" w:cstheme="minorHAnsi"/>
          <w:sz w:val="16"/>
        </w:rPr>
        <w:t xml:space="preserve"> to a private investment firm and now to Microsoft.</w:t>
      </w:r>
    </w:p>
    <w:p w14:paraId="2F91AE5E"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u w:val="single"/>
        </w:rPr>
        <w:t xml:space="preserve">These were </w:t>
      </w:r>
      <w:r w:rsidRPr="00A54120">
        <w:rPr>
          <w:rFonts w:asciiTheme="minorHAnsi" w:eastAsia="Cambria" w:hAnsiTheme="minorHAnsi" w:cstheme="minorHAnsi"/>
          <w:highlight w:val="green"/>
          <w:u w:val="single"/>
        </w:rPr>
        <w:t>complex deals</w:t>
      </w:r>
      <w:r w:rsidRPr="00A54120">
        <w:rPr>
          <w:rFonts w:asciiTheme="minorHAnsi" w:eastAsia="Cambria" w:hAnsiTheme="minorHAnsi" w:cstheme="minorHAnsi"/>
          <w:sz w:val="16"/>
        </w:rPr>
        <w:t>, and some didn’t work, leading to divestitures. But</w:t>
      </w:r>
      <w:r w:rsidRPr="00A54120">
        <w:rPr>
          <w:rFonts w:asciiTheme="minorHAnsi" w:eastAsia="Cambria" w:hAnsiTheme="minorHAnsi" w:cstheme="minorHAnsi"/>
          <w:u w:val="single"/>
        </w:rPr>
        <w:t xml:space="preserve"> each was a learning experience that </w:t>
      </w:r>
      <w:r w:rsidRPr="00A54120">
        <w:rPr>
          <w:rFonts w:asciiTheme="minorHAnsi" w:eastAsia="Cambria" w:hAnsiTheme="minorHAnsi" w:cstheme="minorHAnsi"/>
          <w:highlight w:val="green"/>
          <w:u w:val="single"/>
        </w:rPr>
        <w:t xml:space="preserve">illustrated </w:t>
      </w:r>
      <w:r w:rsidRPr="00A54120">
        <w:rPr>
          <w:rFonts w:asciiTheme="minorHAnsi" w:eastAsia="Cambria" w:hAnsiTheme="minorHAnsi" w:cstheme="minorHAnsi"/>
          <w:b/>
          <w:iCs/>
          <w:highlight w:val="green"/>
          <w:u w:val="single"/>
        </w:rPr>
        <w:t>how dynamic</w:t>
      </w:r>
      <w:r w:rsidRPr="00A54120">
        <w:rPr>
          <w:rFonts w:asciiTheme="minorHAnsi" w:eastAsia="Cambria" w:hAnsiTheme="minorHAnsi" w:cstheme="minorHAnsi"/>
          <w:b/>
          <w:iCs/>
          <w:u w:val="single"/>
        </w:rPr>
        <w:t xml:space="preserve"> media and technology </w:t>
      </w:r>
      <w:r w:rsidRPr="00A54120">
        <w:rPr>
          <w:rFonts w:asciiTheme="minorHAnsi" w:eastAsia="Cambria" w:hAnsiTheme="minorHAnsi" w:cstheme="minorHAnsi"/>
          <w:b/>
          <w:iCs/>
          <w:highlight w:val="green"/>
          <w:u w:val="single"/>
        </w:rPr>
        <w:t>markets</w:t>
      </w:r>
      <w:r w:rsidRPr="00A54120">
        <w:rPr>
          <w:rFonts w:asciiTheme="minorHAnsi" w:eastAsia="Cambria" w:hAnsiTheme="minorHAnsi" w:cstheme="minorHAnsi"/>
          <w:highlight w:val="green"/>
          <w:u w:val="single"/>
        </w:rPr>
        <w:t xml:space="preserve"> can be with</w:t>
      </w:r>
      <w:r w:rsidRPr="00A54120">
        <w:rPr>
          <w:rFonts w:asciiTheme="minorHAnsi" w:eastAsia="Cambria" w:hAnsiTheme="minorHAnsi" w:cstheme="minorHAnsi"/>
          <w:u w:val="single"/>
        </w:rPr>
        <w:t xml:space="preserve"> firms constantly searching for </w:t>
      </w:r>
      <w:r w:rsidRPr="00A54120">
        <w:rPr>
          <w:rFonts w:asciiTheme="minorHAnsi" w:eastAsia="Cambria" w:hAnsiTheme="minorHAnsi" w:cstheme="minorHAnsi"/>
          <w:b/>
          <w:iCs/>
          <w:highlight w:val="green"/>
          <w:u w:val="single"/>
        </w:rPr>
        <w:t>value-added arrangements</w:t>
      </w:r>
      <w:r w:rsidRPr="00A54120">
        <w:rPr>
          <w:rFonts w:asciiTheme="minorHAnsi" w:eastAsia="Cambria" w:hAnsiTheme="minorHAnsi" w:cstheme="minorHAnsi"/>
          <w:u w:val="single"/>
        </w:rPr>
        <w:t xml:space="preserve"> that serve their customers and shareholders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If we make this type of activity presumptively illegal, we’re imagining that </w:t>
      </w:r>
      <w:r w:rsidRPr="00A54120">
        <w:rPr>
          <w:rFonts w:asciiTheme="minorHAnsi" w:eastAsia="Cambria" w:hAnsiTheme="minorHAnsi" w:cstheme="minorHAnsi"/>
          <w:b/>
          <w:iCs/>
          <w:u w:val="single"/>
        </w:rPr>
        <w:t>government bureaucrats are better suited to make these calls than businesspeople</w:t>
      </w:r>
      <w:r w:rsidRPr="00A54120">
        <w:rPr>
          <w:rFonts w:asciiTheme="minorHAnsi" w:eastAsia="Cambria" w:hAnsiTheme="minorHAnsi" w:cstheme="minorHAnsi"/>
          <w:u w:val="single"/>
        </w:rPr>
        <w:t xml:space="preserve"> and the consumers who choose </w:t>
      </w:r>
      <w:proofErr w:type="gramStart"/>
      <w:r w:rsidRPr="00A54120">
        <w:rPr>
          <w:rFonts w:asciiTheme="minorHAnsi" w:eastAsia="Cambria" w:hAnsiTheme="minorHAnsi" w:cstheme="minorHAnsi"/>
          <w:u w:val="single"/>
        </w:rPr>
        <w:t>whether or not</w:t>
      </w:r>
      <w:proofErr w:type="gramEnd"/>
      <w:r w:rsidRPr="00A54120">
        <w:rPr>
          <w:rFonts w:asciiTheme="minorHAnsi" w:eastAsia="Cambria" w:hAnsiTheme="minorHAnsi" w:cstheme="minorHAnsi"/>
          <w:u w:val="single"/>
        </w:rPr>
        <w:t xml:space="preserve"> to buy the product.</w:t>
      </w:r>
    </w:p>
    <w:p w14:paraId="02DB1B34" w14:textId="77777777" w:rsidR="00A54120" w:rsidRPr="00A54120" w:rsidRDefault="00A54120" w:rsidP="00A54120">
      <w:pPr>
        <w:rPr>
          <w:rFonts w:asciiTheme="minorHAnsi" w:eastAsia="Cambria" w:hAnsiTheme="minorHAnsi" w:cstheme="minorHAnsi"/>
          <w:b/>
          <w:iCs/>
          <w:u w:val="single"/>
        </w:rPr>
      </w:pPr>
      <w:r w:rsidRPr="00A54120">
        <w:rPr>
          <w:rFonts w:asciiTheme="minorHAnsi" w:eastAsia="Cambria" w:hAnsiTheme="minorHAnsi" w:cstheme="minorHAnsi"/>
          <w:sz w:val="16"/>
        </w:rPr>
        <w:t xml:space="preserve">Worse yet, </w:t>
      </w:r>
      <w:r w:rsidRPr="00A54120">
        <w:rPr>
          <w:rFonts w:asciiTheme="minorHAnsi" w:eastAsia="Cambria" w:hAnsiTheme="minorHAnsi" w:cstheme="minorHAnsi"/>
          <w:highlight w:val="green"/>
          <w:u w:val="single"/>
        </w:rPr>
        <w:t>legal tests</w:t>
      </w:r>
      <w:r w:rsidRPr="00A54120">
        <w:rPr>
          <w:rFonts w:asciiTheme="minorHAnsi" w:eastAsia="Cambria" w:hAnsiTheme="minorHAnsi" w:cstheme="minorHAnsi"/>
          <w:u w:val="single"/>
        </w:rPr>
        <w:t xml:space="preserve"> like</w:t>
      </w:r>
      <w:r w:rsidRPr="00A54120">
        <w:rPr>
          <w:rFonts w:asciiTheme="minorHAnsi" w:eastAsia="Cambria" w:hAnsiTheme="minorHAnsi" w:cstheme="minorHAnsi"/>
          <w:sz w:val="16"/>
        </w:rPr>
        <w:t xml:space="preserve"> those Klobuchar proposes – </w:t>
      </w:r>
      <w:r w:rsidRPr="00A54120">
        <w:rPr>
          <w:rFonts w:asciiTheme="minorHAnsi" w:eastAsia="Cambria" w:hAnsiTheme="minorHAnsi" w:cstheme="minorHAnsi"/>
          <w:u w:val="single"/>
        </w:rPr>
        <w:t>“conduct that materially disadvantages potential competitors”</w:t>
      </w:r>
      <w:r w:rsidRPr="00A54120">
        <w:rPr>
          <w:rFonts w:asciiTheme="minorHAnsi" w:eastAsia="Cambria" w:hAnsiTheme="minorHAnsi" w:cstheme="minorHAnsi"/>
          <w:sz w:val="16"/>
        </w:rPr>
        <w:t xml:space="preserve"> – </w:t>
      </w:r>
      <w:r w:rsidRPr="00A54120">
        <w:rPr>
          <w:rFonts w:asciiTheme="minorHAnsi" w:eastAsia="Cambria" w:hAnsiTheme="minorHAnsi" w:cstheme="minorHAnsi"/>
          <w:b/>
          <w:iCs/>
          <w:highlight w:val="green"/>
          <w:u w:val="single"/>
        </w:rPr>
        <w:t>are</w:t>
      </w:r>
      <w:r w:rsidRPr="00A54120">
        <w:rPr>
          <w:rFonts w:asciiTheme="minorHAnsi" w:eastAsia="Cambria" w:hAnsiTheme="minorHAnsi" w:cstheme="minorHAnsi"/>
          <w:b/>
          <w:iCs/>
          <w:u w:val="single"/>
        </w:rPr>
        <w:t xml:space="preserve"> remarkably </w:t>
      </w:r>
      <w:r w:rsidRPr="00A54120">
        <w:rPr>
          <w:rFonts w:asciiTheme="minorHAnsi" w:eastAsia="Cambria" w:hAnsiTheme="minorHAnsi" w:cstheme="minorHAnsi"/>
          <w:b/>
          <w:iCs/>
          <w:highlight w:val="green"/>
          <w:u w:val="single"/>
        </w:rPr>
        <w:t>open-ended and</w:t>
      </w:r>
      <w:r w:rsidRPr="00A54120">
        <w:rPr>
          <w:rFonts w:asciiTheme="minorHAnsi" w:eastAsia="Cambria" w:hAnsiTheme="minorHAnsi" w:cstheme="minorHAnsi"/>
          <w:b/>
          <w:iCs/>
          <w:u w:val="single"/>
        </w:rPr>
        <w:t xml:space="preserve"> could be </w:t>
      </w:r>
      <w:r w:rsidRPr="00A54120">
        <w:rPr>
          <w:rFonts w:asciiTheme="minorHAnsi" w:eastAsia="Cambria" w:hAnsiTheme="minorHAnsi" w:cstheme="minorHAnsi"/>
          <w:b/>
          <w:iCs/>
          <w:highlight w:val="green"/>
          <w:u w:val="single"/>
        </w:rPr>
        <w:t>easily abused</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The system will be gamed by opponents</w:t>
      </w:r>
      <w:r w:rsidRPr="00A54120">
        <w:rPr>
          <w:rFonts w:asciiTheme="minorHAnsi" w:eastAsia="Cambria" w:hAnsiTheme="minorHAnsi" w:cstheme="minorHAnsi"/>
          <w:u w:val="single"/>
        </w:rPr>
        <w:t xml:space="preserve"> of deals for business reasons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They will claim that their own failure to attract investors or customers must all be the fault of more creative rivals. </w:t>
      </w:r>
      <w:r w:rsidRPr="00A54120">
        <w:rPr>
          <w:rFonts w:asciiTheme="minorHAnsi" w:eastAsia="Cambria" w:hAnsiTheme="minorHAnsi" w:cstheme="minorHAnsi"/>
          <w:highlight w:val="green"/>
          <w:u w:val="single"/>
        </w:rPr>
        <w:t>That’s a recipe for</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u w:val="single"/>
        </w:rPr>
        <w:t xml:space="preserve">cronyism and </w:t>
      </w:r>
      <w:r w:rsidRPr="00A54120">
        <w:rPr>
          <w:rFonts w:asciiTheme="minorHAnsi" w:eastAsia="Cambria" w:hAnsiTheme="minorHAnsi" w:cstheme="minorHAnsi"/>
          <w:b/>
          <w:iCs/>
          <w:highlight w:val="green"/>
          <w:u w:val="single"/>
        </w:rPr>
        <w:t>economic stagnation.</w:t>
      </w:r>
      <w:r w:rsidRPr="00A54120">
        <w:rPr>
          <w:rFonts w:asciiTheme="minorHAnsi" w:eastAsia="Cambria" w:hAnsiTheme="minorHAnsi" w:cstheme="minorHAnsi"/>
          <w:b/>
          <w:iCs/>
          <w:u w:val="single"/>
        </w:rPr>
        <w:t xml:space="preserve"> </w:t>
      </w:r>
    </w:p>
    <w:p w14:paraId="2AAF3F35"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Those who worry about today’s largest tech giants becoming</w:t>
      </w:r>
      <w:r w:rsidRPr="00A54120">
        <w:rPr>
          <w:rFonts w:asciiTheme="minorHAnsi" w:eastAsia="Cambria" w:hAnsiTheme="minorHAnsi" w:cstheme="minorHAnsi"/>
          <w:sz w:val="16"/>
        </w:rPr>
        <w:t xml:space="preserve"> supposedly </w:t>
      </w:r>
      <w:r w:rsidRPr="00A54120">
        <w:rPr>
          <w:rFonts w:asciiTheme="minorHAnsi" w:eastAsia="Cambria" w:hAnsiTheme="minorHAnsi" w:cstheme="minorHAnsi"/>
          <w:u w:val="single"/>
        </w:rPr>
        <w:t xml:space="preserve">unassailable </w:t>
      </w:r>
      <w:r w:rsidRPr="00A54120">
        <w:rPr>
          <w:rFonts w:asciiTheme="minorHAnsi" w:eastAsia="Cambria" w:hAnsiTheme="minorHAnsi" w:cstheme="minorHAnsi"/>
          <w:sz w:val="16"/>
        </w:rPr>
        <w:t xml:space="preserve">monopolies </w:t>
      </w:r>
      <w:r w:rsidRPr="00A54120">
        <w:rPr>
          <w:rFonts w:asciiTheme="minorHAnsi" w:eastAsia="Cambria" w:hAnsiTheme="minorHAnsi" w:cstheme="minorHAnsi"/>
          <w:u w:val="single"/>
        </w:rPr>
        <w:t>should consider</w:t>
      </w:r>
      <w:r w:rsidRPr="00A54120">
        <w:rPr>
          <w:rFonts w:asciiTheme="minorHAnsi" w:eastAsia="Cambria" w:hAnsiTheme="minorHAnsi" w:cstheme="minorHAnsi"/>
          <w:sz w:val="16"/>
        </w:rPr>
        <w:t xml:space="preserve"> how </w:t>
      </w:r>
      <w:r w:rsidRPr="00A54120">
        <w:rPr>
          <w:rFonts w:asciiTheme="minorHAnsi" w:eastAsia="Cambria" w:hAnsiTheme="minorHAnsi" w:cstheme="minorHAnsi"/>
          <w:u w:val="single"/>
        </w:rPr>
        <w:t>similar fears</w:t>
      </w:r>
      <w:r w:rsidRPr="00A54120">
        <w:rPr>
          <w:rFonts w:asciiTheme="minorHAnsi" w:eastAsia="Cambria" w:hAnsiTheme="minorHAnsi" w:cstheme="minorHAnsi"/>
          <w:sz w:val="16"/>
        </w:rPr>
        <w:t xml:space="preserve"> were expressed not so long ago about other tech titans, many of which we laugh about today. Just </w:t>
      </w:r>
      <w:r w:rsidRPr="00A54120">
        <w:rPr>
          <w:rFonts w:asciiTheme="minorHAnsi" w:eastAsia="Cambria" w:hAnsiTheme="minorHAnsi" w:cstheme="minorHAnsi"/>
          <w:u w:val="single"/>
        </w:rPr>
        <w:t>14 years ago</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headlines proclaimed that “</w:t>
      </w:r>
      <w:proofErr w:type="spellStart"/>
      <w:r w:rsidRPr="00A54120">
        <w:rPr>
          <w:rFonts w:asciiTheme="minorHAnsi" w:eastAsia="Cambria" w:hAnsiTheme="minorHAnsi" w:cstheme="minorHAnsi"/>
          <w:u w:val="single"/>
        </w:rPr>
        <w:t>MySpace</w:t>
      </w:r>
      <w:proofErr w:type="spellEnd"/>
      <w:r w:rsidRPr="00A54120">
        <w:rPr>
          <w:rFonts w:asciiTheme="minorHAnsi" w:eastAsia="Cambria" w:hAnsiTheme="minorHAnsi" w:cstheme="minorHAnsi"/>
          <w:u w:val="single"/>
        </w:rPr>
        <w:t xml:space="preserve"> Is a Natural Monopoly,”</w:t>
      </w:r>
      <w:r w:rsidRPr="00A54120">
        <w:rPr>
          <w:rFonts w:asciiTheme="minorHAnsi" w:eastAsia="Cambria" w:hAnsiTheme="minorHAnsi" w:cstheme="minorHAnsi"/>
          <w:sz w:val="16"/>
        </w:rPr>
        <w:t xml:space="preserve"> and asked, “Will </w:t>
      </w:r>
      <w:proofErr w:type="spellStart"/>
      <w:r w:rsidRPr="00A54120">
        <w:rPr>
          <w:rFonts w:asciiTheme="minorHAnsi" w:eastAsia="Cambria" w:hAnsiTheme="minorHAnsi" w:cstheme="minorHAnsi"/>
          <w:sz w:val="16"/>
        </w:rPr>
        <w:t>MySpace</w:t>
      </w:r>
      <w:proofErr w:type="spellEnd"/>
      <w:r w:rsidRPr="00A54120">
        <w:rPr>
          <w:rFonts w:asciiTheme="minorHAnsi" w:eastAsia="Cambria" w:hAnsiTheme="minorHAnsi" w:cstheme="minorHAnsi"/>
          <w:sz w:val="16"/>
        </w:rPr>
        <w:t xml:space="preserve"> Ever Lose Its Monopoly?” We all know how that “monopoly” ceased to exist.</w:t>
      </w:r>
    </w:p>
    <w:p w14:paraId="20189944"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A54120">
        <w:rPr>
          <w:rFonts w:asciiTheme="minorHAnsi" w:eastAsia="Cambria" w:hAnsiTheme="minorHAnsi" w:cstheme="minorHAnsi"/>
          <w:sz w:val="16"/>
          <w:szCs w:val="16"/>
        </w:rPr>
        <w:t>Motorola</w:t>
      </w:r>
      <w:proofErr w:type="gramEnd"/>
      <w:r w:rsidRPr="00A54120">
        <w:rPr>
          <w:rFonts w:asciiTheme="minorHAnsi" w:eastAsia="Cambria" w:hAnsiTheme="minorHAnsi" w:cstheme="minorHAnsi"/>
          <w:sz w:val="16"/>
          <w:szCs w:val="16"/>
        </w:rPr>
        <w:t xml:space="preserve"> and Nokia. A few years prior to that, critics lambasted the merger of AOL and </w:t>
      </w:r>
      <w:proofErr w:type="spellStart"/>
      <w:r w:rsidRPr="00A54120">
        <w:rPr>
          <w:rFonts w:asciiTheme="minorHAnsi" w:eastAsia="Cambria" w:hAnsiTheme="minorHAnsi" w:cstheme="minorHAnsi"/>
          <w:sz w:val="16"/>
          <w:szCs w:val="16"/>
        </w:rPr>
        <w:t>TimeWarner</w:t>
      </w:r>
      <w:proofErr w:type="spellEnd"/>
      <w:r w:rsidRPr="00A54120">
        <w:rPr>
          <w:rFonts w:asciiTheme="minorHAnsi" w:eastAsia="Cambria" w:hAnsiTheme="minorHAnsi" w:cstheme="minorHAnsi"/>
          <w:sz w:val="16"/>
          <w:szCs w:val="16"/>
        </w:rPr>
        <w:t xml:space="preserve"> as a new corporate “Big Brother” that would decimate digital diversity and online competition.</w:t>
      </w:r>
    </w:p>
    <w:p w14:paraId="6ABC9B58"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GOP divided over bills targeting tech giants</w:t>
      </w:r>
    </w:p>
    <w:p w14:paraId="60A07069"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Today, </w:t>
      </w:r>
      <w:r w:rsidRPr="00A54120">
        <w:rPr>
          <w:rFonts w:asciiTheme="minorHAnsi" w:eastAsia="Cambria" w:hAnsiTheme="minorHAnsi" w:cstheme="minorHAnsi"/>
          <w:u w:val="single"/>
        </w:rPr>
        <w:t xml:space="preserve">we know these </w:t>
      </w:r>
      <w:r w:rsidRPr="00A54120">
        <w:rPr>
          <w:rFonts w:asciiTheme="minorHAnsi" w:eastAsia="Cambria" w:hAnsiTheme="minorHAnsi" w:cstheme="minorHAnsi"/>
          <w:highlight w:val="green"/>
          <w:u w:val="single"/>
        </w:rPr>
        <w:t>tales of the apocalypse ended up</w:t>
      </w:r>
      <w:r w:rsidRPr="00A54120">
        <w:rPr>
          <w:rFonts w:asciiTheme="minorHAnsi" w:eastAsia="Cambria" w:hAnsiTheme="minorHAnsi" w:cstheme="minorHAnsi"/>
          <w:u w:val="single"/>
        </w:rPr>
        <w:t xml:space="preserve"> instead becoming case studies </w:t>
      </w:r>
      <w:r w:rsidRPr="00A54120">
        <w:rPr>
          <w:rFonts w:asciiTheme="minorHAnsi" w:eastAsia="Cambria" w:hAnsiTheme="minorHAnsi" w:cstheme="minorHAnsi"/>
          <w:highlight w:val="green"/>
          <w:u w:val="single"/>
        </w:rPr>
        <w:t xml:space="preserve">in </w:t>
      </w:r>
      <w:r w:rsidRPr="00A54120">
        <w:rPr>
          <w:rFonts w:asciiTheme="minorHAnsi" w:eastAsia="Cambria" w:hAnsiTheme="minorHAnsi" w:cstheme="minorHAnsi"/>
          <w:u w:val="single"/>
        </w:rPr>
        <w:t>the continuing power of “</w:t>
      </w:r>
      <w:r w:rsidRPr="00A54120">
        <w:rPr>
          <w:rFonts w:asciiTheme="minorHAnsi" w:eastAsia="Cambria" w:hAnsiTheme="minorHAnsi" w:cstheme="minorHAnsi"/>
          <w:highlight w:val="green"/>
          <w:u w:val="single"/>
        </w:rPr>
        <w:t>creative destruction</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New innovations and players emerged from many unexpected quarters, decimating </w:t>
      </w:r>
      <w:r w:rsidRPr="00A54120">
        <w:rPr>
          <w:rFonts w:asciiTheme="minorHAnsi" w:eastAsia="Cambria" w:hAnsiTheme="minorHAnsi" w:cstheme="minorHAnsi"/>
          <w:sz w:val="16"/>
        </w:rPr>
        <w:t xml:space="preserve">whatever </w:t>
      </w:r>
      <w:r w:rsidRPr="00A54120">
        <w:rPr>
          <w:rFonts w:asciiTheme="minorHAnsi" w:eastAsia="Cambria" w:hAnsiTheme="minorHAnsi" w:cstheme="minorHAnsi"/>
          <w:u w:val="single"/>
        </w:rPr>
        <w:t xml:space="preserve">dreams of continued domination </w:t>
      </w:r>
      <w:r w:rsidRPr="00A54120">
        <w:rPr>
          <w:rFonts w:asciiTheme="minorHAnsi" w:eastAsia="Cambria" w:hAnsiTheme="minorHAnsi" w:cstheme="minorHAnsi"/>
          <w:sz w:val="16"/>
        </w:rPr>
        <w:t>the old giants once had.</w:t>
      </w:r>
    </w:p>
    <w:p w14:paraId="06054623"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Today’s biggest players face similar pressures, and it’s better to let rivalry and innovation emerge organically, not through the wrecking ball of heavy-handed antitrust regulation.</w:t>
      </w:r>
    </w:p>
    <w:bookmarkEnd w:id="4"/>
    <w:p w14:paraId="136065F7" w14:textId="77777777" w:rsidR="00A54120" w:rsidRPr="00A54120" w:rsidRDefault="00A54120" w:rsidP="00A54120">
      <w:pPr>
        <w:rPr>
          <w:rFonts w:asciiTheme="minorHAnsi" w:eastAsia="Cambria" w:hAnsiTheme="minorHAnsi" w:cstheme="minorHAnsi"/>
        </w:rPr>
      </w:pPr>
    </w:p>
    <w:p w14:paraId="74345F83" w14:textId="77777777" w:rsidR="00A54120" w:rsidRPr="00A54120" w:rsidRDefault="00A54120" w:rsidP="00A54120">
      <w:pPr>
        <w:keepNext/>
        <w:keepLines/>
        <w:spacing w:before="40" w:after="0"/>
        <w:outlineLvl w:val="3"/>
        <w:rPr>
          <w:rFonts w:asciiTheme="minorHAnsi" w:eastAsia="MS Gothic" w:hAnsiTheme="minorHAnsi" w:cstheme="minorHAnsi"/>
          <w:b/>
          <w:iCs/>
          <w:sz w:val="26"/>
          <w:u w:val="single"/>
        </w:rPr>
      </w:pPr>
      <w:r w:rsidRPr="00A54120">
        <w:rPr>
          <w:rFonts w:asciiTheme="minorHAnsi" w:eastAsia="MS Gothic" w:hAnsiTheme="minorHAnsi" w:cstheme="minorHAnsi"/>
          <w:b/>
          <w:iCs/>
          <w:sz w:val="26"/>
        </w:rPr>
        <w:t xml:space="preserve">Internal link goes </w:t>
      </w:r>
      <w:r w:rsidRPr="00A54120">
        <w:rPr>
          <w:rFonts w:asciiTheme="minorHAnsi" w:eastAsia="MS Gothic" w:hAnsiTheme="minorHAnsi" w:cstheme="minorHAnsi"/>
          <w:b/>
          <w:iCs/>
          <w:sz w:val="26"/>
          <w:u w:val="single"/>
        </w:rPr>
        <w:t>one way</w:t>
      </w:r>
      <w:r w:rsidRPr="00A54120">
        <w:rPr>
          <w:rFonts w:asciiTheme="minorHAnsi" w:eastAsia="MS Gothic" w:hAnsiTheme="minorHAnsi" w:cstheme="minorHAnsi"/>
          <w:b/>
          <w:iCs/>
          <w:sz w:val="26"/>
        </w:rPr>
        <w:t>---large-firm dynamism is the only way to maintain tech leadership</w:t>
      </w:r>
    </w:p>
    <w:p w14:paraId="184119EE"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b/>
          <w:bCs/>
          <w:sz w:val="26"/>
        </w:rPr>
        <w:t>Lee</w:t>
      </w:r>
      <w:r w:rsidRPr="00A54120">
        <w:rPr>
          <w:rFonts w:asciiTheme="minorHAnsi" w:eastAsia="Cambria" w:hAnsiTheme="minorHAnsi" w:cstheme="minorHAnsi"/>
        </w:rPr>
        <w:t xml:space="preserve">, senior lecturer at the University of Hong Kong Faculty of Business and Economics, </w:t>
      </w:r>
      <w:r w:rsidRPr="00A54120">
        <w:rPr>
          <w:rFonts w:asciiTheme="minorHAnsi" w:eastAsia="Cambria" w:hAnsiTheme="minorHAnsi" w:cstheme="minorHAnsi"/>
          <w:b/>
          <w:bCs/>
          <w:sz w:val="26"/>
        </w:rPr>
        <w:t>‘19</w:t>
      </w:r>
    </w:p>
    <w:p w14:paraId="148C8453"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rPr>
        <w:t xml:space="preserve">(David S., “Antitrust action risks holding back US tech giants in competition with China,” </w:t>
      </w:r>
      <w:hyperlink r:id="rId7" w:history="1">
        <w:r w:rsidRPr="00A54120">
          <w:rPr>
            <w:rFonts w:asciiTheme="minorHAnsi" w:eastAsia="Cambria" w:hAnsiTheme="minorHAnsi" w:cstheme="minorHAnsi"/>
          </w:rPr>
          <w:t>https://asia.nikkei.com/Opinion/Antitrust-action-risks-holding-back-US-tech-giants-in-competition-with-China</w:t>
        </w:r>
      </w:hyperlink>
      <w:r w:rsidRPr="00A54120">
        <w:rPr>
          <w:rFonts w:asciiTheme="minorHAnsi" w:eastAsia="Cambria" w:hAnsiTheme="minorHAnsi" w:cstheme="minorHAnsi"/>
        </w:rPr>
        <w:t xml:space="preserve">) </w:t>
      </w:r>
    </w:p>
    <w:p w14:paraId="6DBD14DA" w14:textId="77777777" w:rsidR="00A54120" w:rsidRPr="00A54120" w:rsidRDefault="00A54120" w:rsidP="00A54120">
      <w:pPr>
        <w:rPr>
          <w:rFonts w:asciiTheme="minorHAnsi" w:eastAsia="Cambria" w:hAnsiTheme="minorHAnsi" w:cstheme="minorHAnsi"/>
        </w:rPr>
      </w:pPr>
    </w:p>
    <w:p w14:paraId="09D5F1F3"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But the administration should not forget the law of unintended consequences -- </w:t>
      </w:r>
      <w:r w:rsidRPr="00A54120">
        <w:rPr>
          <w:rFonts w:asciiTheme="minorHAnsi" w:eastAsia="Cambria" w:hAnsiTheme="minorHAnsi" w:cstheme="minorHAnsi"/>
          <w:b/>
          <w:iCs/>
          <w:u w:val="single"/>
        </w:rPr>
        <w:t>effective</w:t>
      </w:r>
      <w:r w:rsidRPr="00A54120">
        <w:rPr>
          <w:rFonts w:asciiTheme="minorHAnsi" w:eastAsia="Cambria" w:hAnsiTheme="minorHAnsi" w:cstheme="minorHAnsi"/>
          <w:u w:val="single"/>
        </w:rPr>
        <w:t xml:space="preserve"> </w:t>
      </w:r>
      <w:r w:rsidRPr="00A54120">
        <w:rPr>
          <w:rFonts w:asciiTheme="minorHAnsi" w:eastAsia="Cambria" w:hAnsiTheme="minorHAnsi" w:cstheme="minorHAnsi"/>
          <w:highlight w:val="green"/>
          <w:u w:val="single"/>
        </w:rPr>
        <w:t>antitrust</w:t>
      </w:r>
      <w:r w:rsidRPr="00A54120">
        <w:rPr>
          <w:rFonts w:asciiTheme="minorHAnsi" w:eastAsia="Cambria" w:hAnsiTheme="minorHAnsi" w:cstheme="minorHAnsi"/>
          <w:u w:val="single"/>
        </w:rPr>
        <w:t xml:space="preserve"> measures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could </w:t>
      </w:r>
      <w:r w:rsidRPr="00A54120">
        <w:rPr>
          <w:rFonts w:asciiTheme="minorHAnsi" w:eastAsia="Cambria" w:hAnsiTheme="minorHAnsi" w:cstheme="minorHAnsi"/>
          <w:b/>
          <w:iCs/>
          <w:highlight w:val="green"/>
          <w:u w:val="single"/>
        </w:rPr>
        <w:t>stifle</w:t>
      </w:r>
      <w:r w:rsidRPr="00A54120">
        <w:rPr>
          <w:rFonts w:asciiTheme="minorHAnsi" w:eastAsia="Cambria" w:hAnsiTheme="minorHAnsi" w:cstheme="minorHAnsi"/>
          <w:highlight w:val="green"/>
          <w:u w:val="single"/>
        </w:rPr>
        <w:t xml:space="preserve"> the ability of American tech</w:t>
      </w:r>
      <w:r w:rsidRPr="00A54120">
        <w:rPr>
          <w:rFonts w:asciiTheme="minorHAnsi" w:eastAsia="Cambria" w:hAnsiTheme="minorHAnsi" w:cstheme="minorHAnsi"/>
          <w:u w:val="single"/>
        </w:rPr>
        <w:t xml:space="preserve"> companies </w:t>
      </w:r>
      <w:r w:rsidRPr="00A54120">
        <w:rPr>
          <w:rFonts w:asciiTheme="minorHAnsi" w:eastAsia="Cambria" w:hAnsiTheme="minorHAnsi" w:cstheme="minorHAnsi"/>
          <w:highlight w:val="green"/>
          <w:u w:val="single"/>
        </w:rPr>
        <w:t xml:space="preserve">to </w:t>
      </w:r>
      <w:r w:rsidRPr="00A54120">
        <w:rPr>
          <w:rFonts w:asciiTheme="minorHAnsi" w:eastAsia="Cambria" w:hAnsiTheme="minorHAnsi" w:cstheme="minorHAnsi"/>
          <w:b/>
          <w:iCs/>
          <w:highlight w:val="green"/>
          <w:u w:val="single"/>
        </w:rPr>
        <w:t>compete with</w:t>
      </w:r>
      <w:r w:rsidRPr="00A54120">
        <w:rPr>
          <w:rFonts w:asciiTheme="minorHAnsi" w:eastAsia="Cambria" w:hAnsiTheme="minorHAnsi" w:cstheme="minorHAnsi"/>
          <w:b/>
          <w:iCs/>
          <w:u w:val="single"/>
        </w:rPr>
        <w:t xml:space="preserve"> their </w:t>
      </w:r>
      <w:r w:rsidRPr="00A54120">
        <w:rPr>
          <w:rFonts w:asciiTheme="minorHAnsi" w:eastAsia="Cambria" w:hAnsiTheme="minorHAnsi" w:cstheme="minorHAnsi"/>
          <w:b/>
          <w:iCs/>
          <w:highlight w:val="green"/>
          <w:u w:val="single"/>
        </w:rPr>
        <w:t>Chinese challengers</w:t>
      </w:r>
      <w:r w:rsidRPr="00A54120">
        <w:rPr>
          <w:rFonts w:asciiTheme="minorHAnsi" w:eastAsia="Cambria" w:hAnsiTheme="minorHAnsi" w:cstheme="minorHAnsi"/>
          <w:sz w:val="16"/>
        </w:rPr>
        <w:t>. Presumably, that is the last thing the America First president wants to see.</w:t>
      </w:r>
    </w:p>
    <w:p w14:paraId="6FAFA967"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While antitrust has been used to regulate technology companies before, perhaps most notably Microsoft two decades ago, its application against Amazon.com, Facebook, and Google seems different.</w:t>
      </w:r>
    </w:p>
    <w:p w14:paraId="4102C21D"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For the last half-century or so, U.S. </w:t>
      </w:r>
      <w:r w:rsidRPr="00A54120">
        <w:rPr>
          <w:rFonts w:asciiTheme="minorHAnsi" w:eastAsia="Cambria" w:hAnsiTheme="minorHAnsi" w:cstheme="minorHAnsi"/>
          <w:u w:val="single"/>
        </w:rPr>
        <w:t>antitrust law has been underpinned</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by</w:t>
      </w:r>
      <w:r w:rsidRPr="00A54120">
        <w:rPr>
          <w:rFonts w:asciiTheme="minorHAnsi" w:eastAsia="Cambria" w:hAnsiTheme="minorHAnsi" w:cstheme="minorHAnsi"/>
          <w:sz w:val="16"/>
        </w:rPr>
        <w:t xml:space="preserve"> the concept of maximizing </w:t>
      </w:r>
      <w:r w:rsidRPr="00A54120">
        <w:rPr>
          <w:rFonts w:asciiTheme="minorHAnsi" w:eastAsia="Cambria" w:hAnsiTheme="minorHAnsi" w:cstheme="minorHAnsi"/>
          <w:b/>
          <w:iCs/>
          <w:u w:val="single"/>
        </w:rPr>
        <w:t>consumer welfare</w:t>
      </w:r>
      <w:r w:rsidRPr="00A54120">
        <w:rPr>
          <w:rFonts w:asciiTheme="minorHAnsi" w:eastAsia="Cambria" w:hAnsiTheme="minorHAnsi" w:cstheme="minorHAnsi"/>
          <w:sz w:val="16"/>
        </w:rPr>
        <w:t xml:space="preserve">, frequently measured by price to consumers. </w:t>
      </w:r>
      <w:r w:rsidRPr="00A54120">
        <w:rPr>
          <w:rFonts w:asciiTheme="minorHAnsi" w:eastAsia="Cambria" w:hAnsiTheme="minorHAnsi" w:cstheme="minorHAnsi"/>
          <w:u w:val="single"/>
        </w:rPr>
        <w:t>In regulating big technology</w:t>
      </w:r>
      <w:r w:rsidRPr="00A54120">
        <w:rPr>
          <w:rFonts w:asciiTheme="minorHAnsi" w:eastAsia="Cambria" w:hAnsiTheme="minorHAnsi" w:cstheme="minorHAnsi"/>
          <w:sz w:val="16"/>
        </w:rPr>
        <w:t xml:space="preserve"> companies today, however, </w:t>
      </w:r>
      <w:r w:rsidRPr="00A54120">
        <w:rPr>
          <w:rFonts w:asciiTheme="minorHAnsi" w:eastAsia="Cambria" w:hAnsiTheme="minorHAnsi" w:cstheme="minorHAnsi"/>
          <w:u w:val="single"/>
        </w:rPr>
        <w:t>a new paradigm has emerged</w:t>
      </w:r>
      <w:r w:rsidRPr="00A54120">
        <w:rPr>
          <w:rFonts w:asciiTheme="minorHAnsi" w:eastAsia="Cambria" w:hAnsiTheme="minorHAnsi" w:cstheme="minorHAnsi"/>
          <w:sz w:val="16"/>
        </w:rPr>
        <w:t>, dubbed "hipster antitrust."</w:t>
      </w:r>
    </w:p>
    <w:p w14:paraId="21DDA961"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Hipster antitrust looks beyond traditional economic harm and includes wider effects such as wage inequality, data privacy intrusions, and sheer size as grounds to invoke the law.</w:t>
      </w:r>
    </w:p>
    <w:p w14:paraId="4FB7B5B8"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But </w:t>
      </w:r>
      <w:r w:rsidRPr="00A54120">
        <w:rPr>
          <w:rFonts w:asciiTheme="minorHAnsi" w:eastAsia="Cambria" w:hAnsiTheme="minorHAnsi" w:cstheme="minorHAnsi"/>
          <w:b/>
          <w:iCs/>
          <w:u w:val="single"/>
        </w:rPr>
        <w:t xml:space="preserve">the wider the </w:t>
      </w:r>
      <w:r w:rsidRPr="00A54120">
        <w:rPr>
          <w:rFonts w:asciiTheme="minorHAnsi" w:eastAsia="Cambria" w:hAnsiTheme="minorHAnsi" w:cstheme="minorHAnsi"/>
          <w:b/>
          <w:iCs/>
          <w:highlight w:val="green"/>
          <w:u w:val="single"/>
        </w:rPr>
        <w:t xml:space="preserve">antitrust authorities </w:t>
      </w:r>
      <w:r w:rsidRPr="00A54120">
        <w:rPr>
          <w:rFonts w:asciiTheme="minorHAnsi" w:eastAsia="Cambria" w:hAnsiTheme="minorHAnsi" w:cstheme="minorHAnsi"/>
          <w:b/>
          <w:iCs/>
          <w:u w:val="single"/>
        </w:rPr>
        <w:t>reach</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 more likely they are to </w:t>
      </w:r>
      <w:r w:rsidRPr="00A54120">
        <w:rPr>
          <w:rFonts w:asciiTheme="minorHAnsi" w:eastAsia="Cambria" w:hAnsiTheme="minorHAnsi" w:cstheme="minorHAnsi"/>
          <w:b/>
          <w:iCs/>
          <w:highlight w:val="green"/>
          <w:u w:val="single"/>
        </w:rPr>
        <w:t>damage</w:t>
      </w:r>
      <w:r w:rsidRPr="00A54120">
        <w:rPr>
          <w:rFonts w:asciiTheme="minorHAnsi" w:eastAsia="Cambria" w:hAnsiTheme="minorHAnsi" w:cstheme="minorHAnsi"/>
          <w:b/>
          <w:iCs/>
          <w:u w:val="single"/>
        </w:rPr>
        <w:t xml:space="preserve"> the </w:t>
      </w:r>
      <w:r w:rsidRPr="00A54120">
        <w:rPr>
          <w:rFonts w:asciiTheme="minorHAnsi" w:eastAsia="Cambria" w:hAnsiTheme="minorHAnsi" w:cstheme="minorHAnsi"/>
          <w:b/>
          <w:iCs/>
          <w:highlight w:val="green"/>
          <w:u w:val="single"/>
        </w:rPr>
        <w:t>tech giants' global competitiveness</w:t>
      </w:r>
      <w:r w:rsidRPr="00A54120">
        <w:rPr>
          <w:rFonts w:asciiTheme="minorHAnsi" w:eastAsia="Cambria" w:hAnsiTheme="minorHAnsi" w:cstheme="minorHAnsi"/>
          <w:u w:val="single"/>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This applies </w:t>
      </w:r>
      <w:r w:rsidRPr="00A54120">
        <w:rPr>
          <w:rFonts w:asciiTheme="minorHAnsi" w:eastAsia="Cambria" w:hAnsiTheme="minorHAnsi" w:cstheme="minorHAnsi"/>
          <w:b/>
          <w:iCs/>
          <w:sz w:val="21"/>
          <w:szCs w:val="28"/>
          <w:highlight w:val="green"/>
          <w:u w:val="single"/>
        </w:rPr>
        <w:t>especially in</w:t>
      </w:r>
      <w:r w:rsidRPr="00A54120">
        <w:rPr>
          <w:rFonts w:asciiTheme="minorHAnsi" w:eastAsia="Cambria" w:hAnsiTheme="minorHAnsi" w:cstheme="minorHAnsi"/>
          <w:b/>
          <w:iCs/>
          <w:sz w:val="21"/>
          <w:szCs w:val="28"/>
          <w:u w:val="single"/>
        </w:rPr>
        <w:t xml:space="preserve"> the key field of </w:t>
      </w:r>
      <w:r w:rsidRPr="00A54120">
        <w:rPr>
          <w:rFonts w:asciiTheme="minorHAnsi" w:eastAsia="Cambria" w:hAnsiTheme="minorHAnsi" w:cstheme="minorHAnsi"/>
          <w:b/>
          <w:iCs/>
          <w:sz w:val="21"/>
          <w:szCs w:val="28"/>
          <w:highlight w:val="green"/>
          <w:u w:val="single"/>
        </w:rPr>
        <w:t>a</w:t>
      </w:r>
      <w:r w:rsidRPr="00A54120">
        <w:rPr>
          <w:rFonts w:asciiTheme="minorHAnsi" w:eastAsia="Cambria" w:hAnsiTheme="minorHAnsi" w:cstheme="minorHAnsi"/>
          <w:b/>
          <w:iCs/>
          <w:sz w:val="21"/>
          <w:szCs w:val="28"/>
          <w:u w:val="single"/>
        </w:rPr>
        <w:t xml:space="preserve">rtificial </w:t>
      </w:r>
      <w:r w:rsidRPr="00A54120">
        <w:rPr>
          <w:rFonts w:asciiTheme="minorHAnsi" w:eastAsia="Cambria" w:hAnsiTheme="minorHAnsi" w:cstheme="minorHAnsi"/>
          <w:b/>
          <w:iCs/>
          <w:sz w:val="21"/>
          <w:szCs w:val="28"/>
          <w:highlight w:val="green"/>
          <w:u w:val="single"/>
        </w:rPr>
        <w:t>i</w:t>
      </w:r>
      <w:r w:rsidRPr="00A54120">
        <w:rPr>
          <w:rFonts w:asciiTheme="minorHAnsi" w:eastAsia="Cambria" w:hAnsiTheme="minorHAnsi" w:cstheme="minorHAnsi"/>
          <w:b/>
          <w:iCs/>
          <w:sz w:val="21"/>
          <w:szCs w:val="28"/>
          <w:u w:val="single"/>
        </w:rPr>
        <w:t>ntelligence</w:t>
      </w:r>
      <w:r w:rsidRPr="00A54120">
        <w:rPr>
          <w:rFonts w:asciiTheme="minorHAnsi" w:eastAsia="Cambria" w:hAnsiTheme="minorHAnsi" w:cstheme="minorHAnsi"/>
          <w:sz w:val="16"/>
        </w:rPr>
        <w:t>, where the U.S. and China are world leaders.</w:t>
      </w:r>
    </w:p>
    <w:p w14:paraId="55C3389F"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highlight w:val="green"/>
          <w:u w:val="single"/>
        </w:rPr>
        <w:t xml:space="preserve">AI is the engine </w:t>
      </w:r>
      <w:r w:rsidRPr="00A54120">
        <w:rPr>
          <w:rFonts w:asciiTheme="minorHAnsi" w:eastAsia="Cambria" w:hAnsiTheme="minorHAnsi" w:cstheme="minorHAnsi"/>
          <w:u w:val="single"/>
        </w:rPr>
        <w:t>powering the Fourth Industrial Revolution</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and the fuel</w:t>
      </w:r>
      <w:r w:rsidRPr="00A54120">
        <w:rPr>
          <w:rFonts w:asciiTheme="minorHAnsi" w:eastAsia="Cambria" w:hAnsiTheme="minorHAnsi" w:cstheme="minorHAnsi"/>
          <w:u w:val="single"/>
        </w:rPr>
        <w:t xml:space="preserve"> for that engine</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is</w:t>
      </w:r>
      <w:r w:rsidRPr="00A54120">
        <w:rPr>
          <w:rFonts w:asciiTheme="minorHAnsi" w:eastAsia="Cambria" w:hAnsiTheme="minorHAnsi" w:cstheme="minorHAnsi"/>
          <w:sz w:val="16"/>
        </w:rPr>
        <w:t xml:space="preserve"> data, </w:t>
      </w:r>
      <w:r w:rsidRPr="00A54120">
        <w:rPr>
          <w:rFonts w:asciiTheme="minorHAnsi" w:eastAsia="Cambria" w:hAnsiTheme="minorHAnsi" w:cstheme="minorHAnsi"/>
          <w:b/>
          <w:iCs/>
          <w:highlight w:val="green"/>
          <w:u w:val="single"/>
        </w:rPr>
        <w:t>lots of data</w:t>
      </w:r>
      <w:r w:rsidRPr="00A54120">
        <w:rPr>
          <w:rFonts w:asciiTheme="minorHAnsi" w:eastAsia="Cambria" w:hAnsiTheme="minorHAnsi" w:cstheme="minorHAnsi"/>
          <w:sz w:val="16"/>
          <w:highlight w:val="green"/>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Such data can </w:t>
      </w:r>
      <w:r w:rsidRPr="00A54120">
        <w:rPr>
          <w:rFonts w:asciiTheme="minorHAnsi" w:eastAsia="Cambria" w:hAnsiTheme="minorHAnsi" w:cstheme="minorHAnsi"/>
          <w:b/>
          <w:iCs/>
          <w:u w:val="single"/>
        </w:rPr>
        <w:t xml:space="preserve">only be </w:t>
      </w:r>
      <w:r w:rsidRPr="00A54120">
        <w:rPr>
          <w:rFonts w:asciiTheme="minorHAnsi" w:eastAsia="Cambria" w:hAnsiTheme="minorHAnsi" w:cstheme="minorHAnsi"/>
          <w:b/>
          <w:iCs/>
          <w:highlight w:val="green"/>
          <w:u w:val="single"/>
        </w:rPr>
        <w:t>collected at scale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which conflicts with</w:t>
      </w:r>
      <w:r w:rsidRPr="00A54120">
        <w:rPr>
          <w:rFonts w:asciiTheme="minorHAnsi" w:eastAsia="Cambria" w:hAnsiTheme="minorHAnsi" w:cstheme="minorHAnsi"/>
          <w:sz w:val="16"/>
        </w:rPr>
        <w:t xml:space="preserve"> hipster antitrust </w:t>
      </w:r>
      <w:r w:rsidRPr="00A54120">
        <w:rPr>
          <w:rFonts w:asciiTheme="minorHAnsi" w:eastAsia="Cambria" w:hAnsiTheme="minorHAnsi" w:cstheme="minorHAnsi"/>
          <w:b/>
          <w:iCs/>
          <w:u w:val="single"/>
        </w:rPr>
        <w:t>notions of size</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If</w:t>
      </w:r>
      <w:r w:rsidRPr="00A54120">
        <w:rPr>
          <w:rFonts w:asciiTheme="minorHAnsi" w:eastAsia="Cambria" w:hAnsiTheme="minorHAnsi" w:cstheme="minorHAnsi"/>
          <w:sz w:val="16"/>
        </w:rPr>
        <w:t xml:space="preserve"> American </w:t>
      </w:r>
      <w:r w:rsidRPr="00A54120">
        <w:rPr>
          <w:rFonts w:asciiTheme="minorHAnsi" w:eastAsia="Cambria" w:hAnsiTheme="minorHAnsi" w:cstheme="minorHAnsi"/>
          <w:highlight w:val="green"/>
          <w:u w:val="single"/>
        </w:rPr>
        <w:t>antitrust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measures </w:t>
      </w:r>
      <w:r w:rsidRPr="00A54120">
        <w:rPr>
          <w:rFonts w:asciiTheme="minorHAnsi" w:eastAsia="Cambria" w:hAnsiTheme="minorHAnsi" w:cstheme="minorHAnsi"/>
          <w:highlight w:val="green"/>
          <w:u w:val="single"/>
        </w:rPr>
        <w:t>compel</w:t>
      </w:r>
      <w:r w:rsidRPr="00A54120">
        <w:rPr>
          <w:rFonts w:asciiTheme="minorHAnsi" w:eastAsia="Cambria" w:hAnsiTheme="minorHAnsi" w:cstheme="minorHAnsi"/>
          <w:u w:val="single"/>
        </w:rPr>
        <w:t xml:space="preserve"> large technology </w:t>
      </w:r>
      <w:r w:rsidRPr="00A54120">
        <w:rPr>
          <w:rFonts w:asciiTheme="minorHAnsi" w:eastAsia="Cambria" w:hAnsiTheme="minorHAnsi" w:cstheme="minorHAnsi"/>
          <w:highlight w:val="green"/>
          <w:u w:val="single"/>
        </w:rPr>
        <w:t>companies</w:t>
      </w:r>
      <w:r w:rsidRPr="00A54120">
        <w:rPr>
          <w:rFonts w:asciiTheme="minorHAnsi" w:eastAsia="Cambria" w:hAnsiTheme="minorHAnsi" w:cstheme="minorHAnsi"/>
          <w:sz w:val="16"/>
          <w:highlight w:val="green"/>
        </w:rPr>
        <w:t xml:space="preserve"> </w:t>
      </w:r>
      <w:r w:rsidRPr="00A54120">
        <w:rPr>
          <w:rFonts w:asciiTheme="minorHAnsi" w:eastAsia="Cambria" w:hAnsiTheme="minorHAnsi" w:cstheme="minorHAnsi"/>
          <w:highlight w:val="green"/>
          <w:u w:val="single"/>
        </w:rPr>
        <w:t>to shrink</w:t>
      </w:r>
      <w:r w:rsidRPr="00A54120">
        <w:rPr>
          <w:rFonts w:asciiTheme="minorHAnsi" w:eastAsia="Cambria" w:hAnsiTheme="minorHAnsi" w:cstheme="minorHAnsi"/>
          <w:sz w:val="16"/>
        </w:rPr>
        <w:t xml:space="preserve"> or in the extreme, to break up, then </w:t>
      </w:r>
      <w:r w:rsidRPr="00A54120">
        <w:rPr>
          <w:rFonts w:asciiTheme="minorHAnsi" w:eastAsia="Cambria" w:hAnsiTheme="minorHAnsi" w:cstheme="minorHAnsi"/>
          <w:highlight w:val="green"/>
          <w:u w:val="single"/>
        </w:rPr>
        <w:t>the U.S. will</w:t>
      </w:r>
      <w:r w:rsidRPr="00A54120">
        <w:rPr>
          <w:rFonts w:asciiTheme="minorHAnsi" w:eastAsia="Cambria" w:hAnsiTheme="minorHAnsi" w:cstheme="minorHAnsi"/>
          <w:sz w:val="16"/>
          <w:highlight w:val="green"/>
        </w:rPr>
        <w:t xml:space="preserve"> </w:t>
      </w:r>
      <w:r w:rsidRPr="00A54120">
        <w:rPr>
          <w:rFonts w:asciiTheme="minorHAnsi" w:eastAsia="Cambria" w:hAnsiTheme="minorHAnsi" w:cstheme="minorHAnsi"/>
          <w:highlight w:val="green"/>
          <w:u w:val="single"/>
        </w:rPr>
        <w:t>find</w:t>
      </w:r>
      <w:r w:rsidRPr="00A54120">
        <w:rPr>
          <w:rFonts w:asciiTheme="minorHAnsi" w:eastAsia="Cambria" w:hAnsiTheme="minorHAnsi" w:cstheme="minorHAnsi"/>
          <w:u w:val="single"/>
        </w:rPr>
        <w:t xml:space="preserve"> itself at </w:t>
      </w:r>
      <w:r w:rsidRPr="00A54120">
        <w:rPr>
          <w:rFonts w:asciiTheme="minorHAnsi" w:eastAsia="Cambria" w:hAnsiTheme="minorHAnsi" w:cstheme="minorHAnsi"/>
          <w:highlight w:val="green"/>
          <w:u w:val="single"/>
        </w:rPr>
        <w:t xml:space="preserve">a </w:t>
      </w:r>
      <w:r w:rsidRPr="00A54120">
        <w:rPr>
          <w:rFonts w:asciiTheme="minorHAnsi" w:eastAsia="Cambria" w:hAnsiTheme="minorHAnsi" w:cstheme="minorHAnsi"/>
          <w:b/>
          <w:iCs/>
          <w:highlight w:val="green"/>
          <w:u w:val="single"/>
        </w:rPr>
        <w:t>disadvantage</w:t>
      </w:r>
      <w:r w:rsidRPr="00A54120">
        <w:rPr>
          <w:rFonts w:asciiTheme="minorHAnsi" w:eastAsia="Cambria" w:hAnsiTheme="minorHAnsi" w:cstheme="minorHAnsi"/>
          <w:sz w:val="16"/>
        </w:rPr>
        <w:t xml:space="preserve"> to China.</w:t>
      </w:r>
    </w:p>
    <w:p w14:paraId="3D60115D"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The idea of </w:t>
      </w:r>
      <w:r w:rsidRPr="00A54120">
        <w:rPr>
          <w:rFonts w:asciiTheme="minorHAnsi" w:eastAsia="Cambria" w:hAnsiTheme="minorHAnsi" w:cstheme="minorHAnsi"/>
          <w:b/>
          <w:iCs/>
          <w:u w:val="single"/>
        </w:rPr>
        <w:t>size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is one of many </w:t>
      </w:r>
      <w:r w:rsidRPr="00A54120">
        <w:rPr>
          <w:rFonts w:asciiTheme="minorHAnsi" w:eastAsia="Cambria" w:hAnsiTheme="minorHAnsi" w:cstheme="minorHAnsi"/>
          <w:b/>
          <w:iCs/>
          <w:u w:val="single"/>
        </w:rPr>
        <w:t>fundamental differences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separating</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Chinese and American technology ecosystems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Chinese</w:t>
      </w:r>
      <w:r w:rsidRPr="00A54120">
        <w:rPr>
          <w:rFonts w:asciiTheme="minorHAnsi" w:eastAsia="Cambria" w:hAnsiTheme="minorHAnsi" w:cstheme="minorHAnsi"/>
          <w:sz w:val="16"/>
        </w:rPr>
        <w:t xml:space="preserve"> government </w:t>
      </w:r>
      <w:r w:rsidRPr="00A54120">
        <w:rPr>
          <w:rFonts w:asciiTheme="minorHAnsi" w:eastAsia="Cambria" w:hAnsiTheme="minorHAnsi" w:cstheme="minorHAnsi"/>
          <w:u w:val="single"/>
        </w:rPr>
        <w:t>leaders</w:t>
      </w:r>
      <w:r w:rsidRPr="00A54120">
        <w:rPr>
          <w:rFonts w:asciiTheme="minorHAnsi" w:eastAsia="Cambria" w:hAnsiTheme="minorHAnsi" w:cstheme="minorHAnsi"/>
          <w:sz w:val="16"/>
        </w:rPr>
        <w:t xml:space="preserve"> have clearly </w:t>
      </w:r>
      <w:r w:rsidRPr="00A54120">
        <w:rPr>
          <w:rFonts w:asciiTheme="minorHAnsi" w:eastAsia="Cambria" w:hAnsiTheme="minorHAnsi" w:cstheme="minorHAnsi"/>
          <w:u w:val="single"/>
        </w:rPr>
        <w:t>grasped that scale matters</w:t>
      </w:r>
      <w:r w:rsidRPr="00A54120">
        <w:rPr>
          <w:rFonts w:asciiTheme="minorHAnsi" w:eastAsia="Cambria" w:hAnsiTheme="minorHAnsi" w:cstheme="minorHAnsi"/>
          <w:sz w:val="16"/>
        </w:rPr>
        <w:t xml:space="preserve"> for the technologies they want to dominate, such as artificial intelligence, as well as for the type of digital governance Beijing is striving to implement.</w:t>
      </w:r>
    </w:p>
    <w:p w14:paraId="29870251"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In the U.S</w:t>
      </w:r>
      <w:r w:rsidRPr="00A54120">
        <w:rPr>
          <w:rFonts w:asciiTheme="minorHAnsi" w:eastAsia="Cambria" w:hAnsiTheme="minorHAnsi" w:cstheme="minorHAnsi"/>
          <w:sz w:val="16"/>
        </w:rPr>
        <w:t xml:space="preserve">., however, </w:t>
      </w:r>
      <w:r w:rsidRPr="00A54120">
        <w:rPr>
          <w:rFonts w:asciiTheme="minorHAnsi" w:eastAsia="Cambria" w:hAnsiTheme="minorHAnsi" w:cstheme="minorHAnsi"/>
          <w:u w:val="single"/>
        </w:rPr>
        <w:t>the</w:t>
      </w:r>
      <w:r w:rsidRPr="00A54120">
        <w:rPr>
          <w:rFonts w:asciiTheme="minorHAnsi" w:eastAsia="Cambria" w:hAnsiTheme="minorHAnsi" w:cstheme="minorHAnsi"/>
          <w:sz w:val="16"/>
        </w:rPr>
        <w:t xml:space="preserve"> economic </w:t>
      </w:r>
      <w:r w:rsidRPr="00A54120">
        <w:rPr>
          <w:rFonts w:asciiTheme="minorHAnsi" w:eastAsia="Cambria" w:hAnsiTheme="minorHAnsi" w:cstheme="minorHAnsi"/>
          <w:u w:val="single"/>
        </w:rPr>
        <w:t>value attached to scale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is offset by deep-rooted concerns about privacy</w:t>
      </w:r>
      <w:r w:rsidRPr="00A54120">
        <w:rPr>
          <w:rFonts w:asciiTheme="minorHAnsi" w:eastAsia="Cambria" w:hAnsiTheme="minorHAnsi" w:cstheme="minorHAns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3B70959F"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But in China this is not a hot-button political issue</w:t>
      </w:r>
      <w:r w:rsidRPr="00A54120">
        <w:rPr>
          <w:rFonts w:asciiTheme="minorHAnsi" w:eastAsia="Cambria" w:hAnsiTheme="minorHAnsi" w:cstheme="minorHAns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6928D771"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highlight w:val="green"/>
          <w:u w:val="single"/>
        </w:rPr>
        <w:t>Chinese tech</w:t>
      </w:r>
      <w:r w:rsidRPr="00A54120">
        <w:rPr>
          <w:rFonts w:asciiTheme="minorHAnsi" w:eastAsia="Cambria" w:hAnsiTheme="minorHAnsi" w:cstheme="minorHAnsi"/>
          <w:u w:val="single"/>
        </w:rPr>
        <w:t>nology platforms</w:t>
      </w:r>
      <w:r w:rsidRPr="00A54120">
        <w:rPr>
          <w:rFonts w:asciiTheme="minorHAnsi" w:eastAsia="Cambria" w:hAnsiTheme="minorHAnsi" w:cstheme="minorHAnsi"/>
          <w:sz w:val="16"/>
        </w:rPr>
        <w:t xml:space="preserve"> such as Alibaba and </w:t>
      </w:r>
      <w:proofErr w:type="spellStart"/>
      <w:r w:rsidRPr="00A54120">
        <w:rPr>
          <w:rFonts w:asciiTheme="minorHAnsi" w:eastAsia="Cambria" w:hAnsiTheme="minorHAnsi" w:cstheme="minorHAnsi"/>
          <w:sz w:val="16"/>
        </w:rPr>
        <w:t>Meituan</w:t>
      </w:r>
      <w:proofErr w:type="spellEnd"/>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have developed</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u w:val="single"/>
        </w:rPr>
        <w:t>so-called "</w:t>
      </w:r>
      <w:r w:rsidRPr="00A54120">
        <w:rPr>
          <w:rFonts w:asciiTheme="minorHAnsi" w:eastAsia="Cambria" w:hAnsiTheme="minorHAnsi" w:cstheme="minorHAnsi"/>
          <w:b/>
          <w:iCs/>
          <w:highlight w:val="green"/>
          <w:u w:val="single"/>
        </w:rPr>
        <w:t>super apps</w:t>
      </w:r>
      <w:r w:rsidRPr="00A54120">
        <w:rPr>
          <w:rFonts w:asciiTheme="minorHAnsi" w:eastAsia="Cambria" w:hAnsiTheme="minorHAnsi" w:cstheme="minorHAnsi"/>
          <w:b/>
          <w:iCs/>
          <w:u w:val="single"/>
        </w:rPr>
        <w:t xml:space="preserve">" </w:t>
      </w:r>
      <w:r w:rsidRPr="00A54120">
        <w:rPr>
          <w:rFonts w:asciiTheme="minorHAnsi" w:eastAsia="Cambria" w:hAnsiTheme="minorHAnsi" w:cstheme="minorHAnsi"/>
          <w:sz w:val="16"/>
        </w:rPr>
        <w:t>that serve the same functions that users in the West might find by going to different applications on their devices.</w:t>
      </w:r>
    </w:p>
    <w:p w14:paraId="5EDDEC5B"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 xml:space="preserve">Super apps are </w:t>
      </w:r>
      <w:r w:rsidRPr="00A54120">
        <w:rPr>
          <w:rFonts w:asciiTheme="minorHAnsi" w:eastAsia="Cambria" w:hAnsiTheme="minorHAnsi" w:cstheme="minorHAnsi"/>
          <w:highlight w:val="green"/>
          <w:u w:val="single"/>
        </w:rPr>
        <w:t>designed to</w:t>
      </w:r>
      <w:r w:rsidRPr="00A54120">
        <w:rPr>
          <w:rFonts w:asciiTheme="minorHAnsi" w:eastAsia="Cambria" w:hAnsiTheme="minorHAnsi" w:cstheme="minorHAnsi"/>
          <w:u w:val="single"/>
        </w:rPr>
        <w:t xml:space="preserve"> be convenient</w:t>
      </w:r>
      <w:r w:rsidRPr="00A54120">
        <w:rPr>
          <w:rFonts w:asciiTheme="minorHAnsi" w:eastAsia="Cambria" w:hAnsiTheme="minorHAnsi" w:cstheme="minorHAnsi"/>
          <w:sz w:val="16"/>
        </w:rPr>
        <w:t xml:space="preserve"> to users </w:t>
      </w:r>
      <w:r w:rsidRPr="00A54120">
        <w:rPr>
          <w:rFonts w:asciiTheme="minorHAnsi" w:eastAsia="Cambria" w:hAnsiTheme="minorHAnsi" w:cstheme="minorHAnsi"/>
          <w:u w:val="single"/>
        </w:rPr>
        <w:t xml:space="preserve">so they can </w:t>
      </w:r>
      <w:r w:rsidRPr="00A54120">
        <w:rPr>
          <w:rFonts w:asciiTheme="minorHAnsi" w:eastAsia="Cambria" w:hAnsiTheme="minorHAnsi" w:cstheme="minorHAnsi"/>
          <w:highlight w:val="green"/>
          <w:u w:val="single"/>
        </w:rPr>
        <w:t>handle everything</w:t>
      </w:r>
      <w:r w:rsidRPr="00A54120">
        <w:rPr>
          <w:rFonts w:asciiTheme="minorHAnsi" w:eastAsia="Cambria" w:hAnsiTheme="minorHAnsi" w:cstheme="minorHAnsi"/>
          <w:u w:val="single"/>
        </w:rPr>
        <w:t xml:space="preserve"> from ride hailing, shopping, food purchases, and payment, all without leaving the digital confines of a single app.</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This has become the dominant way Chinese citizens consume online</w:t>
      </w:r>
      <w:r w:rsidRPr="00A54120">
        <w:rPr>
          <w:rFonts w:asciiTheme="minorHAnsi" w:eastAsia="Cambria" w:hAnsiTheme="minorHAnsi" w:cstheme="minorHAnsi"/>
          <w:sz w:val="16"/>
        </w:rPr>
        <w:t>. With the most internet users in the world, approximately 750 million, super apps also provide Chinese technology companies an incredible amount of data.</w:t>
      </w:r>
    </w:p>
    <w:p w14:paraId="02C144E4"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sz w:val="16"/>
        </w:rPr>
        <w:t xml:space="preserve">In his book, "AI Superpowers: China, Silicon Valley, and the New World Order," technology executive and investor, Kai-Fu Lee outlined four factors necessary to win the AI race: talent, computing speed, data, and government policy. </w:t>
      </w:r>
      <w:r w:rsidRPr="00A54120">
        <w:rPr>
          <w:rFonts w:asciiTheme="minorHAnsi" w:eastAsia="Cambria" w:hAnsiTheme="minorHAnsi" w:cstheme="minorHAnsi"/>
          <w:u w:val="single"/>
        </w:rPr>
        <w:t xml:space="preserve">Though </w:t>
      </w:r>
      <w:r w:rsidRPr="00A54120">
        <w:rPr>
          <w:rFonts w:asciiTheme="minorHAnsi" w:eastAsia="Cambria" w:hAnsiTheme="minorHAnsi" w:cstheme="minorHAnsi"/>
          <w:highlight w:val="green"/>
          <w:u w:val="single"/>
        </w:rPr>
        <w:t>the U.S.</w:t>
      </w:r>
      <w:r w:rsidRPr="00A54120">
        <w:rPr>
          <w:rFonts w:asciiTheme="minorHAnsi" w:eastAsia="Cambria" w:hAnsiTheme="minorHAnsi" w:cstheme="minorHAnsi"/>
          <w:u w:val="single"/>
        </w:rPr>
        <w:t xml:space="preserve"> has an advantage</w:t>
      </w:r>
      <w:r w:rsidRPr="00A54120">
        <w:rPr>
          <w:rFonts w:asciiTheme="minorHAnsi" w:eastAsia="Cambria" w:hAnsiTheme="minorHAnsi" w:cstheme="minorHAnsi"/>
          <w:sz w:val="16"/>
        </w:rPr>
        <w:t xml:space="preserve"> in many areas, </w:t>
      </w:r>
      <w:r w:rsidRPr="00A54120">
        <w:rPr>
          <w:rFonts w:asciiTheme="minorHAnsi" w:eastAsia="Cambria" w:hAnsiTheme="minorHAnsi" w:cstheme="minorHAnsi"/>
          <w:b/>
          <w:iCs/>
          <w:u w:val="single"/>
        </w:rPr>
        <w:t xml:space="preserve">that </w:t>
      </w:r>
      <w:r w:rsidRPr="00A54120">
        <w:rPr>
          <w:rFonts w:asciiTheme="minorHAnsi" w:eastAsia="Cambria" w:hAnsiTheme="minorHAnsi" w:cstheme="minorHAnsi"/>
          <w:b/>
          <w:iCs/>
          <w:highlight w:val="green"/>
          <w:u w:val="single"/>
        </w:rPr>
        <w:t>lead is shrinking</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and </w:t>
      </w:r>
      <w:r w:rsidRPr="00A54120">
        <w:rPr>
          <w:rFonts w:asciiTheme="minorHAnsi" w:eastAsia="Cambria" w:hAnsiTheme="minorHAnsi" w:cstheme="minorHAnsi"/>
          <w:highlight w:val="green"/>
          <w:u w:val="single"/>
        </w:rPr>
        <w:t>if China does overtake</w:t>
      </w:r>
      <w:r w:rsidRPr="00A54120">
        <w:rPr>
          <w:rFonts w:asciiTheme="minorHAnsi" w:eastAsia="Cambria" w:hAnsiTheme="minorHAnsi" w:cstheme="minorHAnsi"/>
          <w:u w:val="single"/>
        </w:rPr>
        <w:t xml:space="preserve"> the U.S. in </w:t>
      </w:r>
      <w:r w:rsidRPr="00A54120">
        <w:rPr>
          <w:rFonts w:asciiTheme="minorHAnsi" w:eastAsia="Cambria" w:hAnsiTheme="minorHAnsi" w:cstheme="minorHAnsi"/>
          <w:highlight w:val="green"/>
          <w:u w:val="single"/>
        </w:rPr>
        <w:t>a</w:t>
      </w:r>
      <w:r w:rsidRPr="00A54120">
        <w:rPr>
          <w:rFonts w:asciiTheme="minorHAnsi" w:eastAsia="Cambria" w:hAnsiTheme="minorHAnsi" w:cstheme="minorHAnsi"/>
          <w:u w:val="single"/>
        </w:rPr>
        <w:t xml:space="preserve">rtificial </w:t>
      </w:r>
      <w:r w:rsidRPr="00A54120">
        <w:rPr>
          <w:rFonts w:asciiTheme="minorHAnsi" w:eastAsia="Cambria" w:hAnsiTheme="minorHAnsi" w:cstheme="minorHAnsi"/>
          <w:highlight w:val="green"/>
          <w:u w:val="single"/>
        </w:rPr>
        <w:t>i</w:t>
      </w:r>
      <w:r w:rsidRPr="00A54120">
        <w:rPr>
          <w:rFonts w:asciiTheme="minorHAnsi" w:eastAsia="Cambria" w:hAnsiTheme="minorHAnsi" w:cstheme="minorHAnsi"/>
          <w:u w:val="single"/>
        </w:rPr>
        <w:t xml:space="preserve">ntelligence, </w:t>
      </w:r>
      <w:r w:rsidRPr="00A54120">
        <w:rPr>
          <w:rFonts w:asciiTheme="minorHAnsi" w:eastAsia="Cambria" w:hAnsiTheme="minorHAnsi" w:cstheme="minorHAnsi"/>
          <w:highlight w:val="green"/>
          <w:u w:val="single"/>
        </w:rPr>
        <w:t>it will</w:t>
      </w:r>
      <w:r w:rsidRPr="00A54120">
        <w:rPr>
          <w:rFonts w:asciiTheme="minorHAnsi" w:eastAsia="Cambria" w:hAnsiTheme="minorHAnsi" w:cstheme="minorHAnsi"/>
          <w:u w:val="single"/>
        </w:rPr>
        <w:t xml:space="preserve"> likely </w:t>
      </w:r>
      <w:r w:rsidRPr="00A54120">
        <w:rPr>
          <w:rFonts w:asciiTheme="minorHAnsi" w:eastAsia="Cambria" w:hAnsiTheme="minorHAnsi" w:cstheme="minorHAnsi"/>
          <w:highlight w:val="green"/>
          <w:u w:val="single"/>
        </w:rPr>
        <w:t xml:space="preserve">be a result </w:t>
      </w:r>
      <w:r w:rsidRPr="00A54120">
        <w:rPr>
          <w:rFonts w:asciiTheme="minorHAnsi" w:eastAsia="Cambria" w:hAnsiTheme="minorHAnsi" w:cstheme="minorHAnsi"/>
          <w:b/>
          <w:iCs/>
          <w:highlight w:val="green"/>
          <w:u w:val="single"/>
        </w:rPr>
        <w:t>of</w:t>
      </w:r>
      <w:r w:rsidRPr="00A54120">
        <w:rPr>
          <w:rFonts w:asciiTheme="minorHAnsi" w:eastAsia="Cambria" w:hAnsiTheme="minorHAnsi" w:cstheme="minorHAnsi"/>
          <w:b/>
          <w:iCs/>
          <w:u w:val="single"/>
        </w:rPr>
        <w:t xml:space="preserve"> advantages in data and </w:t>
      </w:r>
      <w:r w:rsidRPr="00A54120">
        <w:rPr>
          <w:rFonts w:asciiTheme="minorHAnsi" w:eastAsia="Cambria" w:hAnsiTheme="minorHAnsi" w:cstheme="minorHAnsi"/>
          <w:b/>
          <w:iCs/>
          <w:highlight w:val="green"/>
          <w:u w:val="single"/>
        </w:rPr>
        <w:t>government policy</w:t>
      </w:r>
      <w:r w:rsidRPr="00A54120">
        <w:rPr>
          <w:rFonts w:asciiTheme="minorHAnsi" w:eastAsia="Cambria" w:hAnsiTheme="minorHAnsi" w:cstheme="minorHAnsi"/>
          <w:u w:val="single"/>
        </w:rPr>
        <w:t>.</w:t>
      </w:r>
    </w:p>
    <w:p w14:paraId="4B7C8C89"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This combination of data and government policy is perhaps best exemplified by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widely considered the world's most valuable artificial intelligence startup.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boasts world leading facial recognition, which is enhanced because it reportedly has access to Chinese government databases, a rich source of data to further develop models.</w:t>
      </w:r>
    </w:p>
    <w:p w14:paraId="042835F9"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Chinese companies like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15AB3F8A"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 xml:space="preserve">This widening gap will have </w:t>
      </w:r>
      <w:r w:rsidRPr="00A54120">
        <w:rPr>
          <w:rFonts w:asciiTheme="minorHAnsi" w:eastAsia="Cambria" w:hAnsiTheme="minorHAnsi" w:cstheme="minorHAnsi"/>
          <w:b/>
          <w:iCs/>
          <w:u w:val="single"/>
        </w:rPr>
        <w:t>broader implications</w:t>
      </w:r>
      <w:r w:rsidRPr="00A54120">
        <w:rPr>
          <w:rFonts w:asciiTheme="minorHAnsi" w:eastAsia="Cambria" w:hAnsiTheme="minorHAnsi" w:cstheme="minorHAnsi"/>
          <w:sz w:val="16"/>
        </w:rPr>
        <w:t xml:space="preserve"> beyond surveillance, security, and policing. </w:t>
      </w:r>
      <w:r w:rsidRPr="00A54120">
        <w:rPr>
          <w:rFonts w:asciiTheme="minorHAnsi" w:eastAsia="Cambria" w:hAnsiTheme="minorHAnsi" w:cstheme="minorHAnsi"/>
          <w:u w:val="single"/>
        </w:rPr>
        <w:t>Facial recognition technology will also serve as a biometric identifier for finance, retail, and health</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With China moving forward aggressively</w:t>
      </w:r>
      <w:r w:rsidRPr="00A54120">
        <w:rPr>
          <w:rFonts w:asciiTheme="minorHAnsi" w:eastAsia="Cambria" w:hAnsiTheme="minorHAnsi" w:cstheme="minorHAnsi"/>
          <w:sz w:val="16"/>
        </w:rPr>
        <w:t xml:space="preserve"> both domestically and abroad in its use of such technologies, </w:t>
      </w:r>
      <w:r w:rsidRPr="00A54120">
        <w:rPr>
          <w:rFonts w:asciiTheme="minorHAnsi" w:eastAsia="Cambria" w:hAnsiTheme="minorHAnsi" w:cstheme="minorHAnsi"/>
          <w:u w:val="single"/>
        </w:rPr>
        <w:t>American competitors who are pursuing facial recognition, such as Amazon and Google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may not be able </w:t>
      </w:r>
      <w:r w:rsidRPr="00A54120">
        <w:rPr>
          <w:rFonts w:asciiTheme="minorHAnsi" w:eastAsia="Cambria" w:hAnsiTheme="minorHAnsi" w:cstheme="minorHAnsi"/>
          <w:b/>
          <w:iCs/>
          <w:u w:val="single"/>
        </w:rPr>
        <w:t>to close the growing competitive chasm</w:t>
      </w:r>
      <w:r w:rsidRPr="00A54120">
        <w:rPr>
          <w:rFonts w:asciiTheme="minorHAnsi" w:eastAsia="Cambria" w:hAnsiTheme="minorHAnsi" w:cstheme="minorHAnsi"/>
          <w:sz w:val="16"/>
        </w:rPr>
        <w:t>.</w:t>
      </w:r>
    </w:p>
    <w:p w14:paraId="65B15FCE" w14:textId="77777777" w:rsidR="00A54120" w:rsidRPr="00A54120" w:rsidRDefault="00A54120" w:rsidP="00A54120">
      <w:pPr>
        <w:rPr>
          <w:rFonts w:asciiTheme="minorHAnsi" w:eastAsia="Cambria" w:hAnsiTheme="minorHAnsi" w:cstheme="minorHAnsi"/>
          <w:sz w:val="16"/>
          <w:szCs w:val="16"/>
        </w:rPr>
      </w:pPr>
      <w:proofErr w:type="gramStart"/>
      <w:r w:rsidRPr="00A54120">
        <w:rPr>
          <w:rFonts w:asciiTheme="minorHAnsi" w:eastAsia="Cambria" w:hAnsiTheme="minorHAnsi" w:cstheme="minorHAnsi"/>
          <w:sz w:val="16"/>
          <w:szCs w:val="16"/>
        </w:rPr>
        <w:t>So</w:t>
      </w:r>
      <w:proofErr w:type="gramEnd"/>
      <w:r w:rsidRPr="00A54120">
        <w:rPr>
          <w:rFonts w:asciiTheme="minorHAnsi" w:eastAsia="Cambria" w:hAnsiTheme="minorHAnsi" w:cstheme="minorHAnsi"/>
          <w:sz w:val="16"/>
          <w:szCs w:val="16"/>
        </w:rPr>
        <w:t xml:space="preserve"> while American politicians may see antitrust investigations into large technology companies as necessary, there could be a significant impact on America's ability to compete with China.</w:t>
      </w:r>
    </w:p>
    <w:p w14:paraId="60B55766" w14:textId="77777777" w:rsidR="00A54120" w:rsidRPr="00A54120" w:rsidRDefault="00A54120" w:rsidP="00A54120">
      <w:pPr>
        <w:rPr>
          <w:rFonts w:asciiTheme="minorHAnsi" w:eastAsia="Cambria" w:hAnsiTheme="minorHAnsi" w:cstheme="minorHAnsi"/>
          <w:sz w:val="16"/>
          <w:szCs w:val="16"/>
        </w:rPr>
      </w:pPr>
      <w:r w:rsidRPr="00A54120">
        <w:rPr>
          <w:rFonts w:asciiTheme="minorHAnsi" w:eastAsia="Cambria" w:hAnsiTheme="minorHAnsi" w:cstheme="minorHAns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27E6BDAC"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u w:val="single"/>
        </w:rPr>
        <w:t>Large Chinese technology companies</w:t>
      </w:r>
      <w:r w:rsidRPr="00A54120">
        <w:rPr>
          <w:rFonts w:asciiTheme="minorHAnsi" w:eastAsia="Cambria" w:hAnsiTheme="minorHAnsi" w:cstheme="minorHAnsi"/>
          <w:sz w:val="16"/>
        </w:rPr>
        <w:t xml:space="preserve">, for example Alibaba Group Holding, </w:t>
      </w:r>
      <w:r w:rsidRPr="00A54120">
        <w:rPr>
          <w:rFonts w:asciiTheme="minorHAnsi" w:eastAsia="Cambria" w:hAnsiTheme="minorHAnsi" w:cstheme="minorHAnsi"/>
          <w:u w:val="single"/>
        </w:rPr>
        <w:t>are already setting-up far-flung outposts by</w:t>
      </w:r>
      <w:r w:rsidRPr="00A54120">
        <w:rPr>
          <w:rFonts w:asciiTheme="minorHAnsi" w:eastAsia="Cambria" w:hAnsiTheme="minorHAnsi" w:cstheme="minorHAnsi"/>
          <w:sz w:val="16"/>
        </w:rPr>
        <w:t xml:space="preserve"> partnering with and investing in local, </w:t>
      </w:r>
      <w:proofErr w:type="spellStart"/>
      <w:r w:rsidRPr="00A54120">
        <w:rPr>
          <w:rFonts w:asciiTheme="minorHAnsi" w:eastAsia="Cambria" w:hAnsiTheme="minorHAnsi" w:cstheme="minorHAnsi"/>
          <w:sz w:val="16"/>
        </w:rPr>
        <w:t>non-Chinese</w:t>
      </w:r>
      <w:proofErr w:type="spellEnd"/>
      <w:r w:rsidRPr="00A54120">
        <w:rPr>
          <w:rFonts w:asciiTheme="minorHAnsi" w:eastAsia="Cambria" w:hAnsiTheme="minorHAnsi" w:cstheme="minorHAnsi"/>
          <w:sz w:val="16"/>
        </w:rPr>
        <w:t xml:space="preserve"> technology companies around the world. </w:t>
      </w:r>
      <w:r w:rsidRPr="00A54120">
        <w:rPr>
          <w:rFonts w:asciiTheme="minorHAnsi" w:eastAsia="Cambria" w:hAnsiTheme="minorHAnsi" w:cstheme="minorHAnsi"/>
          <w:u w:val="single"/>
        </w:rPr>
        <w:t xml:space="preserve">This form of Chinese </w:t>
      </w:r>
      <w:r w:rsidRPr="00A54120">
        <w:rPr>
          <w:rFonts w:asciiTheme="minorHAnsi" w:eastAsia="Cambria" w:hAnsiTheme="minorHAnsi" w:cstheme="minorHAnsi"/>
          <w:highlight w:val="green"/>
          <w:u w:val="single"/>
        </w:rPr>
        <w:t>tech</w:t>
      </w:r>
      <w:r w:rsidRPr="00A54120">
        <w:rPr>
          <w:rFonts w:asciiTheme="minorHAnsi" w:eastAsia="Cambria" w:hAnsiTheme="minorHAnsi" w:cstheme="minorHAnsi"/>
          <w:u w:val="single"/>
        </w:rPr>
        <w:t xml:space="preserve">nological </w:t>
      </w:r>
      <w:r w:rsidRPr="00A54120">
        <w:rPr>
          <w:rFonts w:asciiTheme="minorHAnsi" w:eastAsia="Cambria" w:hAnsiTheme="minorHAnsi" w:cstheme="minorHAnsi"/>
          <w:highlight w:val="green"/>
          <w:u w:val="single"/>
        </w:rPr>
        <w:t xml:space="preserve">expansion allows Chinese big tech to </w:t>
      </w:r>
      <w:r w:rsidRPr="00A54120">
        <w:rPr>
          <w:rFonts w:asciiTheme="minorHAnsi" w:eastAsia="Cambria" w:hAnsiTheme="minorHAnsi" w:cstheme="minorHAnsi"/>
          <w:b/>
          <w:iCs/>
          <w:highlight w:val="green"/>
          <w:u w:val="single"/>
        </w:rPr>
        <w:t>shape</w:t>
      </w:r>
      <w:r w:rsidRPr="00A54120">
        <w:rPr>
          <w:rFonts w:asciiTheme="minorHAnsi" w:eastAsia="Cambria" w:hAnsiTheme="minorHAnsi" w:cstheme="minorHAnsi"/>
          <w:b/>
          <w:iCs/>
          <w:u w:val="single"/>
        </w:rPr>
        <w:t xml:space="preserve"> user </w:t>
      </w:r>
      <w:r w:rsidRPr="00A54120">
        <w:rPr>
          <w:rFonts w:asciiTheme="minorHAnsi" w:eastAsia="Cambria" w:hAnsiTheme="minorHAnsi" w:cstheme="minorHAnsi"/>
          <w:b/>
          <w:iCs/>
          <w:highlight w:val="green"/>
          <w:u w:val="single"/>
        </w:rPr>
        <w:t>privacy norms</w:t>
      </w:r>
      <w:r w:rsidRPr="00A54120">
        <w:rPr>
          <w:rFonts w:asciiTheme="minorHAnsi" w:eastAsia="Cambria" w:hAnsiTheme="minorHAnsi" w:cstheme="minorHAnsi"/>
          <w:b/>
          <w:iCs/>
          <w:u w:val="single"/>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establish global networks, and attract more users into their ecosystems</w:t>
      </w:r>
      <w:r w:rsidRPr="00A54120">
        <w:rPr>
          <w:rFonts w:asciiTheme="minorHAnsi" w:eastAsia="Cambria" w:hAnsiTheme="minorHAnsi" w:cstheme="minorHAnsi"/>
          <w:sz w:val="16"/>
        </w:rPr>
        <w:t>, all of which leads to increased user activity and ultimately more data.</w:t>
      </w:r>
    </w:p>
    <w:p w14:paraId="5A072C40"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While China aggressively expands its technological reach and hones its ability through mining evermore data, </w:t>
      </w:r>
      <w:r w:rsidRPr="00A54120">
        <w:rPr>
          <w:rFonts w:asciiTheme="minorHAnsi" w:eastAsia="Cambria" w:hAnsiTheme="minorHAnsi" w:cstheme="minorHAnsi"/>
          <w:u w:val="single"/>
        </w:rPr>
        <w:t xml:space="preserve">it is important that U.S. regulators understand that </w:t>
      </w:r>
      <w:r w:rsidRPr="00A54120">
        <w:rPr>
          <w:rFonts w:asciiTheme="minorHAnsi" w:eastAsia="Cambria" w:hAnsiTheme="minorHAnsi" w:cstheme="minorHAnsi"/>
          <w:b/>
          <w:iCs/>
          <w:highlight w:val="green"/>
          <w:u w:val="single"/>
        </w:rPr>
        <w:t>aggressive antitrust</w:t>
      </w:r>
      <w:r w:rsidRPr="00A54120">
        <w:rPr>
          <w:rFonts w:asciiTheme="minorHAnsi" w:eastAsia="Cambria" w:hAnsiTheme="minorHAnsi" w:cstheme="minorHAnsi"/>
          <w:b/>
          <w:iCs/>
          <w:u w:val="single"/>
        </w:rPr>
        <w:t xml:space="preserve"> sanctions</w:t>
      </w:r>
      <w:r w:rsidRPr="00A54120">
        <w:rPr>
          <w:rFonts w:asciiTheme="minorHAnsi" w:eastAsia="Cambria" w:hAnsiTheme="minorHAnsi" w:cstheme="minorHAnsi"/>
          <w:u w:val="single"/>
        </w:rPr>
        <w:t xml:space="preserve"> </w:t>
      </w:r>
      <w:r w:rsidRPr="00A54120">
        <w:rPr>
          <w:rFonts w:asciiTheme="minorHAnsi" w:eastAsia="Cambria" w:hAnsiTheme="minorHAnsi" w:cstheme="minorHAnsi"/>
          <w:highlight w:val="green"/>
          <w:u w:val="single"/>
        </w:rPr>
        <w:t>would</w:t>
      </w:r>
      <w:r w:rsidRPr="00A54120">
        <w:rPr>
          <w:rFonts w:asciiTheme="minorHAnsi" w:eastAsia="Cambria" w:hAnsiTheme="minorHAnsi" w:cstheme="minorHAnsi"/>
          <w:u w:val="single"/>
        </w:rPr>
        <w:t xml:space="preserve"> risk </w:t>
      </w:r>
      <w:r w:rsidRPr="00A54120">
        <w:rPr>
          <w:rFonts w:asciiTheme="minorHAnsi" w:eastAsia="Cambria" w:hAnsiTheme="minorHAnsi" w:cstheme="minorHAnsi"/>
          <w:b/>
          <w:iCs/>
          <w:highlight w:val="green"/>
          <w:u w:val="single"/>
        </w:rPr>
        <w:t>inhibit</w:t>
      </w:r>
      <w:r w:rsidRPr="00A54120">
        <w:rPr>
          <w:rFonts w:asciiTheme="minorHAnsi" w:eastAsia="Cambria" w:hAnsiTheme="minorHAnsi" w:cstheme="minorHAnsi"/>
          <w:b/>
          <w:iCs/>
          <w:u w:val="single"/>
        </w:rPr>
        <w:t xml:space="preserve">ing </w:t>
      </w:r>
      <w:r w:rsidRPr="00A54120">
        <w:rPr>
          <w:rFonts w:asciiTheme="minorHAnsi" w:eastAsia="Cambria" w:hAnsiTheme="minorHAnsi" w:cstheme="minorHAnsi"/>
          <w:b/>
          <w:iCs/>
          <w:highlight w:val="green"/>
          <w:u w:val="single"/>
        </w:rPr>
        <w:t>American companies</w:t>
      </w:r>
      <w:r w:rsidRPr="00A54120">
        <w:rPr>
          <w:rFonts w:asciiTheme="minorHAnsi" w:eastAsia="Cambria" w:hAnsiTheme="minorHAnsi" w:cstheme="minorHAnsi"/>
          <w:sz w:val="16"/>
          <w:highlight w:val="green"/>
        </w:rPr>
        <w:t xml:space="preserve"> </w:t>
      </w:r>
      <w:r w:rsidRPr="00A54120">
        <w:rPr>
          <w:rFonts w:asciiTheme="minorHAnsi" w:eastAsia="Cambria" w:hAnsiTheme="minorHAnsi" w:cstheme="minorHAnsi"/>
          <w:highlight w:val="green"/>
          <w:u w:val="single"/>
        </w:rPr>
        <w:t xml:space="preserve">from </w:t>
      </w:r>
      <w:r w:rsidRPr="00A54120">
        <w:rPr>
          <w:rFonts w:asciiTheme="minorHAnsi" w:eastAsia="Cambria" w:hAnsiTheme="minorHAnsi" w:cstheme="minorHAnsi"/>
          <w:b/>
          <w:iCs/>
          <w:highlight w:val="green"/>
          <w:u w:val="single"/>
        </w:rPr>
        <w:t>maintaining the scale necessary to compete</w:t>
      </w:r>
      <w:r w:rsidRPr="00A54120">
        <w:rPr>
          <w:rFonts w:asciiTheme="minorHAnsi" w:eastAsia="Cambria" w:hAnsiTheme="minorHAnsi" w:cstheme="minorHAnsi"/>
          <w:b/>
          <w:iCs/>
          <w:u w:val="single"/>
        </w:rPr>
        <w:t xml:space="preserve"> with their Chinese rivals</w:t>
      </w:r>
      <w:r w:rsidRPr="00A54120">
        <w:rPr>
          <w:rFonts w:asciiTheme="minorHAnsi" w:eastAsia="Cambria" w:hAnsiTheme="minorHAnsi" w:cstheme="minorHAnsi"/>
          <w:sz w:val="16"/>
        </w:rPr>
        <w:t>.</w:t>
      </w:r>
    </w:p>
    <w:p w14:paraId="60397900"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b/>
          <w:iCs/>
          <w:highlight w:val="green"/>
          <w:u w:val="single"/>
        </w:rPr>
        <w:t xml:space="preserve">AI supremacy will </w:t>
      </w:r>
      <w:r w:rsidRPr="00A54120">
        <w:rPr>
          <w:rFonts w:asciiTheme="minorHAnsi" w:eastAsia="Cambria" w:hAnsiTheme="minorHAnsi" w:cstheme="minorHAnsi"/>
          <w:b/>
          <w:iCs/>
          <w:u w:val="single"/>
        </w:rPr>
        <w:t xml:space="preserve">be a </w:t>
      </w:r>
      <w:r w:rsidRPr="00A54120">
        <w:rPr>
          <w:rFonts w:asciiTheme="minorHAnsi" w:eastAsia="Cambria" w:hAnsiTheme="minorHAnsi" w:cstheme="minorHAnsi"/>
          <w:b/>
          <w:iCs/>
          <w:highlight w:val="green"/>
          <w:u w:val="single"/>
        </w:rPr>
        <w:t>defin</w:t>
      </w:r>
      <w:r w:rsidRPr="00A54120">
        <w:rPr>
          <w:rFonts w:asciiTheme="minorHAnsi" w:eastAsia="Cambria" w:hAnsiTheme="minorHAnsi" w:cstheme="minorHAnsi"/>
          <w:b/>
          <w:iCs/>
          <w:u w:val="single"/>
        </w:rPr>
        <w:t xml:space="preserve">ing feature of </w:t>
      </w:r>
      <w:r w:rsidRPr="00A54120">
        <w:rPr>
          <w:rFonts w:asciiTheme="minorHAnsi" w:eastAsia="Cambria" w:hAnsiTheme="minorHAnsi" w:cstheme="minorHAnsi"/>
          <w:b/>
          <w:iCs/>
          <w:highlight w:val="green"/>
          <w:u w:val="single"/>
        </w:rPr>
        <w:t>superpower status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And if future researchers one day examine how the U.S. </w:t>
      </w:r>
      <w:r w:rsidRPr="00A54120">
        <w:rPr>
          <w:rFonts w:asciiTheme="minorHAnsi" w:eastAsia="Cambria" w:hAnsiTheme="minorHAnsi" w:cstheme="minorHAnsi"/>
          <w:b/>
          <w:iCs/>
          <w:u w:val="single"/>
        </w:rPr>
        <w:t>lost the war for artificial intelligence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 </w:t>
      </w:r>
      <w:r w:rsidRPr="00A54120">
        <w:rPr>
          <w:rFonts w:asciiTheme="minorHAnsi" w:eastAsia="Cambria" w:hAnsiTheme="minorHAnsi" w:cstheme="minorHAnsi"/>
          <w:highlight w:val="green"/>
          <w:u w:val="single"/>
        </w:rPr>
        <w:t>hindsight</w:t>
      </w:r>
      <w:r w:rsidRPr="00A54120">
        <w:rPr>
          <w:rFonts w:asciiTheme="minorHAnsi" w:eastAsia="Cambria" w:hAnsiTheme="minorHAnsi" w:cstheme="minorHAnsi"/>
          <w:u w:val="single"/>
        </w:rPr>
        <w:t xml:space="preserve"> of history </w:t>
      </w:r>
      <w:r w:rsidRPr="00A54120">
        <w:rPr>
          <w:rFonts w:asciiTheme="minorHAnsi" w:eastAsia="Cambria" w:hAnsiTheme="minorHAnsi" w:cstheme="minorHAnsi"/>
          <w:highlight w:val="green"/>
          <w:u w:val="single"/>
        </w:rPr>
        <w:t>may show</w:t>
      </w:r>
      <w:r w:rsidRPr="00A54120">
        <w:rPr>
          <w:rFonts w:asciiTheme="minorHAnsi" w:eastAsia="Cambria" w:hAnsiTheme="minorHAnsi" w:cstheme="minorHAnsi"/>
          <w:u w:val="single"/>
        </w:rPr>
        <w:t xml:space="preserve"> that </w:t>
      </w:r>
      <w:r w:rsidRPr="00A54120">
        <w:rPr>
          <w:rFonts w:asciiTheme="minorHAnsi" w:eastAsia="Cambria" w:hAnsiTheme="minorHAnsi" w:cstheme="minorHAnsi"/>
          <w:b/>
          <w:iCs/>
          <w:sz w:val="21"/>
          <w:szCs w:val="28"/>
          <w:highlight w:val="green"/>
          <w:u w:val="single"/>
        </w:rPr>
        <w:t xml:space="preserve">the current antitrust debate was </w:t>
      </w:r>
      <w:r w:rsidRPr="00A54120">
        <w:rPr>
          <w:rFonts w:asciiTheme="minorHAnsi" w:eastAsia="Cambria" w:hAnsiTheme="minorHAnsi" w:cstheme="minorHAnsi"/>
          <w:b/>
          <w:iCs/>
          <w:sz w:val="21"/>
          <w:szCs w:val="28"/>
          <w:u w:val="single"/>
        </w:rPr>
        <w:t xml:space="preserve">the </w:t>
      </w:r>
      <w:r w:rsidRPr="00A54120">
        <w:rPr>
          <w:rFonts w:asciiTheme="minorHAnsi" w:eastAsia="Cambria" w:hAnsiTheme="minorHAnsi" w:cstheme="minorHAnsi"/>
          <w:b/>
          <w:iCs/>
          <w:sz w:val="21"/>
          <w:szCs w:val="28"/>
          <w:highlight w:val="green"/>
          <w:u w:val="single"/>
        </w:rPr>
        <w:t xml:space="preserve">fatal </w:t>
      </w:r>
      <w:r w:rsidRPr="00A54120">
        <w:rPr>
          <w:rFonts w:asciiTheme="minorHAnsi" w:eastAsia="Cambria" w:hAnsiTheme="minorHAnsi" w:cstheme="minorHAnsi"/>
          <w:b/>
          <w:iCs/>
          <w:sz w:val="21"/>
          <w:szCs w:val="28"/>
          <w:u w:val="single"/>
        </w:rPr>
        <w:t>turning point</w:t>
      </w:r>
      <w:r w:rsidRPr="00A54120">
        <w:rPr>
          <w:rFonts w:asciiTheme="minorHAnsi" w:eastAsia="Cambria" w:hAnsiTheme="minorHAnsi" w:cstheme="minorHAnsi"/>
          <w:sz w:val="16"/>
        </w:rPr>
        <w:t>.</w:t>
      </w:r>
    </w:p>
    <w:p w14:paraId="17E3E878" w14:textId="77777777" w:rsidR="00A54120" w:rsidRPr="00A54120" w:rsidRDefault="00A54120" w:rsidP="00A54120">
      <w:pPr>
        <w:rPr>
          <w:rFonts w:asciiTheme="minorHAnsi" w:eastAsia="Cambria" w:hAnsiTheme="minorHAnsi" w:cstheme="minorHAnsi"/>
        </w:rPr>
      </w:pPr>
    </w:p>
    <w:p w14:paraId="1D59F38D" w14:textId="77777777" w:rsidR="00A54120" w:rsidRPr="00A54120" w:rsidRDefault="00A54120" w:rsidP="00A54120">
      <w:pPr>
        <w:keepNext/>
        <w:keepLines/>
        <w:spacing w:before="40" w:after="0"/>
        <w:outlineLvl w:val="3"/>
        <w:rPr>
          <w:rFonts w:asciiTheme="minorHAnsi" w:eastAsia="MS Gothic" w:hAnsiTheme="minorHAnsi" w:cstheme="minorHAnsi"/>
          <w:b/>
          <w:iCs/>
          <w:sz w:val="26"/>
        </w:rPr>
      </w:pPr>
      <w:r w:rsidRPr="00A54120">
        <w:rPr>
          <w:rFonts w:asciiTheme="minorHAnsi" w:eastAsia="MS Gothic" w:hAnsiTheme="minorHAnsi" w:cstheme="minorHAnsi"/>
          <w:b/>
          <w:iCs/>
          <w:sz w:val="26"/>
        </w:rPr>
        <w:t>Tech innovation prevents nuclear conflict---US leadership is key</w:t>
      </w:r>
    </w:p>
    <w:p w14:paraId="1EE1254B" w14:textId="77777777" w:rsidR="00A54120" w:rsidRPr="00A54120" w:rsidRDefault="00A54120" w:rsidP="00A54120">
      <w:pPr>
        <w:rPr>
          <w:rFonts w:asciiTheme="minorHAnsi" w:eastAsia="Cambria" w:hAnsiTheme="minorHAnsi" w:cstheme="minorHAnsi"/>
        </w:rPr>
      </w:pPr>
      <w:proofErr w:type="spellStart"/>
      <w:r w:rsidRPr="00A54120">
        <w:rPr>
          <w:rFonts w:asciiTheme="minorHAnsi" w:eastAsia="Cambria" w:hAnsiTheme="minorHAnsi" w:cstheme="minorHAnsi"/>
          <w:b/>
          <w:bCs/>
          <w:sz w:val="26"/>
        </w:rPr>
        <w:t>Kroenig</w:t>
      </w:r>
      <w:proofErr w:type="spellEnd"/>
      <w:r w:rsidRPr="00A54120">
        <w:rPr>
          <w:rFonts w:asciiTheme="minorHAnsi" w:eastAsia="Cambria" w:hAnsiTheme="minorHAnsi" w:cstheme="minorHAnsi"/>
          <w:b/>
          <w:bCs/>
          <w:sz w:val="26"/>
        </w:rPr>
        <w:t xml:space="preserve"> and </w:t>
      </w:r>
      <w:proofErr w:type="spellStart"/>
      <w:r w:rsidRPr="00A54120">
        <w:rPr>
          <w:rFonts w:asciiTheme="minorHAnsi" w:eastAsia="Cambria" w:hAnsiTheme="minorHAnsi" w:cstheme="minorHAnsi"/>
          <w:b/>
          <w:bCs/>
          <w:sz w:val="26"/>
        </w:rPr>
        <w:t>Gopalaswamy</w:t>
      </w:r>
      <w:proofErr w:type="spellEnd"/>
      <w:r w:rsidRPr="00A54120">
        <w:rPr>
          <w:rFonts w:asciiTheme="minorHAnsi" w:eastAsia="Cambria" w:hAnsiTheme="minorHAnsi" w:cstheme="minorHAnsi"/>
          <w:b/>
          <w:bCs/>
          <w:sz w:val="26"/>
        </w:rPr>
        <w:t> 18</w:t>
      </w:r>
      <w:r w:rsidRPr="00A54120">
        <w:rPr>
          <w:rFonts w:asciiTheme="minorHAnsi" w:eastAsia="Cambria" w:hAnsiTheme="minorHAnsi" w:cstheme="minorHAnsi"/>
        </w:rPr>
        <w:t> – Associate Professor of Government and Foreign Service at Georgetown University and Deputy Director for Strategy in the Scowcroft Center for Strategy and Security at the Atlantic Council; Director of the South Asia Center at the Atlantic Council</w:t>
      </w:r>
    </w:p>
    <w:p w14:paraId="3E606325" w14:textId="77777777" w:rsidR="00A54120" w:rsidRPr="00A54120" w:rsidRDefault="00A54120" w:rsidP="00A54120">
      <w:pPr>
        <w:rPr>
          <w:rFonts w:asciiTheme="minorHAnsi" w:eastAsia="Cambria" w:hAnsiTheme="minorHAnsi" w:cstheme="minorHAnsi"/>
        </w:rPr>
      </w:pPr>
      <w:r w:rsidRPr="00A54120">
        <w:rPr>
          <w:rFonts w:asciiTheme="minorHAnsi" w:eastAsia="Cambria" w:hAnsiTheme="minorHAnsi" w:cstheme="minorHAnsi"/>
        </w:rPr>
        <w:t xml:space="preserve">Matthew </w:t>
      </w:r>
      <w:proofErr w:type="spellStart"/>
      <w:r w:rsidRPr="00A54120">
        <w:rPr>
          <w:rFonts w:asciiTheme="minorHAnsi" w:eastAsia="Cambria" w:hAnsiTheme="minorHAnsi" w:cstheme="minorHAnsi"/>
        </w:rPr>
        <w:t>Kroenig</w:t>
      </w:r>
      <w:proofErr w:type="spellEnd"/>
      <w:r w:rsidRPr="00A54120">
        <w:rPr>
          <w:rFonts w:asciiTheme="minorHAnsi" w:eastAsia="Cambria" w:hAnsiTheme="minorHAnsi" w:cstheme="minorHAnsi"/>
        </w:rPr>
        <w:t xml:space="preserve"> and Bharath </w:t>
      </w:r>
      <w:proofErr w:type="spellStart"/>
      <w:r w:rsidRPr="00A54120">
        <w:rPr>
          <w:rFonts w:asciiTheme="minorHAnsi" w:eastAsia="Cambria" w:hAnsiTheme="minorHAnsi" w:cstheme="minorHAnsi"/>
        </w:rPr>
        <w:t>Gopalaswamy</w:t>
      </w:r>
      <w:proofErr w:type="spellEnd"/>
      <w:r w:rsidRPr="00A54120">
        <w:rPr>
          <w:rFonts w:asciiTheme="minorHAnsi" w:eastAsia="Cambria" w:hAnsiTheme="minorHAnsi" w:cstheme="minorHAnsi"/>
        </w:rPr>
        <w:t>, "Will disruptive technology cause nuclear war?," Bulletin of the Atomic Scientists, 11-12-2018, </w:t>
      </w:r>
      <w:hyperlink r:id="rId8" w:history="1">
        <w:r w:rsidRPr="00A54120">
          <w:rPr>
            <w:rFonts w:asciiTheme="minorHAnsi" w:eastAsia="Cambria" w:hAnsiTheme="minorHAnsi" w:cstheme="minorHAnsi"/>
          </w:rPr>
          <w:t>https://thebulletin.org/2018/11/will-disruptive-technology-cause-nuclear-war/</w:t>
        </w:r>
      </w:hyperlink>
    </w:p>
    <w:p w14:paraId="12C8656D" w14:textId="77777777" w:rsidR="00A54120" w:rsidRPr="00A54120" w:rsidRDefault="00A54120" w:rsidP="00A54120">
      <w:pPr>
        <w:rPr>
          <w:rFonts w:asciiTheme="minorHAnsi" w:eastAsia="Cambria" w:hAnsiTheme="minorHAnsi" w:cstheme="minorHAnsi"/>
        </w:rPr>
      </w:pPr>
    </w:p>
    <w:p w14:paraId="2CE7B80D"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sz w:val="16"/>
        </w:rPr>
        <w:t xml:space="preserve">Rather, </w:t>
      </w:r>
      <w:r w:rsidRPr="00A54120">
        <w:rPr>
          <w:rFonts w:asciiTheme="minorHAnsi" w:eastAsia="Cambria" w:hAnsiTheme="minorHAnsi" w:cstheme="minorHAnsi"/>
          <w:highlight w:val="green"/>
          <w:u w:val="single"/>
        </w:rPr>
        <w:t>we should</w:t>
      </w:r>
      <w:r w:rsidRPr="00A54120">
        <w:rPr>
          <w:rFonts w:asciiTheme="minorHAnsi" w:eastAsia="Cambria" w:hAnsiTheme="minorHAnsi" w:cstheme="minorHAnsi"/>
          <w:u w:val="single"/>
        </w:rPr>
        <w:t xml:space="preserve"> think </w:t>
      </w:r>
      <w:r w:rsidRPr="00A54120">
        <w:rPr>
          <w:rFonts w:asciiTheme="minorHAnsi" w:eastAsia="Cambria" w:hAnsiTheme="minorHAnsi" w:cstheme="minorHAnsi"/>
          <w:b/>
          <w:bCs/>
          <w:u w:val="single"/>
        </w:rPr>
        <w:t>more broadly</w:t>
      </w:r>
      <w:r w:rsidRPr="00A54120">
        <w:rPr>
          <w:rFonts w:asciiTheme="minorHAnsi" w:eastAsia="Cambria" w:hAnsiTheme="minorHAnsi" w:cstheme="minorHAnsi"/>
          <w:u w:val="single"/>
        </w:rPr>
        <w:t xml:space="preserve"> about how </w:t>
      </w:r>
      <w:r w:rsidRPr="00A54120">
        <w:rPr>
          <w:rFonts w:asciiTheme="minorHAnsi" w:eastAsia="Cambria" w:hAnsiTheme="minorHAnsi" w:cstheme="minorHAnsi"/>
          <w:b/>
          <w:iCs/>
          <w:u w:val="single"/>
        </w:rPr>
        <w:t>new technology</w:t>
      </w:r>
      <w:r w:rsidRPr="00A54120">
        <w:rPr>
          <w:rFonts w:asciiTheme="minorHAnsi" w:eastAsia="Cambria" w:hAnsiTheme="minorHAnsi" w:cstheme="minorHAnsi"/>
          <w:u w:val="single"/>
        </w:rPr>
        <w:t xml:space="preserve"> might affect global politics</w:t>
      </w:r>
      <w:r w:rsidRPr="00A54120">
        <w:rPr>
          <w:rFonts w:asciiTheme="minorHAnsi" w:eastAsia="Cambria" w:hAnsiTheme="minorHAnsi" w:cstheme="minorHAnsi"/>
          <w:sz w:val="16"/>
        </w:rPr>
        <w:t xml:space="preserve">, and, for this, </w:t>
      </w:r>
      <w:r w:rsidRPr="00A54120">
        <w:rPr>
          <w:rFonts w:asciiTheme="minorHAnsi" w:eastAsia="Cambria" w:hAnsiTheme="minorHAnsi" w:cstheme="minorHAnsi"/>
          <w:u w:val="single"/>
        </w:rPr>
        <w:t>it is helpful to turn to</w:t>
      </w:r>
      <w:r w:rsidRPr="00A54120">
        <w:rPr>
          <w:rFonts w:asciiTheme="minorHAnsi" w:eastAsia="Cambria" w:hAnsiTheme="minorHAnsi" w:cstheme="minorHAnsi"/>
          <w:sz w:val="16"/>
        </w:rPr>
        <w:t xml:space="preserve"> scholarly international relations theory. The dominant theory of the causes of war in the academy is </w:t>
      </w:r>
      <w:r w:rsidRPr="00A54120">
        <w:rPr>
          <w:rFonts w:asciiTheme="minorHAnsi" w:eastAsia="Cambria" w:hAnsiTheme="minorHAnsi" w:cstheme="minorHAnsi"/>
          <w:u w:val="single"/>
        </w:rPr>
        <w:t xml:space="preserve">the “bargaining model of war.” This theory </w:t>
      </w:r>
      <w:r w:rsidRPr="00A54120">
        <w:rPr>
          <w:rFonts w:asciiTheme="minorHAnsi" w:eastAsia="Cambria" w:hAnsiTheme="minorHAnsi" w:cstheme="minorHAnsi"/>
          <w:highlight w:val="green"/>
          <w:u w:val="single"/>
        </w:rPr>
        <w:t>identifi</w:t>
      </w:r>
      <w:r w:rsidRPr="00A54120">
        <w:rPr>
          <w:rFonts w:asciiTheme="minorHAnsi" w:eastAsia="Cambria" w:hAnsiTheme="minorHAnsi" w:cstheme="minorHAnsi"/>
          <w:u w:val="single"/>
        </w:rPr>
        <w:t xml:space="preserve">es </w:t>
      </w:r>
      <w:r w:rsidRPr="00A54120">
        <w:rPr>
          <w:rFonts w:asciiTheme="minorHAnsi" w:eastAsia="Cambria" w:hAnsiTheme="minorHAnsi" w:cstheme="minorHAnsi"/>
          <w:b/>
          <w:iCs/>
          <w:highlight w:val="green"/>
          <w:u w:val="single"/>
        </w:rPr>
        <w:t>rapid shifts</w:t>
      </w:r>
      <w:r w:rsidRPr="00A54120">
        <w:rPr>
          <w:rFonts w:asciiTheme="minorHAnsi" w:eastAsia="Cambria" w:hAnsiTheme="minorHAnsi" w:cstheme="minorHAnsi"/>
          <w:highlight w:val="green"/>
          <w:u w:val="single"/>
        </w:rPr>
        <w:t xml:space="preserve"> in</w:t>
      </w:r>
      <w:r w:rsidRPr="00A54120">
        <w:rPr>
          <w:rFonts w:asciiTheme="minorHAnsi" w:eastAsia="Cambria" w:hAnsiTheme="minorHAnsi" w:cstheme="minorHAnsi"/>
          <w:u w:val="single"/>
        </w:rPr>
        <w:t xml:space="preserve"> the balance of </w:t>
      </w:r>
      <w:r w:rsidRPr="00A54120">
        <w:rPr>
          <w:rFonts w:asciiTheme="minorHAnsi" w:eastAsia="Cambria" w:hAnsiTheme="minorHAnsi" w:cstheme="minorHAnsi"/>
          <w:highlight w:val="green"/>
          <w:u w:val="single"/>
        </w:rPr>
        <w:t xml:space="preserve">power as a </w:t>
      </w:r>
      <w:r w:rsidRPr="00A54120">
        <w:rPr>
          <w:rFonts w:asciiTheme="minorHAnsi" w:eastAsia="Cambria" w:hAnsiTheme="minorHAnsi" w:cstheme="minorHAnsi"/>
          <w:b/>
          <w:iCs/>
          <w:highlight w:val="green"/>
          <w:u w:val="single"/>
        </w:rPr>
        <w:t>primary cause of conflict</w:t>
      </w:r>
      <w:r w:rsidRPr="00A54120">
        <w:rPr>
          <w:rFonts w:asciiTheme="minorHAnsi" w:eastAsia="Cambria" w:hAnsiTheme="minorHAnsi" w:cstheme="minorHAnsi"/>
          <w:u w:val="single"/>
        </w:rPr>
        <w:t xml:space="preserve">. </w:t>
      </w:r>
    </w:p>
    <w:p w14:paraId="508CA011"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u w:val="single"/>
        </w:rPr>
        <w:t xml:space="preserve">International politics often presents states with conflicts that they can settle through </w:t>
      </w:r>
      <w:r w:rsidRPr="00A54120">
        <w:rPr>
          <w:rFonts w:asciiTheme="minorHAnsi" w:eastAsia="Cambria" w:hAnsiTheme="minorHAnsi" w:cstheme="minorHAnsi"/>
          <w:b/>
          <w:iCs/>
          <w:u w:val="single"/>
        </w:rPr>
        <w:t>peaceful bargaining</w:t>
      </w:r>
      <w:r w:rsidRPr="00A54120">
        <w:rPr>
          <w:rFonts w:asciiTheme="minorHAnsi" w:eastAsia="Cambria" w:hAnsiTheme="minorHAnsi" w:cstheme="minorHAnsi"/>
          <w:u w:val="single"/>
        </w:rPr>
        <w:t xml:space="preserve">, but when bargaining </w:t>
      </w:r>
      <w:r w:rsidRPr="00A54120">
        <w:rPr>
          <w:rFonts w:asciiTheme="minorHAnsi" w:eastAsia="Cambria" w:hAnsiTheme="minorHAnsi" w:cstheme="minorHAnsi"/>
          <w:b/>
          <w:iCs/>
          <w:u w:val="single"/>
        </w:rPr>
        <w:t>breaks down, war results</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highlight w:val="green"/>
          <w:u w:val="single"/>
        </w:rPr>
        <w:t>Shifts</w:t>
      </w:r>
      <w:r w:rsidRPr="00A54120">
        <w:rPr>
          <w:rFonts w:asciiTheme="minorHAnsi" w:eastAsia="Cambria" w:hAnsiTheme="minorHAnsi" w:cstheme="minorHAnsi"/>
          <w:highlight w:val="green"/>
          <w:u w:val="single"/>
        </w:rPr>
        <w:t xml:space="preserve"> in</w:t>
      </w:r>
      <w:r w:rsidRPr="00A54120">
        <w:rPr>
          <w:rFonts w:asciiTheme="minorHAnsi" w:eastAsia="Cambria" w:hAnsiTheme="minorHAnsi" w:cstheme="minorHAnsi"/>
          <w:u w:val="single"/>
        </w:rPr>
        <w:t xml:space="preserve"> the balance of </w:t>
      </w:r>
      <w:r w:rsidRPr="00A54120">
        <w:rPr>
          <w:rFonts w:asciiTheme="minorHAnsi" w:eastAsia="Cambria" w:hAnsiTheme="minorHAnsi" w:cstheme="minorHAnsi"/>
          <w:highlight w:val="green"/>
          <w:u w:val="single"/>
        </w:rPr>
        <w:t>power</w:t>
      </w:r>
      <w:r w:rsidRPr="00A54120">
        <w:rPr>
          <w:rFonts w:asciiTheme="minorHAnsi" w:eastAsia="Cambria" w:hAnsiTheme="minorHAnsi" w:cstheme="minorHAnsi"/>
          <w:u w:val="single"/>
        </w:rPr>
        <w:t xml:space="preserve"> are </w:t>
      </w:r>
      <w:r w:rsidRPr="00A54120">
        <w:rPr>
          <w:rFonts w:asciiTheme="minorHAnsi" w:eastAsia="Cambria" w:hAnsiTheme="minorHAnsi" w:cstheme="minorHAnsi"/>
          <w:b/>
          <w:iCs/>
          <w:u w:val="single"/>
        </w:rPr>
        <w:t>problematic</w:t>
      </w:r>
      <w:r w:rsidRPr="00A54120">
        <w:rPr>
          <w:rFonts w:asciiTheme="minorHAnsi" w:eastAsia="Cambria" w:hAnsiTheme="minorHAnsi" w:cstheme="minorHAnsi"/>
          <w:u w:val="single"/>
        </w:rPr>
        <w:t xml:space="preserve"> because they </w:t>
      </w:r>
      <w:r w:rsidRPr="00A54120">
        <w:rPr>
          <w:rFonts w:asciiTheme="minorHAnsi" w:eastAsia="Cambria" w:hAnsiTheme="minorHAnsi" w:cstheme="minorHAnsi"/>
          <w:b/>
          <w:iCs/>
          <w:highlight w:val="green"/>
          <w:u w:val="single"/>
        </w:rPr>
        <w:t>undermine effective bargaining</w:t>
      </w:r>
      <w:r w:rsidRPr="00A54120">
        <w:rPr>
          <w:rFonts w:asciiTheme="minorHAnsi" w:eastAsia="Cambria" w:hAnsiTheme="minorHAnsi" w:cstheme="minorHAnsi"/>
          <w:sz w:val="16"/>
        </w:rPr>
        <w:t xml:space="preserve">. After all, why agree to a deal today if your bargaining position will be stronger tomorrow? </w:t>
      </w:r>
      <w:proofErr w:type="gramStart"/>
      <w:r w:rsidRPr="00A54120">
        <w:rPr>
          <w:rFonts w:asciiTheme="minorHAnsi" w:eastAsia="Cambria" w:hAnsiTheme="minorHAnsi" w:cstheme="minorHAnsi"/>
          <w:highlight w:val="green"/>
          <w:u w:val="single"/>
        </w:rPr>
        <w:t>And</w:t>
      </w:r>
      <w:r w:rsidRPr="00A54120">
        <w:rPr>
          <w:rFonts w:asciiTheme="minorHAnsi" w:eastAsia="Cambria" w:hAnsiTheme="minorHAnsi" w:cstheme="minorHAnsi"/>
          <w:sz w:val="16"/>
        </w:rPr>
        <w:t>,</w:t>
      </w:r>
      <w:proofErr w:type="gramEnd"/>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 clear understanding of the </w:t>
      </w:r>
      <w:r w:rsidRPr="00A54120">
        <w:rPr>
          <w:rFonts w:asciiTheme="minorHAnsi" w:eastAsia="Cambria" w:hAnsiTheme="minorHAnsi" w:cstheme="minorHAnsi"/>
          <w:b/>
          <w:iCs/>
          <w:u w:val="single"/>
        </w:rPr>
        <w:t>military balance of power</w:t>
      </w:r>
      <w:r w:rsidRPr="00A54120">
        <w:rPr>
          <w:rFonts w:asciiTheme="minorHAnsi" w:eastAsia="Cambria" w:hAnsiTheme="minorHAnsi" w:cstheme="minorHAnsi"/>
          <w:u w:val="single"/>
        </w:rPr>
        <w:t xml:space="preserve"> can contribute to </w:t>
      </w:r>
      <w:r w:rsidRPr="00A54120">
        <w:rPr>
          <w:rFonts w:asciiTheme="minorHAnsi" w:eastAsia="Cambria" w:hAnsiTheme="minorHAnsi" w:cstheme="minorHAnsi"/>
          <w:b/>
          <w:iCs/>
          <w:u w:val="single"/>
        </w:rPr>
        <w:t>peace</w:t>
      </w:r>
      <w:r w:rsidRPr="00A54120">
        <w:rPr>
          <w:rFonts w:asciiTheme="minorHAnsi" w:eastAsia="Cambria" w:hAnsiTheme="minorHAnsi" w:cstheme="minorHAnsi"/>
          <w:u w:val="single"/>
        </w:rPr>
        <w:t>.</w:t>
      </w:r>
      <w:r w:rsidRPr="00A54120">
        <w:rPr>
          <w:rFonts w:asciiTheme="minorHAnsi" w:eastAsia="Cambria" w:hAnsiTheme="minorHAnsi" w:cstheme="minorHAnsi"/>
          <w:sz w:val="16"/>
        </w:rPr>
        <w:t xml:space="preserve"> (Why start a war you are likely to lose?) </w:t>
      </w:r>
      <w:r w:rsidRPr="00A54120">
        <w:rPr>
          <w:rFonts w:asciiTheme="minorHAnsi" w:eastAsia="Cambria" w:hAnsiTheme="minorHAnsi" w:cstheme="minorHAnsi"/>
          <w:u w:val="single"/>
        </w:rPr>
        <w:t xml:space="preserve">But shifts in the balance of power </w:t>
      </w:r>
      <w:r w:rsidRPr="00A54120">
        <w:rPr>
          <w:rFonts w:asciiTheme="minorHAnsi" w:eastAsia="Cambria" w:hAnsiTheme="minorHAnsi" w:cstheme="minorHAnsi"/>
          <w:b/>
          <w:iCs/>
          <w:highlight w:val="green"/>
          <w:u w:val="single"/>
        </w:rPr>
        <w:t>muddy understandings</w:t>
      </w:r>
      <w:r w:rsidRPr="00A54120">
        <w:rPr>
          <w:rFonts w:asciiTheme="minorHAnsi" w:eastAsia="Cambria" w:hAnsiTheme="minorHAnsi" w:cstheme="minorHAnsi"/>
          <w:highlight w:val="green"/>
          <w:u w:val="single"/>
        </w:rPr>
        <w:t xml:space="preserve"> of which states have the advantage</w:t>
      </w:r>
      <w:r w:rsidRPr="00A54120">
        <w:rPr>
          <w:rFonts w:asciiTheme="minorHAnsi" w:eastAsia="Cambria" w:hAnsiTheme="minorHAnsi" w:cstheme="minorHAnsi"/>
          <w:u w:val="single"/>
        </w:rPr>
        <w:t xml:space="preserve">. </w:t>
      </w:r>
    </w:p>
    <w:p w14:paraId="3DE581BF"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You may see where this is going. </w:t>
      </w:r>
      <w:r w:rsidRPr="00A54120">
        <w:rPr>
          <w:rFonts w:asciiTheme="minorHAnsi" w:eastAsia="Cambria" w:hAnsiTheme="minorHAnsi" w:cstheme="minorHAnsi"/>
          <w:highlight w:val="green"/>
          <w:u w:val="single"/>
        </w:rPr>
        <w:t>New tech</w:t>
      </w:r>
      <w:r w:rsidRPr="00A54120">
        <w:rPr>
          <w:rFonts w:asciiTheme="minorHAnsi" w:eastAsia="Cambria" w:hAnsiTheme="minorHAnsi" w:cstheme="minorHAnsi"/>
          <w:u w:val="single"/>
        </w:rPr>
        <w:t xml:space="preserve">nologies </w:t>
      </w:r>
      <w:r w:rsidRPr="00A54120">
        <w:rPr>
          <w:rFonts w:asciiTheme="minorHAnsi" w:eastAsia="Cambria" w:hAnsiTheme="minorHAnsi" w:cstheme="minorHAnsi"/>
          <w:highlight w:val="green"/>
          <w:u w:val="single"/>
        </w:rPr>
        <w:t>threaten to create</w:t>
      </w:r>
      <w:r w:rsidRPr="00A54120">
        <w:rPr>
          <w:rFonts w:asciiTheme="minorHAnsi" w:eastAsia="Cambria" w:hAnsiTheme="minorHAnsi" w:cstheme="minorHAnsi"/>
          <w:u w:val="single"/>
        </w:rPr>
        <w:t xml:space="preserve"> potentially </w:t>
      </w:r>
      <w:r w:rsidRPr="00A54120">
        <w:rPr>
          <w:rFonts w:asciiTheme="minorHAnsi" w:eastAsia="Cambria" w:hAnsiTheme="minorHAnsi" w:cstheme="minorHAnsi"/>
          <w:b/>
          <w:iCs/>
          <w:highlight w:val="green"/>
          <w:u w:val="single"/>
        </w:rPr>
        <w:t>destabilizing shifts</w:t>
      </w:r>
      <w:r w:rsidRPr="00A54120">
        <w:rPr>
          <w:rFonts w:asciiTheme="minorHAnsi" w:eastAsia="Cambria" w:hAnsiTheme="minorHAnsi" w:cstheme="minorHAnsi"/>
          <w:u w:val="single"/>
        </w:rPr>
        <w:t xml:space="preserve"> in the balance of power.</w:t>
      </w:r>
      <w:r w:rsidRPr="00A54120">
        <w:rPr>
          <w:rFonts w:asciiTheme="minorHAnsi" w:eastAsia="Cambria" w:hAnsiTheme="minorHAnsi" w:cstheme="minorHAnsi"/>
          <w:sz w:val="16"/>
        </w:rPr>
        <w:t xml:space="preserve"> </w:t>
      </w:r>
    </w:p>
    <w:p w14:paraId="28AF4080"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sz w:val="16"/>
        </w:rPr>
        <w:t xml:space="preserve">For decades, </w:t>
      </w:r>
      <w:r w:rsidRPr="00A54120">
        <w:rPr>
          <w:rFonts w:asciiTheme="minorHAnsi" w:eastAsia="Cambria" w:hAnsiTheme="minorHAnsi" w:cstheme="minorHAnsi"/>
          <w:u w:val="single"/>
        </w:rPr>
        <w:t>stability in Europe and Asia has been supported by US military power. In recent years</w:t>
      </w:r>
      <w:r w:rsidRPr="00A54120">
        <w:rPr>
          <w:rFonts w:asciiTheme="minorHAnsi" w:eastAsia="Cambria" w:hAnsiTheme="minorHAnsi" w:cstheme="minorHAnsi"/>
          <w:sz w:val="16"/>
        </w:rPr>
        <w:t xml:space="preserve">, however, </w:t>
      </w:r>
      <w:r w:rsidRPr="00A54120">
        <w:rPr>
          <w:rFonts w:asciiTheme="minorHAnsi" w:eastAsia="Cambria" w:hAnsiTheme="minorHAnsi" w:cstheme="minorHAnsi"/>
          <w:u w:val="single"/>
        </w:rPr>
        <w:t xml:space="preserve">the balance of power in Asia has begun to shift, as China has increased its military capabilities. </w:t>
      </w:r>
      <w:r w:rsidRPr="00A54120">
        <w:rPr>
          <w:rFonts w:asciiTheme="minorHAnsi" w:eastAsia="Cambria" w:hAnsiTheme="minorHAnsi" w:cstheme="minorHAnsi"/>
          <w:sz w:val="16"/>
        </w:rPr>
        <w:t xml:space="preserve">Already, </w:t>
      </w:r>
      <w:r w:rsidRPr="00A54120">
        <w:rPr>
          <w:rFonts w:asciiTheme="minorHAnsi" w:eastAsia="Cambria" w:hAnsiTheme="minorHAnsi" w:cstheme="minorHAnsi"/>
          <w:highlight w:val="green"/>
          <w:u w:val="single"/>
        </w:rPr>
        <w:t xml:space="preserve">Beijing has become </w:t>
      </w:r>
      <w:r w:rsidRPr="00A54120">
        <w:rPr>
          <w:rFonts w:asciiTheme="minorHAnsi" w:eastAsia="Cambria" w:hAnsiTheme="minorHAnsi" w:cstheme="minorHAnsi"/>
          <w:b/>
          <w:iCs/>
          <w:highlight w:val="green"/>
          <w:u w:val="single"/>
        </w:rPr>
        <w:t>more assertive</w:t>
      </w:r>
      <w:r w:rsidRPr="00A54120">
        <w:rPr>
          <w:rFonts w:asciiTheme="minorHAnsi" w:eastAsia="Cambria" w:hAnsiTheme="minorHAnsi" w:cstheme="minorHAnsi"/>
          <w:u w:val="single"/>
        </w:rPr>
        <w:t xml:space="preserve"> in the region</w:t>
      </w:r>
      <w:r w:rsidRPr="00A54120">
        <w:rPr>
          <w:rFonts w:asciiTheme="minorHAnsi" w:eastAsia="Cambria" w:hAnsiTheme="minorHAnsi" w:cstheme="minorHAnsi"/>
          <w:sz w:val="16"/>
        </w:rPr>
        <w:t xml:space="preserve">, claiming contested territory in the South China Sea. </w:t>
      </w:r>
      <w:r w:rsidRPr="00A54120">
        <w:rPr>
          <w:rFonts w:asciiTheme="minorHAnsi" w:eastAsia="Cambria" w:hAnsiTheme="minorHAnsi" w:cstheme="minorHAnsi"/>
          <w:u w:val="single"/>
        </w:rPr>
        <w:t xml:space="preserve">And the results of Russia’s </w:t>
      </w:r>
      <w:r w:rsidRPr="00A54120">
        <w:rPr>
          <w:rFonts w:asciiTheme="minorHAnsi" w:eastAsia="Cambria" w:hAnsiTheme="minorHAnsi" w:cstheme="minorHAnsi"/>
          <w:b/>
          <w:iCs/>
          <w:u w:val="single"/>
        </w:rPr>
        <w:t>military modernization</w:t>
      </w:r>
      <w:r w:rsidRPr="00A54120">
        <w:rPr>
          <w:rFonts w:asciiTheme="minorHAnsi" w:eastAsia="Cambria" w:hAnsiTheme="minorHAnsi" w:cstheme="minorHAnsi"/>
          <w:u w:val="single"/>
        </w:rPr>
        <w:t xml:space="preserve"> have been on </w:t>
      </w:r>
      <w:r w:rsidRPr="00A54120">
        <w:rPr>
          <w:rFonts w:asciiTheme="minorHAnsi" w:eastAsia="Cambria" w:hAnsiTheme="minorHAnsi" w:cstheme="minorHAnsi"/>
          <w:b/>
          <w:iCs/>
          <w:u w:val="single"/>
        </w:rPr>
        <w:t>full display</w:t>
      </w:r>
      <w:r w:rsidRPr="00A54120">
        <w:rPr>
          <w:rFonts w:asciiTheme="minorHAnsi" w:eastAsia="Cambria" w:hAnsiTheme="minorHAnsi" w:cstheme="minorHAnsi"/>
          <w:b/>
          <w:bCs/>
          <w:u w:val="single"/>
        </w:rPr>
        <w:t xml:space="preserve"> </w:t>
      </w:r>
      <w:r w:rsidRPr="00A54120">
        <w:rPr>
          <w:rFonts w:asciiTheme="minorHAnsi" w:eastAsia="Cambria" w:hAnsiTheme="minorHAnsi" w:cstheme="minorHAnsi"/>
          <w:u w:val="single"/>
        </w:rPr>
        <w:t xml:space="preserve">in its ongoing intervention in Ukraine. </w:t>
      </w:r>
    </w:p>
    <w:p w14:paraId="664A263F"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Moreover, </w:t>
      </w:r>
      <w:r w:rsidRPr="00A54120">
        <w:rPr>
          <w:rFonts w:asciiTheme="minorHAnsi" w:eastAsia="Cambria" w:hAnsiTheme="minorHAnsi" w:cstheme="minorHAnsi"/>
          <w:highlight w:val="green"/>
          <w:u w:val="single"/>
        </w:rPr>
        <w:t xml:space="preserve">China </w:t>
      </w:r>
      <w:r w:rsidRPr="00A54120">
        <w:rPr>
          <w:rFonts w:asciiTheme="minorHAnsi" w:eastAsia="Cambria" w:hAnsiTheme="minorHAnsi" w:cstheme="minorHAnsi"/>
          <w:b/>
          <w:iCs/>
          <w:highlight w:val="green"/>
          <w:u w:val="single"/>
        </w:rPr>
        <w:t>may have the lead</w:t>
      </w:r>
      <w:r w:rsidRPr="00A54120">
        <w:rPr>
          <w:rFonts w:asciiTheme="minorHAnsi" w:eastAsia="Cambria" w:hAnsiTheme="minorHAnsi" w:cstheme="minorHAnsi"/>
          <w:u w:val="single"/>
        </w:rPr>
        <w:t xml:space="preserve"> over the United States </w:t>
      </w:r>
      <w:r w:rsidRPr="00A54120">
        <w:rPr>
          <w:rFonts w:asciiTheme="minorHAnsi" w:eastAsia="Cambria" w:hAnsiTheme="minorHAnsi" w:cstheme="minorHAnsi"/>
          <w:highlight w:val="green"/>
          <w:u w:val="single"/>
        </w:rPr>
        <w:t xml:space="preserve">in </w:t>
      </w:r>
      <w:r w:rsidRPr="00A54120">
        <w:rPr>
          <w:rFonts w:asciiTheme="minorHAnsi" w:eastAsia="Cambria" w:hAnsiTheme="minorHAnsi" w:cstheme="minorHAnsi"/>
          <w:b/>
          <w:iCs/>
          <w:highlight w:val="green"/>
          <w:u w:val="single"/>
        </w:rPr>
        <w:t>emerging tech</w:t>
      </w:r>
      <w:r w:rsidRPr="00A54120">
        <w:rPr>
          <w:rFonts w:asciiTheme="minorHAnsi" w:eastAsia="Cambria" w:hAnsiTheme="minorHAnsi" w:cstheme="minorHAnsi"/>
          <w:b/>
          <w:iCs/>
          <w:u w:val="single"/>
        </w:rPr>
        <w:t>nologies</w:t>
      </w:r>
      <w:r w:rsidRPr="00A54120">
        <w:rPr>
          <w:rFonts w:asciiTheme="minorHAnsi" w:eastAsia="Cambria" w:hAnsiTheme="minorHAnsi" w:cstheme="minorHAnsi"/>
          <w:u w:val="single"/>
        </w:rPr>
        <w:t xml:space="preserve"> </w:t>
      </w:r>
      <w:r w:rsidRPr="00A54120">
        <w:rPr>
          <w:rFonts w:asciiTheme="minorHAnsi" w:eastAsia="Cambria" w:hAnsiTheme="minorHAnsi" w:cstheme="minorHAnsi"/>
          <w:highlight w:val="green"/>
          <w:u w:val="single"/>
        </w:rPr>
        <w:t xml:space="preserve">that </w:t>
      </w:r>
      <w:r w:rsidRPr="00A54120">
        <w:rPr>
          <w:rFonts w:asciiTheme="minorHAnsi" w:eastAsia="Cambria" w:hAnsiTheme="minorHAnsi" w:cstheme="minorHAnsi"/>
          <w:b/>
          <w:iCs/>
          <w:highlight w:val="green"/>
          <w:u w:val="single"/>
        </w:rPr>
        <w:t>could be decisive</w:t>
      </w:r>
      <w:r w:rsidRPr="00A54120">
        <w:rPr>
          <w:rFonts w:asciiTheme="minorHAnsi" w:eastAsia="Cambria" w:hAnsiTheme="minorHAnsi" w:cstheme="minorHAnsi"/>
          <w:highlight w:val="green"/>
          <w:u w:val="single"/>
        </w:rPr>
        <w:t xml:space="preserve"> for</w:t>
      </w:r>
      <w:r w:rsidRPr="00A54120">
        <w:rPr>
          <w:rFonts w:asciiTheme="minorHAnsi" w:eastAsia="Cambria" w:hAnsiTheme="minorHAnsi" w:cstheme="minorHAnsi"/>
          <w:u w:val="single"/>
        </w:rPr>
        <w:t xml:space="preserve"> the future of military acquisitions and </w:t>
      </w:r>
      <w:r w:rsidRPr="00A54120">
        <w:rPr>
          <w:rFonts w:asciiTheme="minorHAnsi" w:eastAsia="Cambria" w:hAnsiTheme="minorHAnsi" w:cstheme="minorHAnsi"/>
          <w:highlight w:val="green"/>
          <w:u w:val="single"/>
        </w:rPr>
        <w:t>warfare</w:t>
      </w:r>
      <w:r w:rsidRPr="00A54120">
        <w:rPr>
          <w:rFonts w:asciiTheme="minorHAnsi" w:eastAsia="Cambria" w:hAnsiTheme="minorHAnsi" w:cstheme="minorHAnsi"/>
          <w:sz w:val="16"/>
        </w:rPr>
        <w:t xml:space="preserve">, </w:t>
      </w:r>
      <w:r w:rsidRPr="00A54120">
        <w:rPr>
          <w:rFonts w:asciiTheme="minorHAnsi" w:eastAsia="Cambria" w:hAnsiTheme="minorHAnsi" w:cstheme="minorHAnsi"/>
          <w:highlight w:val="green"/>
          <w:u w:val="single"/>
        </w:rPr>
        <w:t>including</w:t>
      </w:r>
      <w:r w:rsidRPr="00A54120">
        <w:rPr>
          <w:rFonts w:asciiTheme="minorHAnsi" w:eastAsia="Cambria" w:hAnsiTheme="minorHAnsi" w:cstheme="minorHAnsi"/>
          <w:sz w:val="16"/>
        </w:rPr>
        <w:t xml:space="preserve"> 3D </w:t>
      </w:r>
      <w:r w:rsidRPr="00A54120">
        <w:rPr>
          <w:rFonts w:asciiTheme="minorHAnsi" w:eastAsia="Cambria" w:hAnsiTheme="minorHAnsi" w:cstheme="minorHAnsi"/>
          <w:b/>
          <w:iCs/>
          <w:u w:val="single"/>
        </w:rPr>
        <w:t>printing</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u w:val="single"/>
        </w:rPr>
        <w:t>hypersonic</w:t>
      </w:r>
      <w:r w:rsidRPr="00A54120">
        <w:rPr>
          <w:rFonts w:asciiTheme="minorHAnsi" w:eastAsia="Cambria" w:hAnsiTheme="minorHAnsi" w:cstheme="minorHAnsi"/>
          <w:sz w:val="16"/>
        </w:rPr>
        <w:t xml:space="preserve"> missiles, </w:t>
      </w:r>
      <w:r w:rsidRPr="00A54120">
        <w:rPr>
          <w:rFonts w:asciiTheme="minorHAnsi" w:eastAsia="Cambria" w:hAnsiTheme="minorHAnsi" w:cstheme="minorHAnsi"/>
          <w:b/>
          <w:iCs/>
          <w:u w:val="single"/>
        </w:rPr>
        <w:t>quantum</w:t>
      </w:r>
      <w:r w:rsidRPr="00A54120">
        <w:rPr>
          <w:rFonts w:asciiTheme="minorHAnsi" w:eastAsia="Cambria" w:hAnsiTheme="minorHAnsi" w:cstheme="minorHAnsi"/>
          <w:sz w:val="16"/>
        </w:rPr>
        <w:t xml:space="preserve"> computing, </w:t>
      </w:r>
      <w:r w:rsidRPr="00A54120">
        <w:rPr>
          <w:rFonts w:asciiTheme="minorHAnsi" w:eastAsia="Cambria" w:hAnsiTheme="minorHAnsi" w:cstheme="minorHAnsi"/>
          <w:b/>
          <w:iCs/>
          <w:u w:val="single"/>
        </w:rPr>
        <w:t>5G</w:t>
      </w:r>
      <w:r w:rsidRPr="00A54120">
        <w:rPr>
          <w:rFonts w:asciiTheme="minorHAnsi" w:eastAsia="Cambria" w:hAnsiTheme="minorHAnsi" w:cstheme="minorHAnsi"/>
          <w:sz w:val="16"/>
        </w:rPr>
        <w:t xml:space="preserve"> wireless connectivity, </w:t>
      </w:r>
      <w:r w:rsidRPr="00A54120">
        <w:rPr>
          <w:rFonts w:asciiTheme="minorHAnsi" w:eastAsia="Cambria" w:hAnsiTheme="minorHAnsi" w:cstheme="minorHAnsi"/>
          <w:u w:val="single"/>
        </w:rPr>
        <w:t>and</w:t>
      </w:r>
      <w:r w:rsidRPr="00A54120">
        <w:rPr>
          <w:rFonts w:asciiTheme="minorHAnsi" w:eastAsia="Cambria" w:hAnsiTheme="minorHAnsi" w:cstheme="minorHAnsi"/>
          <w:sz w:val="16"/>
        </w:rPr>
        <w:t xml:space="preserve"> </w:t>
      </w:r>
      <w:r w:rsidRPr="00A54120">
        <w:rPr>
          <w:rFonts w:asciiTheme="minorHAnsi" w:eastAsia="Cambria" w:hAnsiTheme="minorHAnsi" w:cstheme="minorHAnsi"/>
          <w:b/>
          <w:iCs/>
          <w:highlight w:val="green"/>
          <w:u w:val="single"/>
        </w:rPr>
        <w:t>a</w:t>
      </w:r>
      <w:r w:rsidRPr="00A54120">
        <w:rPr>
          <w:rFonts w:asciiTheme="minorHAnsi" w:eastAsia="Cambria" w:hAnsiTheme="minorHAnsi" w:cstheme="minorHAnsi"/>
          <w:sz w:val="16"/>
        </w:rPr>
        <w:t xml:space="preserve">rtificial </w:t>
      </w:r>
      <w:r w:rsidRPr="00A54120">
        <w:rPr>
          <w:rFonts w:asciiTheme="minorHAnsi" w:eastAsia="Cambria" w:hAnsiTheme="minorHAnsi" w:cstheme="minorHAnsi"/>
          <w:b/>
          <w:iCs/>
          <w:highlight w:val="green"/>
          <w:u w:val="single"/>
        </w:rPr>
        <w:t>i</w:t>
      </w:r>
      <w:r w:rsidRPr="00A54120">
        <w:rPr>
          <w:rFonts w:asciiTheme="minorHAnsi" w:eastAsia="Cambria" w:hAnsiTheme="minorHAnsi" w:cstheme="minorHAnsi"/>
          <w:sz w:val="16"/>
        </w:rPr>
        <w:t xml:space="preserve">ntelligence (AI). And Russian President Vladimir Putin is building new unmanned vehicles while ominously declaring, “Whoever leads in AI will rule the world.” </w:t>
      </w:r>
    </w:p>
    <w:p w14:paraId="45AA1E1F" w14:textId="77777777" w:rsidR="00A54120" w:rsidRPr="00A54120" w:rsidRDefault="00A54120" w:rsidP="00A54120">
      <w:pPr>
        <w:rPr>
          <w:rFonts w:asciiTheme="minorHAnsi" w:eastAsia="Cambria" w:hAnsiTheme="minorHAnsi" w:cstheme="minorHAnsi"/>
          <w:b/>
          <w:iCs/>
          <w:u w:val="single"/>
        </w:rPr>
      </w:pPr>
      <w:r w:rsidRPr="00A54120">
        <w:rPr>
          <w:rFonts w:asciiTheme="minorHAnsi" w:eastAsia="Cambria" w:hAnsiTheme="minorHAnsi" w:cstheme="minorHAnsi"/>
          <w:highlight w:val="green"/>
          <w:u w:val="single"/>
        </w:rPr>
        <w:t>If China or Russia</w:t>
      </w:r>
      <w:r w:rsidRPr="00A54120">
        <w:rPr>
          <w:rFonts w:asciiTheme="minorHAnsi" w:eastAsia="Cambria" w:hAnsiTheme="minorHAnsi" w:cstheme="minorHAnsi"/>
          <w:u w:val="single"/>
        </w:rPr>
        <w:t xml:space="preserve"> </w:t>
      </w:r>
      <w:proofErr w:type="gramStart"/>
      <w:r w:rsidRPr="00A54120">
        <w:rPr>
          <w:rFonts w:asciiTheme="minorHAnsi" w:eastAsia="Cambria" w:hAnsiTheme="minorHAnsi" w:cstheme="minorHAnsi"/>
          <w:u w:val="single"/>
        </w:rPr>
        <w:t>are able to</w:t>
      </w:r>
      <w:proofErr w:type="gramEnd"/>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highlight w:val="green"/>
          <w:u w:val="single"/>
        </w:rPr>
        <w:t>incorporate</w:t>
      </w:r>
      <w:r w:rsidRPr="00A54120">
        <w:rPr>
          <w:rFonts w:asciiTheme="minorHAnsi" w:eastAsia="Cambria" w:hAnsiTheme="minorHAnsi" w:cstheme="minorHAnsi"/>
          <w:b/>
          <w:iCs/>
          <w:u w:val="single"/>
        </w:rPr>
        <w:t xml:space="preserve"> new </w:t>
      </w:r>
      <w:r w:rsidRPr="00A54120">
        <w:rPr>
          <w:rFonts w:asciiTheme="minorHAnsi" w:eastAsia="Cambria" w:hAnsiTheme="minorHAnsi" w:cstheme="minorHAnsi"/>
          <w:b/>
          <w:iCs/>
          <w:highlight w:val="green"/>
          <w:u w:val="single"/>
        </w:rPr>
        <w:t>tech</w:t>
      </w:r>
      <w:r w:rsidRPr="00A54120">
        <w:rPr>
          <w:rFonts w:asciiTheme="minorHAnsi" w:eastAsia="Cambria" w:hAnsiTheme="minorHAnsi" w:cstheme="minorHAnsi"/>
          <w:b/>
          <w:iCs/>
          <w:u w:val="single"/>
        </w:rPr>
        <w:t>nologies</w:t>
      </w:r>
      <w:r w:rsidRPr="00A54120">
        <w:rPr>
          <w:rFonts w:asciiTheme="minorHAnsi" w:eastAsia="Cambria" w:hAnsiTheme="minorHAnsi" w:cstheme="minorHAnsi"/>
          <w:u w:val="single"/>
        </w:rPr>
        <w:t xml:space="preserve"> into their militaries </w:t>
      </w:r>
      <w:r w:rsidRPr="00A54120">
        <w:rPr>
          <w:rFonts w:asciiTheme="minorHAnsi" w:eastAsia="Cambria" w:hAnsiTheme="minorHAnsi" w:cstheme="minorHAnsi"/>
          <w:b/>
          <w:iCs/>
          <w:highlight w:val="green"/>
          <w:u w:val="single"/>
        </w:rPr>
        <w:t>before the U</w:t>
      </w:r>
      <w:r w:rsidRPr="00A54120">
        <w:rPr>
          <w:rFonts w:asciiTheme="minorHAnsi" w:eastAsia="Cambria" w:hAnsiTheme="minorHAnsi" w:cstheme="minorHAnsi"/>
          <w:b/>
          <w:iCs/>
          <w:u w:val="single"/>
        </w:rPr>
        <w:t xml:space="preserve">nited </w:t>
      </w:r>
      <w:r w:rsidRPr="00A54120">
        <w:rPr>
          <w:rFonts w:asciiTheme="minorHAnsi" w:eastAsia="Cambria" w:hAnsiTheme="minorHAnsi" w:cstheme="minorHAnsi"/>
          <w:b/>
          <w:iCs/>
          <w:highlight w:val="green"/>
          <w:u w:val="single"/>
        </w:rPr>
        <w:t>S</w:t>
      </w:r>
      <w:r w:rsidRPr="00A54120">
        <w:rPr>
          <w:rFonts w:asciiTheme="minorHAnsi" w:eastAsia="Cambria" w:hAnsiTheme="minorHAnsi" w:cstheme="minorHAnsi"/>
          <w:b/>
          <w:iCs/>
          <w:u w:val="single"/>
        </w:rPr>
        <w:t>tates</w:t>
      </w:r>
      <w:r w:rsidRPr="00A54120">
        <w:rPr>
          <w:rFonts w:asciiTheme="minorHAnsi" w:eastAsia="Cambria" w:hAnsiTheme="minorHAnsi" w:cstheme="minorHAnsi"/>
          <w:u w:val="single"/>
        </w:rPr>
        <w:t xml:space="preserve">, then </w:t>
      </w:r>
      <w:r w:rsidRPr="00A54120">
        <w:rPr>
          <w:rFonts w:asciiTheme="minorHAnsi" w:eastAsia="Cambria" w:hAnsiTheme="minorHAnsi" w:cstheme="minorHAnsi"/>
          <w:highlight w:val="green"/>
          <w:u w:val="single"/>
        </w:rPr>
        <w:t>this could lead to the</w:t>
      </w:r>
      <w:r w:rsidRPr="00A54120">
        <w:rPr>
          <w:rFonts w:asciiTheme="minorHAnsi" w:eastAsia="Cambria" w:hAnsiTheme="minorHAnsi" w:cstheme="minorHAnsi"/>
          <w:u w:val="single"/>
        </w:rPr>
        <w:t xml:space="preserve"> kind of </w:t>
      </w:r>
      <w:r w:rsidRPr="00A54120">
        <w:rPr>
          <w:rFonts w:asciiTheme="minorHAnsi" w:eastAsia="Cambria" w:hAnsiTheme="minorHAnsi" w:cstheme="minorHAnsi"/>
          <w:b/>
          <w:iCs/>
          <w:highlight w:val="green"/>
          <w:u w:val="single"/>
        </w:rPr>
        <w:t>rapid shift</w:t>
      </w:r>
      <w:r w:rsidRPr="00A54120">
        <w:rPr>
          <w:rFonts w:asciiTheme="minorHAnsi" w:eastAsia="Cambria" w:hAnsiTheme="minorHAnsi" w:cstheme="minorHAnsi"/>
          <w:u w:val="single"/>
        </w:rPr>
        <w:t xml:space="preserve"> in the balance of power </w:t>
      </w:r>
      <w:r w:rsidRPr="00A54120">
        <w:rPr>
          <w:rFonts w:asciiTheme="minorHAnsi" w:eastAsia="Cambria" w:hAnsiTheme="minorHAnsi" w:cstheme="minorHAnsi"/>
          <w:highlight w:val="green"/>
          <w:u w:val="single"/>
        </w:rPr>
        <w:t>that</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u w:val="single"/>
        </w:rPr>
        <w:t xml:space="preserve">often </w:t>
      </w:r>
      <w:r w:rsidRPr="00A54120">
        <w:rPr>
          <w:rFonts w:asciiTheme="minorHAnsi" w:eastAsia="Cambria" w:hAnsiTheme="minorHAnsi" w:cstheme="minorHAnsi"/>
          <w:b/>
          <w:iCs/>
          <w:highlight w:val="green"/>
          <w:u w:val="single"/>
        </w:rPr>
        <w:t>causes war.</w:t>
      </w:r>
      <w:r w:rsidRPr="00A54120">
        <w:rPr>
          <w:rFonts w:asciiTheme="minorHAnsi" w:eastAsia="Cambria" w:hAnsiTheme="minorHAnsi" w:cstheme="minorHAnsi"/>
          <w:b/>
          <w:iCs/>
          <w:u w:val="single"/>
        </w:rPr>
        <w:t xml:space="preserve"> </w:t>
      </w:r>
    </w:p>
    <w:p w14:paraId="2A525FEF"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u w:val="single"/>
        </w:rPr>
        <w:t xml:space="preserve">If </w:t>
      </w:r>
      <w:r w:rsidRPr="00A54120">
        <w:rPr>
          <w:rFonts w:asciiTheme="minorHAnsi" w:eastAsia="Cambria" w:hAnsiTheme="minorHAnsi" w:cstheme="minorHAnsi"/>
          <w:highlight w:val="green"/>
          <w:u w:val="single"/>
        </w:rPr>
        <w:t>Beijing</w:t>
      </w:r>
      <w:r w:rsidRPr="00A54120">
        <w:rPr>
          <w:rFonts w:asciiTheme="minorHAnsi" w:eastAsia="Cambria" w:hAnsiTheme="minorHAnsi" w:cstheme="minorHAnsi"/>
          <w:u w:val="single"/>
        </w:rPr>
        <w:t xml:space="preserve"> believes emerging technologies provide it with a </w:t>
      </w:r>
      <w:r w:rsidRPr="00A54120">
        <w:rPr>
          <w:rFonts w:asciiTheme="minorHAnsi" w:eastAsia="Cambria" w:hAnsiTheme="minorHAnsi" w:cstheme="minorHAnsi"/>
          <w:b/>
          <w:iCs/>
          <w:u w:val="single"/>
        </w:rPr>
        <w:t>newfound, local military advantage</w:t>
      </w:r>
      <w:r w:rsidRPr="00A54120">
        <w:rPr>
          <w:rFonts w:asciiTheme="minorHAnsi" w:eastAsia="Cambria" w:hAnsiTheme="minorHAnsi" w:cstheme="minorHAnsi"/>
          <w:u w:val="single"/>
        </w:rPr>
        <w:t xml:space="preserve"> over the United States</w:t>
      </w:r>
      <w:r w:rsidRPr="00A54120">
        <w:rPr>
          <w:rFonts w:asciiTheme="minorHAnsi" w:eastAsia="Cambria" w:hAnsiTheme="minorHAnsi" w:cstheme="minorHAnsi"/>
          <w:sz w:val="16"/>
        </w:rPr>
        <w:t xml:space="preserve">, for example, </w:t>
      </w:r>
      <w:r w:rsidRPr="00A54120">
        <w:rPr>
          <w:rFonts w:asciiTheme="minorHAnsi" w:eastAsia="Cambria" w:hAnsiTheme="minorHAnsi" w:cstheme="minorHAnsi"/>
          <w:u w:val="single"/>
        </w:rPr>
        <w:t xml:space="preserve">it </w:t>
      </w:r>
      <w:r w:rsidRPr="00A54120">
        <w:rPr>
          <w:rFonts w:asciiTheme="minorHAnsi" w:eastAsia="Cambria" w:hAnsiTheme="minorHAnsi" w:cstheme="minorHAnsi"/>
          <w:highlight w:val="green"/>
          <w:u w:val="single"/>
        </w:rPr>
        <w:t>may</w:t>
      </w:r>
      <w:r w:rsidRPr="00A54120">
        <w:rPr>
          <w:rFonts w:asciiTheme="minorHAnsi" w:eastAsia="Cambria" w:hAnsiTheme="minorHAnsi" w:cstheme="minorHAnsi"/>
          <w:u w:val="single"/>
        </w:rPr>
        <w:t xml:space="preserve"> </w:t>
      </w:r>
      <w:r w:rsidRPr="00A54120">
        <w:rPr>
          <w:rFonts w:asciiTheme="minorHAnsi" w:eastAsia="Cambria" w:hAnsiTheme="minorHAnsi" w:cstheme="minorHAnsi"/>
          <w:highlight w:val="green"/>
          <w:u w:val="single"/>
        </w:rPr>
        <w:t>be</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u w:val="single"/>
        </w:rPr>
        <w:t xml:space="preserve">more </w:t>
      </w:r>
      <w:r w:rsidRPr="00A54120">
        <w:rPr>
          <w:rFonts w:asciiTheme="minorHAnsi" w:eastAsia="Cambria" w:hAnsiTheme="minorHAnsi" w:cstheme="minorHAnsi"/>
          <w:b/>
          <w:iCs/>
          <w:highlight w:val="green"/>
          <w:u w:val="single"/>
        </w:rPr>
        <w:t>willing</w:t>
      </w:r>
      <w:r w:rsidRPr="00A54120">
        <w:rPr>
          <w:rFonts w:asciiTheme="minorHAnsi" w:eastAsia="Cambria" w:hAnsiTheme="minorHAnsi" w:cstheme="minorHAnsi"/>
          <w:sz w:val="16"/>
        </w:rPr>
        <w:t xml:space="preserve"> than previously </w:t>
      </w:r>
      <w:r w:rsidRPr="00A54120">
        <w:rPr>
          <w:rFonts w:asciiTheme="minorHAnsi" w:eastAsia="Cambria" w:hAnsiTheme="minorHAnsi" w:cstheme="minorHAnsi"/>
          <w:highlight w:val="green"/>
          <w:u w:val="single"/>
        </w:rPr>
        <w:t xml:space="preserve">to </w:t>
      </w:r>
      <w:r w:rsidRPr="00A54120">
        <w:rPr>
          <w:rFonts w:asciiTheme="minorHAnsi" w:eastAsia="Cambria" w:hAnsiTheme="minorHAnsi" w:cstheme="minorHAnsi"/>
          <w:b/>
          <w:iCs/>
          <w:highlight w:val="green"/>
          <w:u w:val="single"/>
        </w:rPr>
        <w:t>initiate conflict over Taiwan</w:t>
      </w:r>
      <w:r w:rsidRPr="00A54120">
        <w:rPr>
          <w:rFonts w:asciiTheme="minorHAnsi" w:eastAsia="Cambria" w:hAnsiTheme="minorHAnsi" w:cstheme="minorHAnsi"/>
          <w:u w:val="single"/>
        </w:rPr>
        <w:t xml:space="preserve">. And if </w:t>
      </w:r>
      <w:r w:rsidRPr="00A54120">
        <w:rPr>
          <w:rFonts w:asciiTheme="minorHAnsi" w:eastAsia="Cambria" w:hAnsiTheme="minorHAnsi" w:cstheme="minorHAnsi"/>
          <w:highlight w:val="green"/>
          <w:u w:val="single"/>
        </w:rPr>
        <w:t>Putin</w:t>
      </w:r>
      <w:r w:rsidRPr="00A54120">
        <w:rPr>
          <w:rFonts w:asciiTheme="minorHAnsi" w:eastAsia="Cambria" w:hAnsiTheme="minorHAnsi" w:cstheme="minorHAnsi"/>
          <w:u w:val="single"/>
        </w:rPr>
        <w:t xml:space="preserve"> thinks new tech has </w:t>
      </w:r>
      <w:r w:rsidRPr="00A54120">
        <w:rPr>
          <w:rFonts w:asciiTheme="minorHAnsi" w:eastAsia="Cambria" w:hAnsiTheme="minorHAnsi" w:cstheme="minorHAnsi"/>
          <w:b/>
          <w:iCs/>
          <w:u w:val="single"/>
        </w:rPr>
        <w:t>strengthened his hand</w:t>
      </w:r>
      <w:r w:rsidRPr="00A54120">
        <w:rPr>
          <w:rFonts w:asciiTheme="minorHAnsi" w:eastAsia="Cambria" w:hAnsiTheme="minorHAnsi" w:cstheme="minorHAnsi"/>
          <w:u w:val="single"/>
        </w:rPr>
        <w:t xml:space="preserve">, he </w:t>
      </w:r>
      <w:r w:rsidRPr="00A54120">
        <w:rPr>
          <w:rFonts w:asciiTheme="minorHAnsi" w:eastAsia="Cambria" w:hAnsiTheme="minorHAnsi" w:cstheme="minorHAnsi"/>
          <w:highlight w:val="green"/>
          <w:u w:val="single"/>
        </w:rPr>
        <w:t>may</w:t>
      </w:r>
      <w:r w:rsidRPr="00A54120">
        <w:rPr>
          <w:rFonts w:asciiTheme="minorHAnsi" w:eastAsia="Cambria" w:hAnsiTheme="minorHAnsi" w:cstheme="minorHAnsi"/>
          <w:sz w:val="16"/>
        </w:rPr>
        <w:t xml:space="preserve"> be more tempted to </w:t>
      </w:r>
      <w:r w:rsidRPr="00A54120">
        <w:rPr>
          <w:rFonts w:asciiTheme="minorHAnsi" w:eastAsia="Cambria" w:hAnsiTheme="minorHAnsi" w:cstheme="minorHAnsi"/>
          <w:highlight w:val="green"/>
          <w:u w:val="single"/>
        </w:rPr>
        <w:t>launch a</w:t>
      </w:r>
      <w:r w:rsidRPr="00A54120">
        <w:rPr>
          <w:rFonts w:asciiTheme="minorHAnsi" w:eastAsia="Cambria" w:hAnsiTheme="minorHAnsi" w:cstheme="minorHAnsi"/>
          <w:u w:val="single"/>
        </w:rPr>
        <w:t xml:space="preserve"> Ukraine-style </w:t>
      </w:r>
      <w:r w:rsidRPr="00A54120">
        <w:rPr>
          <w:rFonts w:asciiTheme="minorHAnsi" w:eastAsia="Cambria" w:hAnsiTheme="minorHAnsi" w:cstheme="minorHAnsi"/>
          <w:b/>
          <w:iCs/>
          <w:highlight w:val="green"/>
          <w:u w:val="single"/>
        </w:rPr>
        <w:t>invasion of</w:t>
      </w:r>
      <w:r w:rsidRPr="00A54120">
        <w:rPr>
          <w:rFonts w:asciiTheme="minorHAnsi" w:eastAsia="Cambria" w:hAnsiTheme="minorHAnsi" w:cstheme="minorHAnsi"/>
          <w:b/>
          <w:iCs/>
          <w:u w:val="single"/>
        </w:rPr>
        <w:t xml:space="preserve"> a </w:t>
      </w:r>
      <w:r w:rsidRPr="00A54120">
        <w:rPr>
          <w:rFonts w:asciiTheme="minorHAnsi" w:eastAsia="Cambria" w:hAnsiTheme="minorHAnsi" w:cstheme="minorHAnsi"/>
          <w:b/>
          <w:iCs/>
          <w:highlight w:val="green"/>
          <w:u w:val="single"/>
        </w:rPr>
        <w:t>NATO</w:t>
      </w:r>
      <w:r w:rsidRPr="00A54120">
        <w:rPr>
          <w:rFonts w:asciiTheme="minorHAnsi" w:eastAsia="Cambria" w:hAnsiTheme="minorHAnsi" w:cstheme="minorHAnsi"/>
          <w:b/>
          <w:iCs/>
          <w:u w:val="single"/>
        </w:rPr>
        <w:t xml:space="preserve"> member</w:t>
      </w:r>
      <w:r w:rsidRPr="00A54120">
        <w:rPr>
          <w:rFonts w:asciiTheme="minorHAnsi" w:eastAsia="Cambria" w:hAnsiTheme="minorHAnsi" w:cstheme="minorHAnsi"/>
          <w:u w:val="single"/>
        </w:rPr>
        <w:t xml:space="preserve">. </w:t>
      </w:r>
    </w:p>
    <w:p w14:paraId="3537110B"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highlight w:val="green"/>
          <w:u w:val="single"/>
        </w:rPr>
        <w:t>Either</w:t>
      </w:r>
      <w:r w:rsidRPr="00A54120">
        <w:rPr>
          <w:rFonts w:asciiTheme="minorHAnsi" w:eastAsia="Cambria" w:hAnsiTheme="minorHAnsi" w:cstheme="minorHAnsi"/>
          <w:u w:val="single"/>
        </w:rPr>
        <w:t xml:space="preserve"> scenario could </w:t>
      </w:r>
      <w:r w:rsidRPr="00A54120">
        <w:rPr>
          <w:rFonts w:asciiTheme="minorHAnsi" w:eastAsia="Cambria" w:hAnsiTheme="minorHAnsi" w:cstheme="minorHAnsi"/>
          <w:highlight w:val="green"/>
          <w:u w:val="single"/>
        </w:rPr>
        <w:t>bring</w:t>
      </w:r>
      <w:r w:rsidRPr="00A54120">
        <w:rPr>
          <w:rFonts w:asciiTheme="minorHAnsi" w:eastAsia="Cambria" w:hAnsiTheme="minorHAnsi" w:cstheme="minorHAnsi"/>
          <w:u w:val="single"/>
        </w:rPr>
        <w:t xml:space="preserve"> these </w:t>
      </w:r>
      <w:r w:rsidRPr="00A54120">
        <w:rPr>
          <w:rFonts w:asciiTheme="minorHAnsi" w:eastAsia="Cambria" w:hAnsiTheme="minorHAnsi" w:cstheme="minorHAnsi"/>
          <w:b/>
          <w:iCs/>
          <w:highlight w:val="green"/>
          <w:u w:val="single"/>
        </w:rPr>
        <w:t>nuclear powers into direct conflict</w:t>
      </w:r>
      <w:r w:rsidRPr="00A54120">
        <w:rPr>
          <w:rFonts w:asciiTheme="minorHAnsi" w:eastAsia="Cambria" w:hAnsiTheme="minorHAnsi" w:cstheme="minorHAnsi"/>
          <w:u w:val="single"/>
        </w:rPr>
        <w:t xml:space="preserve"> with the United States, </w:t>
      </w:r>
      <w:r w:rsidRPr="00A54120">
        <w:rPr>
          <w:rFonts w:asciiTheme="minorHAnsi" w:eastAsia="Cambria" w:hAnsiTheme="minorHAnsi" w:cstheme="minorHAnsi"/>
          <w:highlight w:val="green"/>
          <w:u w:val="single"/>
        </w:rPr>
        <w:t>and</w:t>
      </w:r>
      <w:r w:rsidRPr="00A54120">
        <w:rPr>
          <w:rFonts w:asciiTheme="minorHAnsi" w:eastAsia="Cambria" w:hAnsiTheme="minorHAnsi" w:cstheme="minorHAnsi"/>
          <w:sz w:val="16"/>
        </w:rPr>
        <w:t xml:space="preserve"> once nuclear armed states are at war, </w:t>
      </w:r>
      <w:r w:rsidRPr="00A54120">
        <w:rPr>
          <w:rFonts w:asciiTheme="minorHAnsi" w:eastAsia="Cambria" w:hAnsiTheme="minorHAnsi" w:cstheme="minorHAnsi"/>
          <w:u w:val="single"/>
        </w:rPr>
        <w:t xml:space="preserve">there is an </w:t>
      </w:r>
      <w:r w:rsidRPr="00A54120">
        <w:rPr>
          <w:rFonts w:asciiTheme="minorHAnsi" w:eastAsia="Cambria" w:hAnsiTheme="minorHAnsi" w:cstheme="minorHAnsi"/>
          <w:b/>
          <w:iCs/>
          <w:u w:val="single"/>
        </w:rPr>
        <w:t xml:space="preserve">inherent </w:t>
      </w:r>
      <w:r w:rsidRPr="00A54120">
        <w:rPr>
          <w:rFonts w:asciiTheme="minorHAnsi" w:eastAsia="Cambria" w:hAnsiTheme="minorHAnsi" w:cstheme="minorHAnsi"/>
          <w:b/>
          <w:iCs/>
          <w:highlight w:val="green"/>
          <w:u w:val="single"/>
        </w:rPr>
        <w:t>risk</w:t>
      </w:r>
      <w:r w:rsidRPr="00A54120">
        <w:rPr>
          <w:rFonts w:asciiTheme="minorHAnsi" w:eastAsia="Cambria" w:hAnsiTheme="minorHAnsi" w:cstheme="minorHAnsi"/>
          <w:b/>
          <w:iCs/>
          <w:u w:val="single"/>
        </w:rPr>
        <w:t xml:space="preserve"> of </w:t>
      </w:r>
      <w:r w:rsidRPr="00A54120">
        <w:rPr>
          <w:rFonts w:asciiTheme="minorHAnsi" w:eastAsia="Cambria" w:hAnsiTheme="minorHAnsi" w:cstheme="minorHAnsi"/>
          <w:b/>
          <w:iCs/>
          <w:highlight w:val="green"/>
          <w:u w:val="single"/>
        </w:rPr>
        <w:t>nuclear conflict</w:t>
      </w:r>
      <w:r w:rsidRPr="00A54120">
        <w:rPr>
          <w:rFonts w:asciiTheme="minorHAnsi" w:eastAsia="Cambria" w:hAnsiTheme="minorHAnsi" w:cstheme="minorHAnsi"/>
          <w:u w:val="single"/>
        </w:rPr>
        <w:t xml:space="preserve"> through limited nuclear war strategies, nuclear brinkmanship, or simple accident or inadvertent escalation. </w:t>
      </w:r>
    </w:p>
    <w:p w14:paraId="1C9595D6"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sz w:val="16"/>
        </w:rPr>
        <w:t xml:space="preserve">This framing of the problem leads to a different set of policy implications. </w:t>
      </w:r>
      <w:r w:rsidRPr="00A54120">
        <w:rPr>
          <w:rFonts w:asciiTheme="minorHAnsi" w:eastAsia="Cambria" w:hAnsiTheme="minorHAnsi" w:cstheme="minorHAnsi"/>
          <w:u w:val="single"/>
        </w:rPr>
        <w:t>The concern is</w:t>
      </w:r>
      <w:r w:rsidRPr="00A54120">
        <w:rPr>
          <w:rFonts w:asciiTheme="minorHAnsi" w:eastAsia="Cambria" w:hAnsiTheme="minorHAnsi" w:cstheme="minorHAnsi"/>
          <w:sz w:val="16"/>
        </w:rPr>
        <w:t xml:space="preserve"> not simply technologies that threaten to undermine nuclear second-strike capabilities directly, but, rather, any </w:t>
      </w:r>
      <w:r w:rsidRPr="00A54120">
        <w:rPr>
          <w:rFonts w:asciiTheme="minorHAnsi" w:eastAsia="Cambria" w:hAnsiTheme="minorHAnsi" w:cstheme="minorHAnsi"/>
          <w:u w:val="single"/>
        </w:rPr>
        <w:t>technologies</w:t>
      </w:r>
      <w:r w:rsidRPr="00A54120">
        <w:rPr>
          <w:rFonts w:asciiTheme="minorHAnsi" w:eastAsia="Cambria" w:hAnsiTheme="minorHAnsi" w:cstheme="minorHAnsi"/>
          <w:sz w:val="16"/>
        </w:rPr>
        <w:t xml:space="preserve"> that </w:t>
      </w:r>
      <w:r w:rsidRPr="00A54120">
        <w:rPr>
          <w:rFonts w:asciiTheme="minorHAnsi" w:eastAsia="Cambria" w:hAnsiTheme="minorHAnsi" w:cstheme="minorHAnsi"/>
          <w:u w:val="single"/>
        </w:rPr>
        <w:t>can result in a meaningful shift in the broader balance of power</w:t>
      </w:r>
      <w:r w:rsidRPr="00A54120">
        <w:rPr>
          <w:rFonts w:asciiTheme="minorHAnsi" w:eastAsia="Cambria" w:hAnsiTheme="minorHAnsi" w:cstheme="minorHAnsi"/>
          <w:sz w:val="16"/>
        </w:rPr>
        <w:t xml:space="preserve">. And </w:t>
      </w:r>
      <w:r w:rsidRPr="00A54120">
        <w:rPr>
          <w:rFonts w:asciiTheme="minorHAnsi" w:eastAsia="Cambria" w:hAnsiTheme="minorHAnsi" w:cstheme="minorHAnsi"/>
          <w:highlight w:val="green"/>
          <w:u w:val="single"/>
        </w:rPr>
        <w:t>the solution is</w:t>
      </w:r>
      <w:r w:rsidRPr="00A54120">
        <w:rPr>
          <w:rFonts w:asciiTheme="minorHAnsi" w:eastAsia="Cambria" w:hAnsiTheme="minorHAnsi" w:cstheme="minorHAnsi"/>
          <w:sz w:val="16"/>
        </w:rPr>
        <w:t xml:space="preserve"> not to preserve second-strike capabilities, but </w:t>
      </w:r>
      <w:r w:rsidRPr="00A54120">
        <w:rPr>
          <w:rFonts w:asciiTheme="minorHAnsi" w:eastAsia="Cambria" w:hAnsiTheme="minorHAnsi" w:cstheme="minorHAnsi"/>
          <w:u w:val="single"/>
        </w:rPr>
        <w:t xml:space="preserve">to </w:t>
      </w:r>
      <w:r w:rsidRPr="00A54120">
        <w:rPr>
          <w:rFonts w:asciiTheme="minorHAnsi" w:eastAsia="Cambria" w:hAnsiTheme="minorHAnsi" w:cstheme="minorHAnsi"/>
          <w:b/>
          <w:iCs/>
          <w:highlight w:val="green"/>
          <w:u w:val="single"/>
        </w:rPr>
        <w:t>preserve prevailing power</w:t>
      </w:r>
      <w:r w:rsidRPr="00A54120">
        <w:rPr>
          <w:rFonts w:asciiTheme="minorHAnsi" w:eastAsia="Cambria" w:hAnsiTheme="minorHAnsi" w:cstheme="minorHAnsi"/>
          <w:b/>
          <w:iCs/>
          <w:u w:val="single"/>
        </w:rPr>
        <w:t xml:space="preserve"> balances</w:t>
      </w:r>
      <w:r w:rsidRPr="00A54120">
        <w:rPr>
          <w:rFonts w:asciiTheme="minorHAnsi" w:eastAsia="Cambria" w:hAnsiTheme="minorHAnsi" w:cstheme="minorHAnsi"/>
          <w:u w:val="single"/>
        </w:rPr>
        <w:t xml:space="preserve"> more broadly. </w:t>
      </w:r>
    </w:p>
    <w:p w14:paraId="31A1E71E" w14:textId="77777777" w:rsidR="00A54120" w:rsidRPr="00A54120" w:rsidRDefault="00A54120" w:rsidP="00A54120">
      <w:pPr>
        <w:rPr>
          <w:rFonts w:asciiTheme="minorHAnsi" w:eastAsia="Cambria" w:hAnsiTheme="minorHAnsi" w:cstheme="minorHAnsi"/>
          <w:sz w:val="16"/>
        </w:rPr>
      </w:pPr>
      <w:r w:rsidRPr="00A54120">
        <w:rPr>
          <w:rFonts w:asciiTheme="minorHAnsi" w:eastAsia="Cambria" w:hAnsiTheme="minorHAnsi" w:cstheme="minorHAnsi"/>
          <w:sz w:val="16"/>
        </w:rPr>
        <w:t xml:space="preserve">When it comes to new technology, </w:t>
      </w:r>
      <w:r w:rsidRPr="00A54120">
        <w:rPr>
          <w:rFonts w:asciiTheme="minorHAnsi" w:eastAsia="Cambria" w:hAnsiTheme="minorHAnsi" w:cstheme="minorHAnsi"/>
          <w:u w:val="single"/>
        </w:rPr>
        <w:t xml:space="preserve">this means that the United States should seek to </w:t>
      </w:r>
      <w:r w:rsidRPr="00A54120">
        <w:rPr>
          <w:rFonts w:asciiTheme="minorHAnsi" w:eastAsia="Cambria" w:hAnsiTheme="minorHAnsi" w:cstheme="minorHAnsi"/>
          <w:b/>
          <w:iCs/>
          <w:u w:val="single"/>
        </w:rPr>
        <w:t>maintain an innovation edge</w:t>
      </w:r>
      <w:r w:rsidRPr="00A54120">
        <w:rPr>
          <w:rFonts w:asciiTheme="minorHAnsi" w:eastAsia="Cambria" w:hAnsiTheme="minorHAnsi" w:cstheme="minorHAns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B2C4277" w14:textId="77777777" w:rsidR="00A54120" w:rsidRPr="00A54120" w:rsidRDefault="00A54120" w:rsidP="00A54120">
      <w:pPr>
        <w:rPr>
          <w:rFonts w:asciiTheme="minorHAnsi" w:eastAsia="Cambria" w:hAnsiTheme="minorHAnsi" w:cstheme="minorHAnsi"/>
          <w:u w:val="single"/>
        </w:rPr>
      </w:pPr>
      <w:r w:rsidRPr="00A54120">
        <w:rPr>
          <w:rFonts w:asciiTheme="minorHAnsi" w:eastAsia="Cambria" w:hAnsiTheme="minorHAnsi" w:cstheme="minorHAnsi"/>
          <w:sz w:val="16"/>
        </w:rPr>
        <w:t xml:space="preserve">These are no easy tasks, but </w:t>
      </w:r>
      <w:r w:rsidRPr="00A54120">
        <w:rPr>
          <w:rFonts w:asciiTheme="minorHAnsi" w:eastAsia="Cambria" w:hAnsiTheme="minorHAnsi" w:cstheme="minorHAnsi"/>
          <w:highlight w:val="green"/>
          <w:u w:val="single"/>
        </w:rPr>
        <w:t xml:space="preserve">the consequences of Washington </w:t>
      </w:r>
      <w:r w:rsidRPr="00A54120">
        <w:rPr>
          <w:rFonts w:asciiTheme="minorHAnsi" w:eastAsia="Cambria" w:hAnsiTheme="minorHAnsi" w:cstheme="minorHAnsi"/>
          <w:b/>
          <w:iCs/>
          <w:highlight w:val="green"/>
          <w:u w:val="single"/>
        </w:rPr>
        <w:t>losing</w:t>
      </w:r>
      <w:r w:rsidRPr="00A54120">
        <w:rPr>
          <w:rFonts w:asciiTheme="minorHAnsi" w:eastAsia="Cambria" w:hAnsiTheme="minorHAnsi" w:cstheme="minorHAnsi"/>
          <w:b/>
          <w:iCs/>
          <w:u w:val="single"/>
        </w:rPr>
        <w:t xml:space="preserve"> the race</w:t>
      </w:r>
      <w:r w:rsidRPr="00A54120">
        <w:rPr>
          <w:rFonts w:asciiTheme="minorHAnsi" w:eastAsia="Cambria" w:hAnsiTheme="minorHAnsi" w:cstheme="minorHAnsi"/>
          <w:u w:val="single"/>
        </w:rPr>
        <w:t xml:space="preserve"> for </w:t>
      </w:r>
      <w:r w:rsidRPr="00A54120">
        <w:rPr>
          <w:rFonts w:asciiTheme="minorHAnsi" w:eastAsia="Cambria" w:hAnsiTheme="minorHAnsi" w:cstheme="minorHAnsi"/>
          <w:highlight w:val="green"/>
          <w:u w:val="single"/>
        </w:rPr>
        <w:t>tech</w:t>
      </w:r>
      <w:r w:rsidRPr="00A54120">
        <w:rPr>
          <w:rFonts w:asciiTheme="minorHAnsi" w:eastAsia="Cambria" w:hAnsiTheme="minorHAnsi" w:cstheme="minorHAnsi"/>
          <w:u w:val="single"/>
        </w:rPr>
        <w:t xml:space="preserve">nological </w:t>
      </w:r>
      <w:r w:rsidRPr="00A54120">
        <w:rPr>
          <w:rFonts w:asciiTheme="minorHAnsi" w:eastAsia="Cambria" w:hAnsiTheme="minorHAnsi" w:cstheme="minorHAnsi"/>
          <w:highlight w:val="green"/>
          <w:u w:val="single"/>
        </w:rPr>
        <w:t>superiority</w:t>
      </w:r>
      <w:r w:rsidRPr="00A54120">
        <w:rPr>
          <w:rFonts w:asciiTheme="minorHAnsi" w:eastAsia="Cambria" w:hAnsiTheme="minorHAnsi" w:cstheme="minorHAnsi"/>
          <w:u w:val="single"/>
        </w:rPr>
        <w:t xml:space="preserve"> to its autocratic challengers just </w:t>
      </w:r>
      <w:r w:rsidRPr="00A54120">
        <w:rPr>
          <w:rFonts w:asciiTheme="minorHAnsi" w:eastAsia="Cambria" w:hAnsiTheme="minorHAnsi" w:cstheme="minorHAnsi"/>
          <w:highlight w:val="green"/>
          <w:u w:val="single"/>
        </w:rPr>
        <w:t xml:space="preserve">might mean </w:t>
      </w:r>
      <w:r w:rsidRPr="00A54120">
        <w:rPr>
          <w:rFonts w:asciiTheme="minorHAnsi" w:eastAsia="Cambria" w:hAnsiTheme="minorHAnsi" w:cstheme="minorHAnsi"/>
          <w:b/>
          <w:iCs/>
          <w:highlight w:val="green"/>
          <w:u w:val="single"/>
        </w:rPr>
        <w:t>nuclear Armageddon</w:t>
      </w:r>
      <w:r w:rsidRPr="00A54120">
        <w:rPr>
          <w:rFonts w:asciiTheme="minorHAnsi" w:eastAsia="Cambria" w:hAnsiTheme="minorHAnsi" w:cstheme="minorHAnsi"/>
          <w:u w:val="single"/>
        </w:rPr>
        <w:t xml:space="preserve">. </w:t>
      </w:r>
    </w:p>
    <w:p w14:paraId="5BFE9D87" w14:textId="77777777" w:rsidR="00A54120" w:rsidRPr="00A54120" w:rsidRDefault="00A54120" w:rsidP="00A54120">
      <w:pPr>
        <w:keepNext/>
        <w:keepLines/>
        <w:pageBreakBefore/>
        <w:spacing w:before="40" w:after="0"/>
        <w:jc w:val="center"/>
        <w:outlineLvl w:val="2"/>
        <w:rPr>
          <w:rFonts w:asciiTheme="minorHAnsi" w:eastAsiaTheme="majorEastAsia" w:hAnsiTheme="minorHAnsi" w:cstheme="minorHAnsi"/>
          <w:b/>
          <w:sz w:val="32"/>
          <w:szCs w:val="24"/>
          <w:u w:val="single"/>
        </w:rPr>
      </w:pPr>
      <w:r w:rsidRPr="00A54120">
        <w:rPr>
          <w:rFonts w:asciiTheme="minorHAnsi" w:eastAsiaTheme="majorEastAsia" w:hAnsiTheme="minorHAnsi" w:cstheme="minorHAnsi"/>
          <w:b/>
          <w:sz w:val="32"/>
          <w:szCs w:val="24"/>
          <w:u w:val="single"/>
        </w:rPr>
        <w:t>1NC---K</w:t>
      </w:r>
    </w:p>
    <w:p w14:paraId="51EE3D20"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rPr>
        <w:t>Neolib</w:t>
      </w:r>
      <w:proofErr w:type="spellEnd"/>
      <w:r w:rsidRPr="00A54120">
        <w:rPr>
          <w:rFonts w:asciiTheme="minorHAnsi" w:hAnsiTheme="minorHAnsi" w:cstheme="minorHAnsi"/>
        </w:rPr>
        <w:t xml:space="preserve"> K---</w:t>
      </w:r>
    </w:p>
    <w:p w14:paraId="3BABE2D8" w14:textId="77777777" w:rsidR="00A54120" w:rsidRPr="00A54120" w:rsidRDefault="00A54120" w:rsidP="00A54120">
      <w:pPr>
        <w:rPr>
          <w:rFonts w:asciiTheme="minorHAnsi" w:hAnsiTheme="minorHAnsi" w:cstheme="minorHAnsi"/>
        </w:rPr>
      </w:pPr>
    </w:p>
    <w:p w14:paraId="4C2A59BA"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The 1AC’s neoliberal application of antitrust naturalizes </w:t>
      </w:r>
      <w:r w:rsidRPr="00A54120">
        <w:rPr>
          <w:rFonts w:asciiTheme="minorHAnsi" w:eastAsiaTheme="majorEastAsia" w:hAnsiTheme="minorHAnsi" w:cstheme="minorHAnsi"/>
          <w:b/>
          <w:iCs/>
          <w:sz w:val="26"/>
          <w:u w:val="single"/>
        </w:rPr>
        <w:t>corporate domination</w:t>
      </w:r>
      <w:r w:rsidRPr="00A54120">
        <w:rPr>
          <w:rFonts w:asciiTheme="minorHAnsi" w:eastAsiaTheme="majorEastAsia" w:hAnsiTheme="minorHAnsi" w:cstheme="minorHAnsi"/>
          <w:b/>
          <w:iCs/>
          <w:sz w:val="26"/>
        </w:rPr>
        <w:t xml:space="preserve"> and confines the government’s role to </w:t>
      </w:r>
      <w:r w:rsidRPr="00A54120">
        <w:rPr>
          <w:rFonts w:asciiTheme="minorHAnsi" w:eastAsiaTheme="majorEastAsia" w:hAnsiTheme="minorHAnsi" w:cstheme="minorHAnsi"/>
          <w:b/>
          <w:iCs/>
          <w:sz w:val="26"/>
          <w:u w:val="single"/>
        </w:rPr>
        <w:t>course correcting</w:t>
      </w:r>
      <w:r w:rsidRPr="00A54120">
        <w:rPr>
          <w:rFonts w:asciiTheme="minorHAnsi" w:eastAsiaTheme="majorEastAsia" w:hAnsiTheme="minorHAnsi" w:cstheme="minorHAnsi"/>
          <w:b/>
          <w:iCs/>
          <w:sz w:val="26"/>
        </w:rPr>
        <w:t xml:space="preserve"> markets</w:t>
      </w:r>
    </w:p>
    <w:p w14:paraId="0FC10592"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b/>
          <w:bCs/>
          <w:sz w:val="26"/>
        </w:rPr>
        <w:t>Vaheesan</w:t>
      </w:r>
      <w:proofErr w:type="spellEnd"/>
      <w:r w:rsidRPr="00A54120">
        <w:rPr>
          <w:rFonts w:asciiTheme="minorHAnsi" w:hAnsiTheme="minorHAnsi" w:cstheme="minorHAnsi"/>
          <w:b/>
          <w:bCs/>
          <w:sz w:val="26"/>
        </w:rPr>
        <w:t xml:space="preserve"> 18</w:t>
      </w:r>
      <w:r w:rsidRPr="00A54120">
        <w:rPr>
          <w:rFonts w:asciiTheme="minorHAnsi" w:hAnsiTheme="minorHAnsi" w:cstheme="minorHAnsi"/>
        </w:rPr>
        <w:t xml:space="preserve"> – Policy Counsel at the Open Markets Institute. Former regulations counsel at the Consumer Financial Protections Bureau</w:t>
      </w:r>
    </w:p>
    <w:p w14:paraId="7AFF731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Sandeep </w:t>
      </w:r>
      <w:proofErr w:type="spellStart"/>
      <w:r w:rsidRPr="00A54120">
        <w:rPr>
          <w:rFonts w:asciiTheme="minorHAnsi" w:hAnsiTheme="minorHAnsi" w:cstheme="minorHAnsi"/>
        </w:rPr>
        <w:t>Vaheesan</w:t>
      </w:r>
      <w:proofErr w:type="spellEnd"/>
      <w:r w:rsidRPr="00A54120">
        <w:rPr>
          <w:rFonts w:asciiTheme="minorHAnsi" w:hAnsiTheme="minorHAnsi" w:cstheme="minorHAnsi"/>
        </w:rPr>
        <w:t xml:space="preserve">, “The Twilight of the Technocrats’ Monopoly on </w:t>
      </w:r>
      <w:proofErr w:type="gramStart"/>
      <w:r w:rsidRPr="00A54120">
        <w:rPr>
          <w:rFonts w:asciiTheme="minorHAnsi" w:hAnsiTheme="minorHAnsi" w:cstheme="minorHAnsi"/>
        </w:rPr>
        <w:t>Antitrust?,</w:t>
      </w:r>
      <w:proofErr w:type="gramEnd"/>
      <w:r w:rsidRPr="00A54120">
        <w:rPr>
          <w:rFonts w:asciiTheme="minorHAnsi" w:hAnsiTheme="minorHAnsi" w:cstheme="minorHAnsi"/>
        </w:rPr>
        <w:t xml:space="preserve">” The Yale Law Journal Forum, 6/4/18, </w:t>
      </w:r>
      <w:hyperlink r:id="rId9" w:history="1">
        <w:r w:rsidRPr="00A54120">
          <w:rPr>
            <w:rFonts w:asciiTheme="minorHAnsi" w:hAnsiTheme="minorHAnsi" w:cstheme="minorHAnsi"/>
          </w:rPr>
          <w:t>https://www.yalelawjournal.org/pdf/Vaheesan_ir9dchg8.pdf</w:t>
        </w:r>
      </w:hyperlink>
      <w:r w:rsidRPr="00A54120">
        <w:rPr>
          <w:rFonts w:asciiTheme="minorHAnsi" w:hAnsiTheme="minorHAnsi" w:cstheme="minorHAnsi"/>
        </w:rPr>
        <w:t>.</w:t>
      </w:r>
    </w:p>
    <w:p w14:paraId="34EE9338"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ii. </w:t>
      </w:r>
      <w:r w:rsidRPr="00A54120">
        <w:rPr>
          <w:rFonts w:asciiTheme="minorHAnsi" w:hAnsiTheme="minorHAnsi" w:cstheme="minorHAnsi"/>
          <w:b/>
          <w:iCs/>
          <w:u w:val="single"/>
        </w:rPr>
        <w:t>antitrust law is not and cannot be “apolitical”</w:t>
      </w:r>
    </w:p>
    <w:p w14:paraId="3F9293C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Antitrust law is unavoidably political</w:t>
      </w:r>
      <w:r w:rsidRPr="00A54120">
        <w:rPr>
          <w:rFonts w:asciiTheme="minorHAnsi" w:hAnsiTheme="minorHAnsi" w:cstheme="minorHAnsi"/>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A54120">
        <w:rPr>
          <w:rFonts w:asciiTheme="minorHAnsi" w:hAnsiTheme="minorHAnsi" w:cstheme="minorHAnsi"/>
          <w:u w:val="single"/>
        </w:rPr>
        <w:t xml:space="preserve">In designing a body of law, </w:t>
      </w:r>
      <w:r w:rsidRPr="00A54120">
        <w:rPr>
          <w:rFonts w:asciiTheme="minorHAnsi" w:hAnsiTheme="minorHAnsi" w:cstheme="minorHAnsi"/>
          <w:highlight w:val="green"/>
          <w:u w:val="single"/>
        </w:rPr>
        <w:t>Congress</w:t>
      </w:r>
      <w:r w:rsidRPr="00A54120">
        <w:rPr>
          <w:rFonts w:asciiTheme="minorHAnsi" w:hAnsiTheme="minorHAnsi" w:cstheme="minorHAnsi"/>
          <w:u w:val="single"/>
        </w:rPr>
        <w:t xml:space="preserve">, federal agencies, </w:t>
      </w:r>
      <w:r w:rsidRPr="00A54120">
        <w:rPr>
          <w:rFonts w:asciiTheme="minorHAnsi" w:hAnsiTheme="minorHAnsi" w:cstheme="minorHAnsi"/>
          <w:highlight w:val="green"/>
          <w:u w:val="single"/>
        </w:rPr>
        <w:t xml:space="preserve">and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courts must answer</w:t>
      </w:r>
      <w:r w:rsidRPr="00A54120">
        <w:rPr>
          <w:rFonts w:asciiTheme="minorHAnsi" w:hAnsiTheme="minorHAnsi" w:cstheme="minorHAnsi"/>
          <w:u w:val="single"/>
        </w:rPr>
        <w:t xml:space="preserve"> the </w:t>
      </w:r>
      <w:r w:rsidRPr="00A54120">
        <w:rPr>
          <w:rFonts w:asciiTheme="minorHAnsi" w:hAnsiTheme="minorHAnsi" w:cstheme="minorHAnsi"/>
          <w:b/>
          <w:iCs/>
          <w:u w:val="single"/>
        </w:rPr>
        <w:t>basic questions</w:t>
      </w:r>
      <w:r w:rsidRPr="00A54120">
        <w:rPr>
          <w:rFonts w:asciiTheme="minorHAnsi" w:hAnsiTheme="minorHAnsi" w:cstheme="minorHAnsi"/>
          <w:u w:val="single"/>
        </w:rPr>
        <w:t xml:space="preserve"> of </w:t>
      </w:r>
      <w:r w:rsidRPr="00A54120">
        <w:rPr>
          <w:rFonts w:asciiTheme="minorHAnsi" w:hAnsiTheme="minorHAnsi" w:cstheme="minorHAnsi"/>
          <w:b/>
          <w:iCs/>
          <w:highlight w:val="green"/>
          <w:u w:val="single"/>
        </w:rPr>
        <w:t>whom the law benefits</w:t>
      </w:r>
      <w:r w:rsidRPr="00A54120">
        <w:rPr>
          <w:rFonts w:asciiTheme="minorHAnsi" w:hAnsiTheme="minorHAnsi" w:cstheme="minorHAnsi"/>
          <w:u w:val="single"/>
        </w:rPr>
        <w:t xml:space="preserve"> and to what end</w:t>
      </w:r>
      <w:r w:rsidRPr="00A54120">
        <w:rPr>
          <w:rFonts w:asciiTheme="minorHAnsi" w:hAnsiTheme="minorHAnsi" w:cstheme="minorHAnsi"/>
          <w:sz w:val="16"/>
        </w:rPr>
        <w:t xml:space="preserve">. Answering these questions inherently requires moral </w:t>
      </w:r>
      <w:r w:rsidRPr="00A54120">
        <w:rPr>
          <w:rFonts w:asciiTheme="minorHAnsi" w:hAnsiTheme="minorHAnsi" w:cstheme="minorHAnsi"/>
          <w:highlight w:val="green"/>
          <w:u w:val="single"/>
        </w:rPr>
        <w:t>and</w:t>
      </w:r>
      <w:r w:rsidRPr="00A54120">
        <w:rPr>
          <w:rFonts w:asciiTheme="minorHAnsi" w:hAnsiTheme="minorHAnsi" w:cstheme="minorHAnsi"/>
          <w:sz w:val="16"/>
        </w:rPr>
        <w:t xml:space="preserve"> political judgments. These fundamental questions do not have a single “correct” answer and cannot be resolved through “neutral” methods or decided with an “apolitical” answer.23</w:t>
      </w:r>
    </w:p>
    <w:p w14:paraId="753CEBBF"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A54120">
        <w:rPr>
          <w:rFonts w:asciiTheme="minorHAnsi" w:hAnsiTheme="minorHAnsi" w:cstheme="minorHAnsi"/>
          <w:u w:val="single"/>
        </w:rPr>
        <w:t xml:space="preserve">Rather than aspire for an impossible utopia of “apolitical” antitrust, we must decide </w:t>
      </w:r>
      <w:r w:rsidRPr="00A54120">
        <w:rPr>
          <w:rFonts w:asciiTheme="minorHAnsi" w:hAnsiTheme="minorHAnsi" w:cstheme="minorHAnsi"/>
          <w:highlight w:val="green"/>
          <w:u w:val="single"/>
        </w:rPr>
        <w:t>who should determine</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political content</w:t>
      </w:r>
      <w:r w:rsidRPr="00A54120">
        <w:rPr>
          <w:rFonts w:asciiTheme="minorHAnsi" w:hAnsiTheme="minorHAnsi" w:cstheme="minorHAnsi"/>
          <w:u w:val="single"/>
        </w:rPr>
        <w:t xml:space="preserve"> of the field—democratically-elected representatives or unelected executive branch officials and judges.</w:t>
      </w:r>
    </w:p>
    <w:p w14:paraId="3D2CFB2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A. Markets Cannot Be Divorced from Politics</w:t>
      </w:r>
    </w:p>
    <w:p w14:paraId="01AB7E8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A market economy is the product of extensive state action and so is inevitably political</w:t>
      </w:r>
      <w:r w:rsidRPr="00A54120">
        <w:rPr>
          <w:rFonts w:asciiTheme="minorHAnsi" w:hAnsiTheme="minorHAnsi" w:cstheme="minorHAnsi"/>
          <w:u w:val="single"/>
        </w:rPr>
        <w:t xml:space="preserve">. The </w:t>
      </w:r>
      <w:r w:rsidRPr="00A54120">
        <w:rPr>
          <w:rFonts w:asciiTheme="minorHAnsi" w:hAnsiTheme="minorHAnsi" w:cstheme="minorHAnsi"/>
          <w:b/>
          <w:iCs/>
          <w:u w:val="single"/>
        </w:rPr>
        <w:t>conception of the market as a “spontaneous order”</w:t>
      </w:r>
      <w:r w:rsidRPr="00A54120">
        <w:rPr>
          <w:rFonts w:asciiTheme="minorHAnsi" w:hAnsiTheme="minorHAnsi" w:cstheme="minorHAnsi"/>
          <w:u w:val="single"/>
        </w:rPr>
        <w:t xml:space="preserve"> is a useful construct for </w:t>
      </w:r>
      <w:r w:rsidRPr="00A54120">
        <w:rPr>
          <w:rFonts w:asciiTheme="minorHAnsi" w:hAnsiTheme="minorHAnsi" w:cstheme="minorHAnsi"/>
          <w:b/>
          <w:iCs/>
          <w:u w:val="single"/>
        </w:rPr>
        <w:t>defenders of the status quo</w:t>
      </w:r>
      <w:r w:rsidRPr="00A54120">
        <w:rPr>
          <w:rFonts w:asciiTheme="minorHAnsi" w:hAnsiTheme="minorHAnsi" w:cstheme="minorHAnsi"/>
          <w:u w:val="single"/>
        </w:rPr>
        <w:t xml:space="preserve"> because it lends </w:t>
      </w:r>
      <w:r w:rsidRPr="00A54120">
        <w:rPr>
          <w:rFonts w:asciiTheme="minorHAnsi" w:hAnsiTheme="minorHAnsi" w:cstheme="minorHAnsi"/>
          <w:b/>
          <w:iCs/>
          <w:u w:val="single"/>
        </w:rPr>
        <w:t>legitimacy to the current order</w:t>
      </w:r>
      <w:r w:rsidRPr="00A54120">
        <w:rPr>
          <w:rFonts w:asciiTheme="minorHAnsi" w:hAnsiTheme="minorHAnsi" w:cstheme="minorHAnsi"/>
          <w:u w:val="single"/>
        </w:rPr>
        <w:t xml:space="preserve"> and </w:t>
      </w:r>
      <w:r w:rsidRPr="00A54120">
        <w:rPr>
          <w:rFonts w:asciiTheme="minorHAnsi" w:hAnsiTheme="minorHAnsi" w:cstheme="minorHAnsi"/>
          <w:b/>
          <w:iCs/>
          <w:u w:val="single"/>
        </w:rPr>
        <w:t>suggests that intervention is futile</w:t>
      </w:r>
      <w:r w:rsidRPr="00A54120">
        <w:rPr>
          <w:rFonts w:asciiTheme="minorHAnsi" w:hAnsiTheme="minorHAnsi" w:cstheme="minorHAnsi"/>
          <w:sz w:val="16"/>
        </w:rPr>
        <w:t xml:space="preserve">.24 </w:t>
      </w:r>
      <w:r w:rsidRPr="00A54120">
        <w:rPr>
          <w:rFonts w:asciiTheme="minorHAnsi" w:hAnsiTheme="minorHAnsi" w:cstheme="minorHAnsi"/>
          <w:u w:val="single"/>
        </w:rPr>
        <w:t>This model</w:t>
      </w:r>
      <w:r w:rsidRPr="00A54120">
        <w:rPr>
          <w:rFonts w:asciiTheme="minorHAnsi" w:hAnsiTheme="minorHAnsi" w:cstheme="minorHAnsi"/>
          <w:sz w:val="16"/>
        </w:rPr>
        <w:t xml:space="preserve">, however, </w:t>
      </w:r>
      <w:r w:rsidRPr="00A54120">
        <w:rPr>
          <w:rFonts w:asciiTheme="minorHAnsi" w:hAnsiTheme="minorHAnsi" w:cstheme="minorHAnsi"/>
          <w:u w:val="single"/>
        </w:rPr>
        <w:t xml:space="preserve">is a </w:t>
      </w:r>
      <w:r w:rsidRPr="00A54120">
        <w:rPr>
          <w:rFonts w:asciiTheme="minorHAnsi" w:hAnsiTheme="minorHAnsi" w:cstheme="minorHAnsi"/>
          <w:b/>
          <w:iCs/>
          <w:u w:val="single"/>
        </w:rPr>
        <w:t>myth</w:t>
      </w:r>
      <w:r w:rsidRPr="00A54120">
        <w:rPr>
          <w:rFonts w:asciiTheme="minorHAnsi" w:hAnsiTheme="minorHAnsi" w:cstheme="minorHAnsi"/>
          <w:u w:val="single"/>
        </w:rPr>
        <w:t xml:space="preserve"> and </w:t>
      </w:r>
      <w:r w:rsidRPr="00A54120">
        <w:rPr>
          <w:rFonts w:asciiTheme="minorHAnsi" w:hAnsiTheme="minorHAnsi" w:cstheme="minorHAnsi"/>
          <w:b/>
          <w:iCs/>
          <w:u w:val="single"/>
        </w:rPr>
        <w:t>bears no correspondence to actual markets</w:t>
      </w:r>
      <w:r w:rsidRPr="00A54120">
        <w:rPr>
          <w:rFonts w:asciiTheme="minorHAnsi" w:hAnsiTheme="minorHAnsi" w:cstheme="minorHAnsi"/>
          <w:sz w:val="16"/>
        </w:rPr>
        <w:t xml:space="preserve">. Most fundamentally, </w:t>
      </w:r>
      <w:r w:rsidRPr="00A54120">
        <w:rPr>
          <w:rFonts w:asciiTheme="minorHAnsi" w:hAnsiTheme="minorHAnsi" w:cstheme="minorHAnsi"/>
          <w:u w:val="single"/>
        </w:rPr>
        <w:t>state action supports a market economy through the creation and protection of property rights25 and the enforcement of contracts</w:t>
      </w:r>
      <w:r w:rsidRPr="00A54120">
        <w:rPr>
          <w:rFonts w:asciiTheme="minorHAnsi" w:hAnsiTheme="minorHAnsi" w:cstheme="minorHAnsi"/>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B22C55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Antitrust law</w:t>
      </w:r>
      <w:r w:rsidRPr="00A54120">
        <w:rPr>
          <w:rFonts w:asciiTheme="minorHAnsi" w:hAnsiTheme="minorHAnsi" w:cstheme="minorHAnsi"/>
          <w:u w:val="single"/>
        </w:rPr>
        <w:t xml:space="preserve">, therefore, </w:t>
      </w:r>
      <w:r w:rsidRPr="00A54120">
        <w:rPr>
          <w:rFonts w:asciiTheme="minorHAnsi" w:hAnsiTheme="minorHAnsi" w:cstheme="minorHAnsi"/>
          <w:highlight w:val="green"/>
          <w:u w:val="single"/>
        </w:rPr>
        <w:t>is</w:t>
      </w:r>
      <w:r w:rsidRPr="00A54120">
        <w:rPr>
          <w:rFonts w:asciiTheme="minorHAnsi" w:hAnsiTheme="minorHAnsi" w:cstheme="minorHAnsi"/>
          <w:u w:val="single"/>
        </w:rPr>
        <w:t xml:space="preserve"> a </w:t>
      </w:r>
      <w:r w:rsidRPr="00A54120">
        <w:rPr>
          <w:rFonts w:asciiTheme="minorHAnsi" w:hAnsiTheme="minorHAnsi" w:cstheme="minorHAnsi"/>
          <w:highlight w:val="green"/>
          <w:u w:val="single"/>
        </w:rPr>
        <w:t>governmental action that shapes</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power of</w:t>
      </w:r>
      <w:r w:rsidRPr="00A54120">
        <w:rPr>
          <w:rFonts w:asciiTheme="minorHAnsi" w:hAnsiTheme="minorHAnsi" w:cstheme="minorHAnsi"/>
          <w:u w:val="single"/>
        </w:rPr>
        <w:t xml:space="preserve"> state-chartered </w:t>
      </w:r>
      <w:r w:rsidRPr="00A54120">
        <w:rPr>
          <w:rFonts w:asciiTheme="minorHAnsi" w:hAnsiTheme="minorHAnsi" w:cstheme="minorHAnsi"/>
          <w:highlight w:val="green"/>
          <w:u w:val="single"/>
        </w:rPr>
        <w:t>corporations and</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scope of their</w:t>
      </w:r>
      <w:r w:rsidRPr="00A54120">
        <w:rPr>
          <w:rFonts w:asciiTheme="minorHAnsi" w:hAnsiTheme="minorHAnsi" w:cstheme="minorHAnsi"/>
          <w:u w:val="single"/>
        </w:rPr>
        <w:t xml:space="preserve"> state-enforced property and contractual </w:t>
      </w:r>
      <w:r w:rsidRPr="00A54120">
        <w:rPr>
          <w:rFonts w:asciiTheme="minorHAnsi" w:hAnsiTheme="minorHAnsi" w:cstheme="minorHAnsi"/>
          <w:highlight w:val="green"/>
          <w:u w:val="single"/>
        </w:rPr>
        <w:t>rights</w:t>
      </w:r>
      <w:r w:rsidRPr="00A54120">
        <w:rPr>
          <w:rFonts w:asciiTheme="minorHAnsi" w:hAnsiTheme="minorHAnsi" w:cstheme="minorHAnsi"/>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6FF92D1D"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Given the foundational role of state action</w:t>
      </w:r>
      <w:r w:rsidRPr="00A54120">
        <w:rPr>
          <w:rFonts w:asciiTheme="minorHAnsi" w:hAnsiTheme="minorHAnsi" w:cstheme="minorHAnsi"/>
          <w:sz w:val="16"/>
        </w:rPr>
        <w:t xml:space="preserve">—and therefore politics—in a market economy, </w:t>
      </w:r>
      <w:r w:rsidRPr="00A54120">
        <w:rPr>
          <w:rFonts w:asciiTheme="minorHAnsi" w:hAnsiTheme="minorHAnsi" w:cstheme="minorHAnsi"/>
          <w:u w:val="single"/>
        </w:rPr>
        <w:t>the choice of objective in antitrust law is not between intervention and nonintervention</w:t>
      </w:r>
      <w:r w:rsidRPr="00A54120">
        <w:rPr>
          <w:rFonts w:asciiTheme="minorHAnsi" w:hAnsiTheme="minorHAnsi" w:cstheme="minorHAnsi"/>
          <w:sz w:val="16"/>
        </w:rPr>
        <w:t xml:space="preserve">. Rather, </w:t>
      </w:r>
      <w:r w:rsidRPr="00A54120">
        <w:rPr>
          <w:rFonts w:asciiTheme="minorHAnsi" w:hAnsiTheme="minorHAnsi" w:cstheme="minorHAnsi"/>
          <w:highlight w:val="green"/>
          <w:u w:val="single"/>
        </w:rPr>
        <w:t>antitrust law must choose between</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different </w:t>
      </w:r>
      <w:r w:rsidRPr="00A54120">
        <w:rPr>
          <w:rFonts w:asciiTheme="minorHAnsi" w:hAnsiTheme="minorHAnsi" w:cstheme="minorHAnsi"/>
          <w:b/>
          <w:iCs/>
          <w:highlight w:val="green"/>
          <w:u w:val="single"/>
        </w:rPr>
        <w:t>con- figurations of state action</w:t>
      </w:r>
      <w:r w:rsidRPr="00A54120">
        <w:rPr>
          <w:rFonts w:asciiTheme="minorHAnsi" w:hAnsiTheme="minorHAnsi" w:cstheme="minorHAnsi"/>
          <w:highlight w:val="green"/>
          <w:u w:val="single"/>
        </w:rPr>
        <w:t xml:space="preserve"> and</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different </w:t>
      </w:r>
      <w:r w:rsidRPr="00A54120">
        <w:rPr>
          <w:rFonts w:asciiTheme="minorHAnsi" w:hAnsiTheme="minorHAnsi" w:cstheme="minorHAnsi"/>
          <w:b/>
          <w:iCs/>
          <w:highlight w:val="green"/>
          <w:u w:val="single"/>
        </w:rPr>
        <w:t>sets of beneficiaries</w:t>
      </w:r>
      <w:r w:rsidRPr="00A54120">
        <w:rPr>
          <w:rFonts w:asciiTheme="minorHAnsi" w:hAnsiTheme="minorHAnsi" w:cstheme="minorHAnsi"/>
          <w:sz w:val="16"/>
        </w:rPr>
        <w:t xml:space="preserve">.29 More concretely, </w:t>
      </w:r>
      <w:r w:rsidRPr="00A54120">
        <w:rPr>
          <w:rFonts w:asciiTheme="minorHAnsi" w:hAnsiTheme="minorHAnsi" w:cstheme="minorHAnsi"/>
          <w:u w:val="single"/>
        </w:rPr>
        <w:t>we must decide</w:t>
      </w:r>
      <w:r w:rsidRPr="00A54120">
        <w:rPr>
          <w:rFonts w:asciiTheme="minorHAnsi" w:hAnsiTheme="minorHAnsi" w:cstheme="minorHAnsi"/>
          <w:sz w:val="16"/>
        </w:rPr>
        <w:t xml:space="preserve">, openly or otherwise, </w:t>
      </w:r>
      <w:r w:rsidRPr="00A54120">
        <w:rPr>
          <w:rFonts w:asciiTheme="minorHAnsi" w:hAnsiTheme="minorHAnsi" w:cstheme="minorHAnsi"/>
          <w:u w:val="single"/>
        </w:rPr>
        <w:t xml:space="preserve">whose </w:t>
      </w:r>
      <w:proofErr w:type="gramStart"/>
      <w:r w:rsidRPr="00A54120">
        <w:rPr>
          <w:rFonts w:asciiTheme="minorHAnsi" w:hAnsiTheme="minorHAnsi" w:cstheme="minorHAnsi"/>
          <w:u w:val="single"/>
        </w:rPr>
        <w:t>interests</w:t>
      </w:r>
      <w:proofErr w:type="gramEnd"/>
      <w:r w:rsidRPr="00A54120">
        <w:rPr>
          <w:rFonts w:asciiTheme="minorHAnsi" w:hAnsiTheme="minorHAnsi" w:cstheme="minorHAnsi"/>
          <w:u w:val="single"/>
        </w:rPr>
        <w:t xml:space="preserve"> antitrust law should protect.</w:t>
      </w:r>
    </w:p>
    <w:p w14:paraId="45449D3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B. The History of Antitrust Law Reveals the Unavoidability of Politics</w:t>
      </w:r>
    </w:p>
    <w:p w14:paraId="744FD4D7"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35A52D19"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Antitrust law today is </w:t>
      </w:r>
      <w:r w:rsidRPr="00A54120">
        <w:rPr>
          <w:rFonts w:asciiTheme="minorHAnsi" w:hAnsiTheme="minorHAnsi" w:cstheme="minorHAnsi"/>
          <w:b/>
          <w:iCs/>
          <w:u w:val="single"/>
        </w:rPr>
        <w:t>qualitatively different</w:t>
      </w:r>
      <w:r w:rsidRPr="00A54120">
        <w:rPr>
          <w:rFonts w:asciiTheme="minorHAnsi" w:hAnsiTheme="minorHAnsi" w:cstheme="minorHAnsi"/>
          <w:u w:val="single"/>
        </w:rPr>
        <w:t xml:space="preserve"> from antitrust law fifty years ago</w:t>
      </w:r>
      <w:r w:rsidRPr="00A54120">
        <w:rPr>
          <w:rFonts w:asciiTheme="minorHAnsi" w:hAnsiTheme="minorHAnsi" w:cstheme="minorHAnsi"/>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A54120">
        <w:rPr>
          <w:rFonts w:asciiTheme="minorHAnsi" w:hAnsiTheme="minorHAnsi" w:cstheme="minorHAnsi"/>
          <w:u w:val="single"/>
        </w:rPr>
        <w:t xml:space="preserve">Recognizing this </w:t>
      </w:r>
      <w:r w:rsidRPr="00A54120">
        <w:rPr>
          <w:rFonts w:asciiTheme="minorHAnsi" w:hAnsiTheme="minorHAnsi" w:cstheme="minorHAnsi"/>
          <w:b/>
          <w:iCs/>
          <w:u w:val="single"/>
        </w:rPr>
        <w:t>goal of decentralization</w:t>
      </w:r>
      <w:r w:rsidRPr="00A54120">
        <w:rPr>
          <w:rFonts w:asciiTheme="minorHAnsi" w:hAnsiTheme="minorHAnsi" w:cstheme="minorHAnsi"/>
          <w:u w:val="single"/>
        </w:rPr>
        <w:t>, the federal judiciary adopted strict limits on business conduct with anticompetitive potential, including mergers36 and exclusionary practices.37</w:t>
      </w:r>
    </w:p>
    <w:p w14:paraId="1CBFEEA0"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Since the late 1970s, however, the Supreme Court, along with the Department of Justice and Federal Trade Commission, has reduced the scope of the antitrust laws. </w:t>
      </w:r>
      <w:r w:rsidRPr="00A54120">
        <w:rPr>
          <w:rFonts w:asciiTheme="minorHAnsi" w:hAnsiTheme="minorHAnsi" w:cstheme="minorHAnsi"/>
          <w:highlight w:val="green"/>
          <w:u w:val="single"/>
        </w:rPr>
        <w:t xml:space="preserve">With a </w:t>
      </w:r>
      <w:r w:rsidRPr="00A54120">
        <w:rPr>
          <w:rFonts w:asciiTheme="minorHAnsi" w:hAnsiTheme="minorHAnsi" w:cstheme="minorHAnsi"/>
          <w:b/>
          <w:iCs/>
          <w:highlight w:val="green"/>
          <w:u w:val="single"/>
        </w:rPr>
        <w:t>rightward shift</w:t>
      </w:r>
      <w:r w:rsidRPr="00A54120">
        <w:rPr>
          <w:rFonts w:asciiTheme="minorHAnsi" w:hAnsiTheme="minorHAnsi" w:cstheme="minorHAnsi"/>
          <w:u w:val="single"/>
        </w:rPr>
        <w:t xml:space="preserve"> in the composition of the Supreme Court under the Nixon Administration and in the leadership at the federal antitrust agencies under the Reagan Administration,38 these </w:t>
      </w:r>
      <w:r w:rsidRPr="00A54120">
        <w:rPr>
          <w:rFonts w:asciiTheme="minorHAnsi" w:hAnsiTheme="minorHAnsi" w:cstheme="minorHAnsi"/>
          <w:highlight w:val="green"/>
          <w:u w:val="single"/>
        </w:rPr>
        <w:t xml:space="preserve">institutions </w:t>
      </w:r>
      <w:r w:rsidRPr="00A54120">
        <w:rPr>
          <w:rFonts w:asciiTheme="minorHAnsi" w:hAnsiTheme="minorHAnsi" w:cstheme="minorHAnsi"/>
          <w:b/>
          <w:iCs/>
          <w:highlight w:val="green"/>
          <w:u w:val="single"/>
        </w:rPr>
        <w:t>curtailed</w:t>
      </w:r>
      <w:r w:rsidRPr="00A54120">
        <w:rPr>
          <w:rFonts w:asciiTheme="minorHAnsi" w:hAnsiTheme="minorHAnsi" w:cstheme="minorHAnsi"/>
          <w:b/>
          <w:iCs/>
          <w:u w:val="single"/>
        </w:rPr>
        <w:t xml:space="preserve"> the reach of </w:t>
      </w:r>
      <w:r w:rsidRPr="00A54120">
        <w:rPr>
          <w:rFonts w:asciiTheme="minorHAnsi" w:hAnsiTheme="minorHAnsi" w:cstheme="minorHAnsi"/>
          <w:b/>
          <w:iCs/>
          <w:highlight w:val="green"/>
          <w:u w:val="single"/>
        </w:rPr>
        <w:t>antitrust</w:t>
      </w:r>
      <w:r w:rsidRPr="00A54120">
        <w:rPr>
          <w:rFonts w:asciiTheme="minorHAnsi" w:hAnsiTheme="minorHAnsi" w:cstheme="minorHAnsi"/>
          <w:b/>
          <w:iCs/>
          <w:u w:val="single"/>
        </w:rPr>
        <w:t xml:space="preserve"> law</w:t>
      </w:r>
      <w:r w:rsidRPr="00A54120">
        <w:rPr>
          <w:rFonts w:asciiTheme="minorHAnsi" w:hAnsiTheme="minorHAnsi" w:cstheme="minorHAnsi"/>
          <w:u w:val="single"/>
        </w:rPr>
        <w:t xml:space="preserve">, scaling back its objectives39 and </w:t>
      </w:r>
      <w:r w:rsidRPr="00A54120">
        <w:rPr>
          <w:rFonts w:asciiTheme="minorHAnsi" w:hAnsiTheme="minorHAnsi" w:cstheme="minorHAnsi"/>
          <w:b/>
          <w:iCs/>
          <w:u w:val="single"/>
        </w:rPr>
        <w:t>rewriting legal doctrine</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to preserve</w:t>
      </w:r>
      <w:r w:rsidRPr="00A54120">
        <w:rPr>
          <w:rFonts w:asciiTheme="minorHAnsi" w:hAnsiTheme="minorHAnsi" w:cstheme="minorHAnsi"/>
          <w:u w:val="single"/>
        </w:rPr>
        <w:t xml:space="preserve"> the autonomy of </w:t>
      </w:r>
      <w:r w:rsidRPr="00A54120">
        <w:rPr>
          <w:rFonts w:asciiTheme="minorHAnsi" w:hAnsiTheme="minorHAnsi" w:cstheme="minorHAnsi"/>
          <w:highlight w:val="green"/>
          <w:u w:val="single"/>
        </w:rPr>
        <w:t>powerful businesses</w:t>
      </w:r>
      <w:r w:rsidRPr="00A54120">
        <w:rPr>
          <w:rFonts w:asciiTheme="minorHAnsi" w:hAnsiTheme="minorHAnsi" w:cstheme="minorHAnsi"/>
          <w:u w:val="single"/>
        </w:rPr>
        <w:t>—all in the name of protecting consumers</w:t>
      </w:r>
      <w:r w:rsidRPr="00A54120">
        <w:rPr>
          <w:rFonts w:asciiTheme="minorHAnsi" w:hAnsiTheme="minorHAnsi" w:cstheme="minorHAnsi"/>
          <w:sz w:val="16"/>
        </w:rPr>
        <w:t>.40</w:t>
      </w:r>
    </w:p>
    <w:p w14:paraId="0A32421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A54120">
        <w:rPr>
          <w:rFonts w:asciiTheme="minorHAnsi" w:hAnsiTheme="minorHAnsi" w:cstheme="minorHAnsi"/>
          <w:u w:val="single"/>
        </w:rPr>
        <w:t xml:space="preserve">the </w:t>
      </w:r>
      <w:r w:rsidRPr="00A54120">
        <w:rPr>
          <w:rFonts w:asciiTheme="minorHAnsi" w:hAnsiTheme="minorHAnsi" w:cstheme="minorHAnsi"/>
          <w:b/>
          <w:iCs/>
          <w:u w:val="single"/>
        </w:rPr>
        <w:t>meaning of consumer welfare is still not settled</w:t>
      </w:r>
      <w:r w:rsidRPr="00A54120">
        <w:rPr>
          <w:rFonts w:asciiTheme="minorHAnsi" w:hAnsiTheme="minorHAnsi" w:cstheme="minorHAnsi"/>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451E87F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Because the objective of antitrust law is thus bound up with political judgments and values, </w:t>
      </w:r>
      <w:r w:rsidRPr="00A54120">
        <w:rPr>
          <w:rFonts w:asciiTheme="minorHAnsi" w:hAnsiTheme="minorHAnsi" w:cstheme="minorHAnsi"/>
          <w:highlight w:val="green"/>
          <w:u w:val="single"/>
        </w:rPr>
        <w:t>seeking</w:t>
      </w:r>
      <w:r w:rsidRPr="00A54120">
        <w:rPr>
          <w:rFonts w:asciiTheme="minorHAnsi" w:hAnsiTheme="minorHAnsi" w:cstheme="minorHAnsi"/>
          <w:u w:val="single"/>
        </w:rPr>
        <w:t xml:space="preserve"> an </w:t>
      </w:r>
      <w:r w:rsidRPr="00A54120">
        <w:rPr>
          <w:rFonts w:asciiTheme="minorHAnsi" w:hAnsiTheme="minorHAnsi" w:cstheme="minorHAnsi"/>
          <w:b/>
          <w:iCs/>
          <w:u w:val="single"/>
        </w:rPr>
        <w:t>“</w:t>
      </w:r>
      <w:r w:rsidRPr="00A54120">
        <w:rPr>
          <w:rFonts w:asciiTheme="minorHAnsi" w:hAnsiTheme="minorHAnsi" w:cstheme="minorHAnsi"/>
          <w:b/>
          <w:iCs/>
          <w:highlight w:val="green"/>
          <w:u w:val="single"/>
        </w:rPr>
        <w:t>apolitical</w:t>
      </w:r>
      <w:r w:rsidRPr="00A54120">
        <w:rPr>
          <w:rFonts w:asciiTheme="minorHAnsi" w:hAnsiTheme="minorHAnsi" w:cstheme="minorHAnsi"/>
          <w:b/>
          <w:iCs/>
          <w:u w:val="single"/>
        </w:rPr>
        <w:t xml:space="preserve">” </w:t>
      </w:r>
      <w:r w:rsidRPr="00A54120">
        <w:rPr>
          <w:rFonts w:asciiTheme="minorHAnsi" w:hAnsiTheme="minorHAnsi" w:cstheme="minorHAnsi"/>
          <w:b/>
          <w:iCs/>
          <w:highlight w:val="green"/>
          <w:u w:val="single"/>
        </w:rPr>
        <w:t>antitrust</w:t>
      </w:r>
      <w:r w:rsidRPr="00A54120">
        <w:rPr>
          <w:rFonts w:asciiTheme="minorHAnsi" w:hAnsiTheme="minorHAnsi" w:cstheme="minorHAnsi"/>
          <w:b/>
          <w:iCs/>
          <w:u w:val="single"/>
        </w:rPr>
        <w:t xml:space="preserve"> jurisprudence</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is</w:t>
      </w:r>
      <w:r w:rsidRPr="00A54120">
        <w:rPr>
          <w:rFonts w:asciiTheme="minorHAnsi" w:hAnsiTheme="minorHAnsi" w:cstheme="minorHAnsi"/>
          <w:u w:val="single"/>
        </w:rPr>
        <w:t xml:space="preserve"> </w:t>
      </w:r>
      <w:r w:rsidRPr="00A54120">
        <w:rPr>
          <w:rFonts w:asciiTheme="minorHAnsi" w:hAnsiTheme="minorHAnsi" w:cstheme="minorHAnsi"/>
          <w:b/>
          <w:iCs/>
          <w:u w:val="single"/>
        </w:rPr>
        <w:t>futile at best</w:t>
      </w:r>
      <w:r w:rsidRPr="00A54120">
        <w:rPr>
          <w:rFonts w:asciiTheme="minorHAnsi" w:hAnsiTheme="minorHAnsi" w:cstheme="minorHAnsi"/>
          <w:u w:val="single"/>
        </w:rPr>
        <w:t xml:space="preserve"> and </w:t>
      </w:r>
      <w:r w:rsidRPr="00A54120">
        <w:rPr>
          <w:rFonts w:asciiTheme="minorHAnsi" w:hAnsiTheme="minorHAnsi" w:cstheme="minorHAnsi"/>
          <w:highlight w:val="green"/>
          <w:u w:val="single"/>
        </w:rPr>
        <w:t xml:space="preserve">a </w:t>
      </w:r>
      <w:r w:rsidRPr="00A54120">
        <w:rPr>
          <w:rFonts w:asciiTheme="minorHAnsi" w:hAnsiTheme="minorHAnsi" w:cstheme="minorHAnsi"/>
          <w:b/>
          <w:iCs/>
          <w:highlight w:val="green"/>
          <w:u w:val="single"/>
        </w:rPr>
        <w:t>cynical effort to conceal political choices</w:t>
      </w:r>
      <w:r w:rsidRPr="00A54120">
        <w:rPr>
          <w:rFonts w:asciiTheme="minorHAnsi" w:hAnsiTheme="minorHAnsi" w:cstheme="minorHAnsi"/>
          <w:b/>
          <w:iCs/>
          <w:u w:val="single"/>
        </w:rPr>
        <w:t xml:space="preserve"> at worst.</w:t>
      </w:r>
      <w:r w:rsidRPr="00A54120">
        <w:rPr>
          <w:rFonts w:asciiTheme="minorHAnsi" w:hAnsiTheme="minorHAnsi" w:cstheme="minorHAnsi"/>
          <w:u w:val="single"/>
        </w:rPr>
        <w:t xml:space="preserve"> </w:t>
      </w:r>
      <w:r w:rsidRPr="00A54120">
        <w:rPr>
          <w:rFonts w:asciiTheme="minorHAnsi" w:hAnsiTheme="minorHAnsi" w:cstheme="minorHAnsi"/>
          <w:sz w:val="16"/>
        </w:rPr>
        <w:t xml:space="preserve">The choice </w:t>
      </w:r>
      <w:proofErr w:type="gramStart"/>
      <w:r w:rsidRPr="00A54120">
        <w:rPr>
          <w:rFonts w:asciiTheme="minorHAnsi" w:hAnsiTheme="minorHAnsi" w:cstheme="minorHAnsi"/>
          <w:sz w:val="16"/>
        </w:rPr>
        <w:t>is not be</w:t>
      </w:r>
      <w:proofErr w:type="gramEnd"/>
      <w:r w:rsidRPr="00A54120">
        <w:rPr>
          <w:rFonts w:asciiTheme="minorHAnsi" w:hAnsiTheme="minorHAnsi" w:cstheme="minorHAnsi"/>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A54120">
        <w:rPr>
          <w:rFonts w:asciiTheme="minorHAnsi" w:hAnsiTheme="minorHAnsi" w:cstheme="minorHAnsi"/>
          <w:sz w:val="16"/>
        </w:rPr>
        <w:t>democratically-elected</w:t>
      </w:r>
      <w:proofErr w:type="gramEnd"/>
      <w:r w:rsidRPr="00A54120">
        <w:rPr>
          <w:rFonts w:asciiTheme="minorHAnsi" w:hAnsiTheme="minorHAnsi" w:cstheme="minorHAnsi"/>
          <w:sz w:val="16"/>
        </w:rPr>
        <w:t xml:space="preserve"> members of Congress should decide this political content.43</w:t>
      </w:r>
    </w:p>
    <w:p w14:paraId="3F538C4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Over the past forty years, </w:t>
      </w:r>
      <w:r w:rsidRPr="00A54120">
        <w:rPr>
          <w:rFonts w:asciiTheme="minorHAnsi" w:hAnsiTheme="minorHAnsi" w:cstheme="minorHAnsi"/>
          <w:b/>
          <w:iCs/>
          <w:highlight w:val="green"/>
          <w:u w:val="single"/>
        </w:rPr>
        <w:t>technocrats</w:t>
      </w:r>
      <w:r w:rsidRPr="00A54120">
        <w:rPr>
          <w:rFonts w:asciiTheme="minorHAnsi" w:hAnsiTheme="minorHAnsi" w:cstheme="minorHAnsi"/>
          <w:b/>
          <w:iCs/>
          <w:u w:val="single"/>
        </w:rPr>
        <w:t xml:space="preserve"> have </w:t>
      </w:r>
      <w:r w:rsidRPr="00A54120">
        <w:rPr>
          <w:rFonts w:asciiTheme="minorHAnsi" w:hAnsiTheme="minorHAnsi" w:cstheme="minorHAnsi"/>
          <w:b/>
          <w:iCs/>
          <w:highlight w:val="green"/>
          <w:u w:val="single"/>
        </w:rPr>
        <w:t>dominated antitrust</w:t>
      </w:r>
      <w:r w:rsidRPr="00A54120">
        <w:rPr>
          <w:rFonts w:asciiTheme="minorHAnsi" w:hAnsiTheme="minorHAnsi" w:cstheme="minorHAnsi"/>
          <w:b/>
          <w:iCs/>
          <w:u w:val="single"/>
        </w:rPr>
        <w:t xml:space="preserve"> law</w:t>
      </w:r>
      <w:r w:rsidRPr="00A54120">
        <w:rPr>
          <w:rFonts w:asciiTheme="minorHAnsi" w:hAnsiTheme="minorHAnsi" w:cstheme="minorHAnsi"/>
          <w:sz w:val="16"/>
        </w:rPr>
        <w:t xml:space="preserve">.44 Leadership at the Department of Justice and Federal Trade Commission as well as Supreme Court Justices have rewritten much of antitrust law.45 </w:t>
      </w:r>
      <w:r w:rsidRPr="00A54120">
        <w:rPr>
          <w:rFonts w:asciiTheme="minorHAnsi" w:hAnsiTheme="minorHAnsi" w:cstheme="minorHAnsi"/>
          <w:u w:val="single"/>
        </w:rPr>
        <w:t xml:space="preserve">They have </w:t>
      </w:r>
      <w:r w:rsidRPr="00A54120">
        <w:rPr>
          <w:rFonts w:asciiTheme="minorHAnsi" w:hAnsiTheme="minorHAnsi" w:cstheme="minorHAnsi"/>
          <w:b/>
          <w:iCs/>
          <w:highlight w:val="green"/>
          <w:u w:val="single"/>
        </w:rPr>
        <w:t>ignored</w:t>
      </w:r>
      <w:r w:rsidRPr="00A54120">
        <w:rPr>
          <w:rFonts w:asciiTheme="minorHAnsi" w:hAnsiTheme="minorHAnsi" w:cstheme="minorHAnsi"/>
          <w:b/>
          <w:iCs/>
          <w:u w:val="single"/>
        </w:rPr>
        <w:t xml:space="preserve"> or distorted the </w:t>
      </w:r>
      <w:r w:rsidRPr="00A54120">
        <w:rPr>
          <w:rFonts w:asciiTheme="minorHAnsi" w:hAnsiTheme="minorHAnsi" w:cstheme="minorHAnsi"/>
          <w:b/>
          <w:iCs/>
          <w:highlight w:val="green"/>
          <w:u w:val="single"/>
        </w:rPr>
        <w:t>legislative histories</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of the antitrust laws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have even </w:t>
      </w:r>
      <w:r w:rsidRPr="00A54120">
        <w:rPr>
          <w:rFonts w:asciiTheme="minorHAnsi" w:hAnsiTheme="minorHAnsi" w:cstheme="minorHAnsi"/>
          <w:highlight w:val="green"/>
          <w:u w:val="single"/>
        </w:rPr>
        <w:t xml:space="preserve">overridden </w:t>
      </w:r>
      <w:r w:rsidRPr="00A54120">
        <w:rPr>
          <w:rFonts w:asciiTheme="minorHAnsi" w:hAnsiTheme="minorHAnsi" w:cstheme="minorHAnsi"/>
          <w:u w:val="single"/>
        </w:rPr>
        <w:t xml:space="preserve">Congress’s </w:t>
      </w:r>
      <w:r w:rsidRPr="00A54120">
        <w:rPr>
          <w:rFonts w:asciiTheme="minorHAnsi" w:hAnsiTheme="minorHAnsi" w:cstheme="minorHAnsi"/>
          <w:highlight w:val="green"/>
          <w:u w:val="single"/>
        </w:rPr>
        <w:t>legislative judgments</w:t>
      </w:r>
      <w:r w:rsidRPr="00A54120">
        <w:rPr>
          <w:rFonts w:asciiTheme="minorHAnsi" w:hAnsiTheme="minorHAnsi" w:cstheme="minorHAnsi"/>
          <w:sz w:val="16"/>
        </w:rPr>
        <w:t>.46 By restricting private antitrust enforcement, the Supreme Court has also limited the ability of ordinary Ameri- cans to influence the content of antitrust law.47</w:t>
      </w:r>
    </w:p>
    <w:p w14:paraId="0339C02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While the antitrust technocrats have been on the march, Congress has been dormant. Its antitrust activities have been confined to secondary issues.48 </w:t>
      </w:r>
      <w:r w:rsidRPr="00A54120">
        <w:rPr>
          <w:rFonts w:asciiTheme="minorHAnsi" w:hAnsiTheme="minorHAnsi" w:cstheme="minorHAnsi"/>
          <w:u w:val="single"/>
        </w:rPr>
        <w:t xml:space="preserve">This combination of </w:t>
      </w:r>
      <w:r w:rsidRPr="00A54120">
        <w:rPr>
          <w:rFonts w:asciiTheme="minorHAnsi" w:hAnsiTheme="minorHAnsi" w:cstheme="minorHAnsi"/>
          <w:b/>
          <w:iCs/>
          <w:u w:val="single"/>
        </w:rPr>
        <w:t xml:space="preserve">technocratic </w:t>
      </w:r>
      <w:proofErr w:type="spellStart"/>
      <w:r w:rsidRPr="00A54120">
        <w:rPr>
          <w:rFonts w:asciiTheme="minorHAnsi" w:hAnsiTheme="minorHAnsi" w:cstheme="minorHAnsi"/>
          <w:b/>
          <w:iCs/>
          <w:u w:val="single"/>
        </w:rPr>
        <w:t>hyperactivism</w:t>
      </w:r>
      <w:proofErr w:type="spellEnd"/>
      <w:r w:rsidRPr="00A54120">
        <w:rPr>
          <w:rFonts w:asciiTheme="minorHAnsi" w:hAnsiTheme="minorHAnsi" w:cstheme="minorHAnsi"/>
          <w:u w:val="single"/>
        </w:rPr>
        <w:t xml:space="preserve"> and </w:t>
      </w:r>
      <w:r w:rsidRPr="00A54120">
        <w:rPr>
          <w:rFonts w:asciiTheme="minorHAnsi" w:hAnsiTheme="minorHAnsi" w:cstheme="minorHAnsi"/>
          <w:b/>
          <w:iCs/>
          <w:u w:val="single"/>
        </w:rPr>
        <w:t>legislative lethargy</w:t>
      </w:r>
      <w:r w:rsidRPr="00A54120">
        <w:rPr>
          <w:rFonts w:asciiTheme="minorHAnsi" w:hAnsiTheme="minorHAnsi" w:cstheme="minorHAnsi"/>
          <w:u w:val="single"/>
        </w:rPr>
        <w:t xml:space="preserve"> has created</w:t>
      </w:r>
      <w:r w:rsidRPr="00A54120">
        <w:rPr>
          <w:rFonts w:asciiTheme="minorHAnsi" w:hAnsiTheme="minorHAnsi" w:cstheme="minorHAnsi"/>
          <w:sz w:val="16"/>
        </w:rPr>
        <w:t xml:space="preserve">, in the words of Harry First and Spencer Waller, </w:t>
      </w:r>
      <w:r w:rsidRPr="00A54120">
        <w:rPr>
          <w:rFonts w:asciiTheme="minorHAnsi" w:hAnsiTheme="minorHAnsi" w:cstheme="minorHAnsi"/>
          <w:u w:val="single"/>
        </w:rPr>
        <w:t>“</w:t>
      </w:r>
      <w:r w:rsidRPr="00A54120">
        <w:rPr>
          <w:rFonts w:asciiTheme="minorHAnsi" w:hAnsiTheme="minorHAnsi" w:cstheme="minorHAnsi"/>
          <w:b/>
          <w:iCs/>
          <w:u w:val="single"/>
        </w:rPr>
        <w:t>an antitrust system captured by lawyers and economists advancing their own self-referential goals, free of political control and economic accountability.”</w:t>
      </w:r>
      <w:r w:rsidRPr="00A54120">
        <w:rPr>
          <w:rFonts w:asciiTheme="minorHAnsi" w:hAnsiTheme="minorHAnsi" w:cstheme="minorHAnsi"/>
          <w:sz w:val="16"/>
        </w:rPr>
        <w:t xml:space="preserve">49 Although </w:t>
      </w:r>
      <w:r w:rsidRPr="00A54120">
        <w:rPr>
          <w:rFonts w:asciiTheme="minorHAnsi" w:hAnsiTheme="minorHAnsi" w:cstheme="minorHAnsi"/>
          <w:u w:val="single"/>
        </w:rPr>
        <w:t xml:space="preserve">proponents of technocratic antitrust may characterize it as “pure” or “scientific,” the reality is quite different as big </w:t>
      </w:r>
      <w:r w:rsidRPr="00A54120">
        <w:rPr>
          <w:rFonts w:asciiTheme="minorHAnsi" w:hAnsiTheme="minorHAnsi" w:cstheme="minorHAnsi"/>
          <w:highlight w:val="green"/>
          <w:u w:val="single"/>
        </w:rPr>
        <w:t>business interests</w:t>
      </w:r>
      <w:r w:rsidRPr="00A54120">
        <w:rPr>
          <w:rFonts w:asciiTheme="minorHAnsi" w:hAnsiTheme="minorHAnsi" w:cstheme="minorHAnsi"/>
          <w:u w:val="single"/>
        </w:rPr>
        <w:t xml:space="preserve"> and their representatives </w:t>
      </w:r>
      <w:r w:rsidRPr="00A54120">
        <w:rPr>
          <w:rFonts w:asciiTheme="minorHAnsi" w:hAnsiTheme="minorHAnsi" w:cstheme="minorHAnsi"/>
          <w:b/>
          <w:iCs/>
          <w:highlight w:val="green"/>
          <w:u w:val="single"/>
        </w:rPr>
        <w:t>dominate debate</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within this cloistered enterprise</w:t>
      </w:r>
      <w:r w:rsidRPr="00A54120">
        <w:rPr>
          <w:rFonts w:asciiTheme="minorHAnsi" w:hAnsiTheme="minorHAnsi" w:cstheme="minorHAnsi"/>
          <w:sz w:val="16"/>
        </w:rPr>
        <w:t>.50</w:t>
      </w:r>
    </w:p>
    <w:p w14:paraId="598CBC9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This congressional indifference to antitrust is not inevitable. Despite pro- longed quietude, </w:t>
      </w:r>
      <w:r w:rsidRPr="00A54120">
        <w:rPr>
          <w:rFonts w:asciiTheme="minorHAnsi" w:hAnsiTheme="minorHAnsi" w:cstheme="minorHAnsi"/>
          <w:u w:val="single"/>
        </w:rPr>
        <w:t>Congress could become an active player in antitrust again</w:t>
      </w:r>
      <w:r w:rsidRPr="00A54120">
        <w:rPr>
          <w:rFonts w:asciiTheme="minorHAnsi" w:hAnsiTheme="minorHAnsi" w:cstheme="minorHAnsi"/>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072C6181"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sz w:val="16"/>
        </w:rPr>
        <w:t xml:space="preserve"> iii. </w:t>
      </w:r>
      <w:r w:rsidRPr="00A54120">
        <w:rPr>
          <w:rFonts w:asciiTheme="minorHAnsi" w:hAnsiTheme="minorHAnsi" w:cstheme="minorHAnsi"/>
          <w:u w:val="single"/>
        </w:rPr>
        <w:t xml:space="preserve">the consumer welfare model is </w:t>
      </w:r>
      <w:r w:rsidRPr="00A54120">
        <w:rPr>
          <w:rFonts w:asciiTheme="minorHAnsi" w:hAnsiTheme="minorHAnsi" w:cstheme="minorHAnsi"/>
          <w:b/>
          <w:iCs/>
          <w:u w:val="single"/>
        </w:rPr>
        <w:t>not anchored in congressional intent</w:t>
      </w:r>
      <w:r w:rsidRPr="00A54120">
        <w:rPr>
          <w:rFonts w:asciiTheme="minorHAnsi" w:hAnsiTheme="minorHAnsi" w:cstheme="minorHAnsi"/>
          <w:u w:val="single"/>
        </w:rPr>
        <w:t xml:space="preserve"> and </w:t>
      </w:r>
      <w:r w:rsidRPr="00A54120">
        <w:rPr>
          <w:rFonts w:asciiTheme="minorHAnsi" w:hAnsiTheme="minorHAnsi" w:cstheme="minorHAnsi"/>
          <w:b/>
          <w:iCs/>
          <w:u w:val="single"/>
        </w:rPr>
        <w:t>reflects a narrow conception of monopoly and oligopoly</w:t>
      </w:r>
    </w:p>
    <w:p w14:paraId="4CA53827"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Given that consumer welfare antitrust is a political choice, this model can be evaluated against alternatives on a level playing field. </w:t>
      </w:r>
      <w:r w:rsidRPr="00A54120">
        <w:rPr>
          <w:rFonts w:asciiTheme="minorHAnsi" w:hAnsiTheme="minorHAnsi" w:cstheme="minorHAnsi"/>
          <w:u w:val="single"/>
        </w:rPr>
        <w:t xml:space="preserve">Consumer welfare is </w:t>
      </w:r>
      <w:r w:rsidRPr="00A54120">
        <w:rPr>
          <w:rFonts w:asciiTheme="minorHAnsi" w:hAnsiTheme="minorHAnsi" w:cstheme="minorHAnsi"/>
          <w:b/>
          <w:iCs/>
          <w:u w:val="single"/>
        </w:rPr>
        <w:t>not “above politics.”</w:t>
      </w:r>
      <w:r w:rsidRPr="00A54120">
        <w:rPr>
          <w:rFonts w:asciiTheme="minorHAnsi" w:hAnsiTheme="minorHAnsi" w:cstheme="minorHAnsi"/>
          <w:u w:val="single"/>
        </w:rPr>
        <w:t xml:space="preserve"> It is a political construct that features at least two serious deficiencies.</w:t>
      </w:r>
      <w:r w:rsidRPr="00A54120">
        <w:rPr>
          <w:rFonts w:asciiTheme="minorHAnsi" w:hAnsiTheme="minorHAnsi" w:cstheme="minorHAnsi"/>
          <w:sz w:val="16"/>
        </w:rPr>
        <w:t xml:space="preserve"> First, </w:t>
      </w:r>
      <w:r w:rsidRPr="00A54120">
        <w:rPr>
          <w:rFonts w:asciiTheme="minorHAnsi" w:hAnsiTheme="minorHAnsi" w:cstheme="minorHAnsi"/>
          <w:u w:val="single"/>
        </w:rPr>
        <w:t xml:space="preserve">the consumer welfare model </w:t>
      </w:r>
      <w:r w:rsidRPr="00A54120">
        <w:rPr>
          <w:rFonts w:asciiTheme="minorHAnsi" w:hAnsiTheme="minorHAnsi" w:cstheme="minorHAnsi"/>
          <w:b/>
          <w:iCs/>
          <w:u w:val="single"/>
        </w:rPr>
        <w:t>contradicts the legislative histories of the principal antitrust statutes</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courts and</w:t>
      </w:r>
      <w:r w:rsidRPr="00A54120">
        <w:rPr>
          <w:rFonts w:asciiTheme="minorHAnsi" w:hAnsiTheme="minorHAnsi" w:cstheme="minorHAnsi"/>
          <w:u w:val="single"/>
        </w:rPr>
        <w:t xml:space="preserve"> federal antitrust </w:t>
      </w:r>
      <w:r w:rsidRPr="00A54120">
        <w:rPr>
          <w:rFonts w:asciiTheme="minorHAnsi" w:hAnsiTheme="minorHAnsi" w:cstheme="minorHAnsi"/>
          <w:highlight w:val="green"/>
          <w:u w:val="single"/>
        </w:rPr>
        <w:t>agencies</w:t>
      </w:r>
      <w:r w:rsidRPr="00A54120">
        <w:rPr>
          <w:rFonts w:asciiTheme="minorHAnsi" w:hAnsiTheme="minorHAnsi" w:cstheme="minorHAnsi"/>
          <w:u w:val="single"/>
        </w:rPr>
        <w:t xml:space="preserve"> have instead </w:t>
      </w:r>
      <w:r w:rsidRPr="00A54120">
        <w:rPr>
          <w:rFonts w:asciiTheme="minorHAnsi" w:hAnsiTheme="minorHAnsi" w:cstheme="minorHAnsi"/>
          <w:highlight w:val="green"/>
          <w:u w:val="single"/>
        </w:rPr>
        <w:t>substituted their own</w:t>
      </w:r>
      <w:r w:rsidRPr="00A54120">
        <w:rPr>
          <w:rFonts w:asciiTheme="minorHAnsi" w:hAnsiTheme="minorHAnsi" w:cstheme="minorHAnsi"/>
          <w:u w:val="single"/>
        </w:rPr>
        <w:t xml:space="preserve"> political </w:t>
      </w:r>
      <w:r w:rsidRPr="00A54120">
        <w:rPr>
          <w:rFonts w:asciiTheme="minorHAnsi" w:hAnsiTheme="minorHAnsi" w:cstheme="minorHAnsi"/>
          <w:highlight w:val="green"/>
          <w:u w:val="single"/>
        </w:rPr>
        <w:t>judgments</w:t>
      </w:r>
      <w:r w:rsidRPr="00A54120">
        <w:rPr>
          <w:rFonts w:asciiTheme="minorHAnsi" w:hAnsiTheme="minorHAnsi" w:cstheme="minorHAnsi"/>
          <w:u w:val="single"/>
        </w:rPr>
        <w:t xml:space="preserve"> for those of Congress</w:t>
      </w:r>
      <w:r w:rsidRPr="00A54120">
        <w:rPr>
          <w:rFonts w:asciiTheme="minorHAnsi" w:hAnsiTheme="minorHAnsi" w:cstheme="minorHAnsi"/>
          <w:sz w:val="16"/>
        </w:rPr>
        <w:t xml:space="preserve">. </w:t>
      </w:r>
      <w:r w:rsidRPr="00A54120">
        <w:rPr>
          <w:rFonts w:asciiTheme="minorHAnsi" w:hAnsiTheme="minorHAnsi" w:cstheme="minorHAnsi"/>
          <w:u w:val="single"/>
        </w:rPr>
        <w:t xml:space="preserve">Second, the consumer welfare model represents an </w:t>
      </w:r>
      <w:r w:rsidRPr="00A54120">
        <w:rPr>
          <w:rFonts w:asciiTheme="minorHAnsi" w:hAnsiTheme="minorHAnsi" w:cstheme="minorHAnsi"/>
          <w:b/>
          <w:iCs/>
          <w:u w:val="single"/>
        </w:rPr>
        <w:t>impoverished understanding of corporate power</w:t>
      </w:r>
      <w:r w:rsidRPr="00A54120">
        <w:rPr>
          <w:rFonts w:asciiTheme="minorHAnsi" w:hAnsiTheme="minorHAnsi" w:cstheme="minorHAnsi"/>
          <w:u w:val="single"/>
        </w:rPr>
        <w:t xml:space="preserve">. It focuses principally on </w:t>
      </w:r>
      <w:r w:rsidRPr="00A54120">
        <w:rPr>
          <w:rFonts w:asciiTheme="minorHAnsi" w:hAnsiTheme="minorHAnsi" w:cstheme="minorHAnsi"/>
          <w:b/>
          <w:iCs/>
          <w:u w:val="single"/>
        </w:rPr>
        <w:t>one aspect of business power</w:t>
      </w:r>
      <w:r w:rsidRPr="00A54120">
        <w:rPr>
          <w:rFonts w:asciiTheme="minorHAnsi" w:hAnsiTheme="minorHAnsi" w:cstheme="minorHAnsi"/>
          <w:u w:val="single"/>
        </w:rPr>
        <w:t>—</w:t>
      </w:r>
      <w:r w:rsidRPr="00A54120">
        <w:rPr>
          <w:rFonts w:asciiTheme="minorHAnsi" w:hAnsiTheme="minorHAnsi" w:cstheme="minorHAnsi"/>
          <w:b/>
          <w:iCs/>
          <w:u w:val="single"/>
        </w:rPr>
        <w:t>power over consumers</w:t>
      </w:r>
      <w:r w:rsidRPr="00A54120">
        <w:rPr>
          <w:rFonts w:asciiTheme="minorHAnsi" w:hAnsiTheme="minorHAnsi" w:cstheme="minorHAnsi"/>
          <w:u w:val="single"/>
        </w:rPr>
        <w:t xml:space="preserve">—and </w:t>
      </w:r>
      <w:r w:rsidRPr="00A54120">
        <w:rPr>
          <w:rFonts w:asciiTheme="minorHAnsi" w:hAnsiTheme="minorHAnsi" w:cstheme="minorHAnsi"/>
          <w:b/>
          <w:iCs/>
          <w:u w:val="single"/>
        </w:rPr>
        <w:t>ignores other critical manifestations</w:t>
      </w:r>
      <w:r w:rsidRPr="00A54120">
        <w:rPr>
          <w:rFonts w:asciiTheme="minorHAnsi" w:hAnsiTheme="minorHAnsi" w:cstheme="minorHAnsi"/>
          <w:u w:val="single"/>
        </w:rPr>
        <w:t>.</w:t>
      </w:r>
    </w:p>
    <w:p w14:paraId="79680309"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Congress’s </w:t>
      </w:r>
      <w:r w:rsidRPr="00A54120">
        <w:rPr>
          <w:rFonts w:asciiTheme="minorHAnsi" w:hAnsiTheme="minorHAnsi" w:cstheme="minorHAnsi"/>
          <w:b/>
          <w:iCs/>
          <w:u w:val="single"/>
        </w:rPr>
        <w:t>original vision for the antitrust laws</w:t>
      </w:r>
      <w:r w:rsidRPr="00A54120">
        <w:rPr>
          <w:rFonts w:asciiTheme="minorHAnsi" w:hAnsiTheme="minorHAnsi" w:cstheme="minorHAnsi"/>
          <w:u w:val="single"/>
        </w:rPr>
        <w:t xml:space="preserve">, one that recognizes both the economic and the political impacts of monopoly, is a </w:t>
      </w:r>
      <w:r w:rsidRPr="00A54120">
        <w:rPr>
          <w:rFonts w:asciiTheme="minorHAnsi" w:hAnsiTheme="minorHAnsi" w:cstheme="minorHAnsi"/>
          <w:b/>
          <w:iCs/>
          <w:u w:val="single"/>
        </w:rPr>
        <w:t>superior alternative</w:t>
      </w:r>
      <w:r w:rsidRPr="00A54120">
        <w:rPr>
          <w:rFonts w:asciiTheme="minorHAnsi" w:hAnsiTheme="minorHAnsi" w:cstheme="minorHAnsi"/>
          <w:u w:val="single"/>
        </w:rPr>
        <w:t xml:space="preserve"> to the consumer welfare philosophy</w:t>
      </w:r>
      <w:r w:rsidRPr="00A54120">
        <w:rPr>
          <w:rFonts w:asciiTheme="minorHAnsi" w:hAnsiTheme="minorHAnsi" w:cstheme="minorHAnsi"/>
          <w:sz w:val="16"/>
        </w:rPr>
        <w:t xml:space="preserve">. As the enforcers and interpreters of statutory law in a democratic polity, </w:t>
      </w:r>
      <w:r w:rsidRPr="00A54120">
        <w:rPr>
          <w:rFonts w:asciiTheme="minorHAnsi" w:hAnsiTheme="minorHAnsi" w:cstheme="minorHAnsi"/>
          <w:u w:val="single"/>
        </w:rPr>
        <w:t>federal antitrust officials and judges should follow the congressional intent underlying the antitrust laws.</w:t>
      </w:r>
      <w:r w:rsidRPr="00A54120">
        <w:rPr>
          <w:rFonts w:asciiTheme="minorHAnsi" w:hAnsiTheme="minorHAnsi" w:cstheme="minorHAnsi"/>
          <w:sz w:val="16"/>
        </w:rPr>
        <w:t xml:space="preserve"> Furthermore, commentators, legislators, and </w:t>
      </w:r>
      <w:r w:rsidRPr="00A54120">
        <w:rPr>
          <w:rFonts w:asciiTheme="minorHAnsi" w:hAnsiTheme="minorHAnsi" w:cstheme="minorHAnsi"/>
          <w:u w:val="single"/>
        </w:rPr>
        <w:t xml:space="preserve">policymakers should recognize that </w:t>
      </w:r>
      <w:r w:rsidRPr="00A54120">
        <w:rPr>
          <w:rFonts w:asciiTheme="minorHAnsi" w:hAnsiTheme="minorHAnsi" w:cstheme="minorHAnsi"/>
          <w:highlight w:val="green"/>
          <w:u w:val="single"/>
        </w:rPr>
        <w:t>controlling</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 xml:space="preserve">power of large businesses </w:t>
      </w:r>
      <w:r w:rsidRPr="00A54120">
        <w:rPr>
          <w:rFonts w:asciiTheme="minorHAnsi" w:hAnsiTheme="minorHAnsi" w:cstheme="minorHAnsi"/>
          <w:u w:val="single"/>
        </w:rPr>
        <w:t xml:space="preserve">over </w:t>
      </w:r>
      <w:r w:rsidRPr="00A54120">
        <w:rPr>
          <w:rFonts w:asciiTheme="minorHAnsi" w:hAnsiTheme="minorHAnsi" w:cstheme="minorHAnsi"/>
          <w:b/>
          <w:iCs/>
          <w:u w:val="single"/>
        </w:rPr>
        <w:t>not only consumers</w:t>
      </w:r>
      <w:r w:rsidRPr="00A54120">
        <w:rPr>
          <w:rFonts w:asciiTheme="minorHAnsi" w:hAnsiTheme="minorHAnsi" w:cstheme="minorHAnsi"/>
          <w:u w:val="single"/>
        </w:rPr>
        <w:t xml:space="preserve"> but also competitors, workers, producers, and citizens </w:t>
      </w:r>
      <w:r w:rsidRPr="00A54120">
        <w:rPr>
          <w:rFonts w:asciiTheme="minorHAnsi" w:hAnsiTheme="minorHAnsi" w:cstheme="minorHAnsi"/>
          <w:highlight w:val="green"/>
          <w:u w:val="single"/>
        </w:rPr>
        <w:t xml:space="preserve">is </w:t>
      </w:r>
      <w:r w:rsidRPr="00A54120">
        <w:rPr>
          <w:rFonts w:asciiTheme="minorHAnsi" w:hAnsiTheme="minorHAnsi" w:cstheme="minorHAnsi"/>
          <w:b/>
          <w:iCs/>
          <w:highlight w:val="green"/>
          <w:u w:val="single"/>
        </w:rPr>
        <w:t>essential for preserving</w:t>
      </w:r>
      <w:r w:rsidRPr="00A54120">
        <w:rPr>
          <w:rFonts w:asciiTheme="minorHAnsi" w:hAnsiTheme="minorHAnsi" w:cstheme="minorHAnsi"/>
          <w:b/>
          <w:iCs/>
          <w:u w:val="single"/>
        </w:rPr>
        <w:t xml:space="preserve"> at least a modicum of </w:t>
      </w:r>
      <w:r w:rsidRPr="00A54120">
        <w:rPr>
          <w:rFonts w:asciiTheme="minorHAnsi" w:hAnsiTheme="minorHAnsi" w:cstheme="minorHAnsi"/>
          <w:b/>
          <w:iCs/>
          <w:highlight w:val="green"/>
          <w:u w:val="single"/>
        </w:rPr>
        <w:t>economic and political equality</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in a democratic society. </w:t>
      </w:r>
    </w:p>
    <w:p w14:paraId="26496C6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A. In Passing the Antitrust Laws, Congress Expressed Aims Much Broader than Consumer Welfare</w:t>
      </w:r>
    </w:p>
    <w:p w14:paraId="69D16AAF"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 consumer welfare model of antitrust is </w:t>
      </w:r>
      <w:r w:rsidRPr="00A54120">
        <w:rPr>
          <w:rFonts w:asciiTheme="minorHAnsi" w:hAnsiTheme="minorHAnsi" w:cstheme="minorHAnsi"/>
          <w:b/>
          <w:iCs/>
          <w:u w:val="single"/>
        </w:rPr>
        <w:t>not true to the intent of Congress</w:t>
      </w:r>
      <w:r w:rsidRPr="00A54120">
        <w:rPr>
          <w:rFonts w:asciiTheme="minorHAnsi" w:hAnsiTheme="minorHAnsi" w:cstheme="minorHAnsi"/>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A54120">
        <w:rPr>
          <w:rFonts w:asciiTheme="minorHAnsi" w:hAnsiTheme="minorHAnsi" w:cstheme="minorHAnsi"/>
          <w:u w:val="single"/>
        </w:rPr>
        <w:t xml:space="preserve">Congress originally sought to structure markets to </w:t>
      </w:r>
      <w:r w:rsidRPr="00A54120">
        <w:rPr>
          <w:rFonts w:asciiTheme="minorHAnsi" w:hAnsiTheme="minorHAnsi" w:cstheme="minorHAnsi"/>
          <w:b/>
          <w:iCs/>
          <w:u w:val="single"/>
        </w:rPr>
        <w:t>advance the interests of ordinary Americans in multiple capacities, not just as consumers</w:t>
      </w:r>
      <w:r w:rsidRPr="00A54120">
        <w:rPr>
          <w:rFonts w:asciiTheme="minorHAnsi" w:hAnsiTheme="minorHAnsi" w:cstheme="minorHAnsi"/>
          <w:sz w:val="16"/>
        </w:rPr>
        <w:t xml:space="preserve">. </w:t>
      </w:r>
      <w:r w:rsidRPr="00A54120">
        <w:rPr>
          <w:rFonts w:asciiTheme="minorHAnsi" w:hAnsiTheme="minorHAnsi" w:cstheme="minorHAnsi"/>
          <w:u w:val="single"/>
        </w:rPr>
        <w:t>Consumer welfare antitrust reflects</w:t>
      </w:r>
      <w:r w:rsidRPr="00A54120">
        <w:rPr>
          <w:rFonts w:asciiTheme="minorHAnsi" w:hAnsiTheme="minorHAnsi" w:cstheme="minorHAnsi"/>
          <w:sz w:val="16"/>
        </w:rPr>
        <w:t xml:space="preserve">, at best, </w:t>
      </w:r>
      <w:r w:rsidRPr="00A54120">
        <w:rPr>
          <w:rFonts w:asciiTheme="minorHAnsi" w:hAnsiTheme="minorHAnsi" w:cstheme="minorHAnsi"/>
          <w:u w:val="single"/>
        </w:rPr>
        <w:t xml:space="preserve">a </w:t>
      </w:r>
      <w:r w:rsidRPr="00A54120">
        <w:rPr>
          <w:rFonts w:asciiTheme="minorHAnsi" w:hAnsiTheme="minorHAnsi" w:cstheme="minorHAnsi"/>
          <w:b/>
          <w:iCs/>
          <w:u w:val="single"/>
        </w:rPr>
        <w:t>selective reading</w:t>
      </w:r>
      <w:r w:rsidRPr="00A54120">
        <w:rPr>
          <w:rFonts w:asciiTheme="minorHAnsi" w:hAnsiTheme="minorHAnsi" w:cstheme="minorHAnsi"/>
          <w:u w:val="single"/>
        </w:rPr>
        <w:t xml:space="preserve"> of this legislative history and, at worst, an </w:t>
      </w:r>
      <w:r w:rsidRPr="00A54120">
        <w:rPr>
          <w:rFonts w:asciiTheme="minorHAnsi" w:hAnsiTheme="minorHAnsi" w:cstheme="minorHAnsi"/>
          <w:b/>
          <w:iCs/>
          <w:u w:val="single"/>
        </w:rPr>
        <w:t>intentional distortion of this historical record</w:t>
      </w:r>
      <w:r w:rsidRPr="00A54120">
        <w:rPr>
          <w:rFonts w:asciiTheme="minorHAnsi" w:hAnsiTheme="minorHAnsi" w:cstheme="minorHAnsi"/>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21F6BAA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A54120">
        <w:rPr>
          <w:rFonts w:asciiTheme="minorHAnsi" w:hAnsiTheme="minorHAnsi" w:cstheme="minorHAnsi"/>
          <w:u w:val="single"/>
        </w:rPr>
        <w:t>Congress aimed to protect another important group of market participants: competitors</w:t>
      </w:r>
      <w:r w:rsidRPr="00A54120">
        <w:rPr>
          <w:rFonts w:asciiTheme="minorHAnsi" w:hAnsiTheme="minorHAnsi" w:cstheme="minorHAnsi"/>
          <w:sz w:val="16"/>
        </w:rPr>
        <w:t xml:space="preserve">. In enacting the antitrust statutes, </w:t>
      </w:r>
      <w:r w:rsidRPr="00A54120">
        <w:rPr>
          <w:rFonts w:asciiTheme="minorHAnsi" w:hAnsiTheme="minorHAnsi" w:cstheme="minorHAnsi"/>
          <w:u w:val="single"/>
        </w:rPr>
        <w:t>Congress sought to restrain large businesses from using their power to exclude rivals</w:t>
      </w:r>
      <w:r w:rsidRPr="00A54120">
        <w:rPr>
          <w:rFonts w:asciiTheme="minorHAnsi" w:hAnsiTheme="minorHAnsi" w:cstheme="minorHAnsi"/>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A54120">
        <w:rPr>
          <w:rFonts w:asciiTheme="minorHAnsi" w:hAnsiTheme="minorHAnsi" w:cstheme="minorHAnsi"/>
          <w:sz w:val="16"/>
        </w:rPr>
        <w:t>i</w:t>
      </w:r>
      <w:proofErr w:type="spellEnd"/>
      <w:r w:rsidRPr="00A54120">
        <w:rPr>
          <w:rFonts w:asciiTheme="minorHAnsi" w:hAnsiTheme="minorHAnsi" w:cstheme="minorHAnsi"/>
          <w:sz w:val="16"/>
        </w:rPr>
        <w:t>]f we will not endure a king as a political power[,] we should not endure a king over the production, transportation, and sale of any of the necessaries of life.”61</w:t>
      </w:r>
    </w:p>
    <w:p w14:paraId="116374E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 </w:t>
      </w:r>
      <w:r w:rsidRPr="00A54120">
        <w:rPr>
          <w:rFonts w:asciiTheme="minorHAnsi" w:hAnsiTheme="minorHAnsi" w:cstheme="minorHAnsi"/>
          <w:b/>
          <w:iCs/>
          <w:u w:val="single"/>
        </w:rPr>
        <w:t>The Consumer Welfare Model Reflects an Impoverished Understanding of Corporate Power</w:t>
      </w:r>
    </w:p>
    <w:p w14:paraId="2F88B2C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Focusing solely on harms to consumers and sellers, the consumer welfare model embodies an </w:t>
      </w:r>
      <w:r w:rsidRPr="00A54120">
        <w:rPr>
          <w:rFonts w:asciiTheme="minorHAnsi" w:hAnsiTheme="minorHAnsi" w:cstheme="minorHAnsi"/>
          <w:b/>
          <w:iCs/>
          <w:u w:val="single"/>
        </w:rPr>
        <w:t>emaciated conception of corporate power</w:t>
      </w:r>
      <w:r w:rsidRPr="00A54120">
        <w:rPr>
          <w:rFonts w:asciiTheme="minorHAnsi" w:hAnsiTheme="minorHAnsi" w:cstheme="minorHAnsi"/>
          <w:sz w:val="16"/>
        </w:rPr>
        <w:t xml:space="preserve">. With its foundation in neoclassical economics, </w:t>
      </w:r>
      <w:r w:rsidRPr="00A54120">
        <w:rPr>
          <w:rFonts w:asciiTheme="minorHAnsi" w:hAnsiTheme="minorHAnsi" w:cstheme="minorHAnsi"/>
          <w:u w:val="single"/>
        </w:rPr>
        <w:t xml:space="preserve">the consumer welfare model </w:t>
      </w:r>
      <w:r w:rsidRPr="00A54120">
        <w:rPr>
          <w:rFonts w:asciiTheme="minorHAnsi" w:hAnsiTheme="minorHAnsi" w:cstheme="minorHAnsi"/>
          <w:b/>
          <w:iCs/>
          <w:u w:val="single"/>
        </w:rPr>
        <w:t>privileges short- term consumer interests</w:t>
      </w:r>
      <w:r w:rsidRPr="00A54120">
        <w:rPr>
          <w:rFonts w:asciiTheme="minorHAnsi" w:hAnsiTheme="minorHAnsi" w:cstheme="minorHAnsi"/>
          <w:u w:val="single"/>
        </w:rPr>
        <w:t>. The neoclassical representation of the market</w:t>
      </w:r>
      <w:r w:rsidRPr="00A54120">
        <w:rPr>
          <w:rFonts w:asciiTheme="minorHAnsi" w:hAnsiTheme="minorHAnsi" w:cstheme="minorHAnsi"/>
          <w:sz w:val="16"/>
        </w:rPr>
        <w:t>—commonly known through supply-and-demand diagrams—</w:t>
      </w:r>
      <w:r w:rsidRPr="00A54120">
        <w:rPr>
          <w:rFonts w:asciiTheme="minorHAnsi" w:hAnsiTheme="minorHAnsi" w:cstheme="minorHAnsi"/>
          <w:u w:val="single"/>
        </w:rPr>
        <w:t xml:space="preserve">presents a static picture of a market and </w:t>
      </w:r>
      <w:r w:rsidRPr="00A54120">
        <w:rPr>
          <w:rFonts w:asciiTheme="minorHAnsi" w:hAnsiTheme="minorHAnsi" w:cstheme="minorHAnsi"/>
          <w:b/>
          <w:iCs/>
          <w:u w:val="single"/>
        </w:rPr>
        <w:t>does not account for long-term dynamics</w:t>
      </w:r>
      <w:r w:rsidRPr="00A54120">
        <w:rPr>
          <w:rFonts w:asciiTheme="minorHAnsi" w:hAnsiTheme="minorHAnsi" w:cstheme="minorHAnsi"/>
          <w:sz w:val="16"/>
        </w:rPr>
        <w:t xml:space="preserve">. As the default analytical guide for consumer welfare antitrust, </w:t>
      </w:r>
      <w:r w:rsidRPr="00A54120">
        <w:rPr>
          <w:rFonts w:asciiTheme="minorHAnsi" w:hAnsiTheme="minorHAnsi" w:cstheme="minorHAnsi"/>
          <w:u w:val="single"/>
        </w:rPr>
        <w:t>the neoclassical mode</w:t>
      </w:r>
      <w:r w:rsidRPr="00A54120">
        <w:rPr>
          <w:rFonts w:asciiTheme="minorHAnsi" w:hAnsiTheme="minorHAnsi" w:cstheme="minorHAnsi"/>
          <w:sz w:val="16"/>
        </w:rPr>
        <w:t xml:space="preserve">l, with its focus on quantification, </w:t>
      </w:r>
      <w:r w:rsidRPr="00A54120">
        <w:rPr>
          <w:rFonts w:asciiTheme="minorHAnsi" w:hAnsiTheme="minorHAnsi" w:cstheme="minorHAnsi"/>
          <w:b/>
          <w:iCs/>
          <w:u w:val="single"/>
        </w:rPr>
        <w:t>prizes short-term price harms</w:t>
      </w:r>
      <w:r w:rsidRPr="00A54120">
        <w:rPr>
          <w:rFonts w:asciiTheme="minorHAnsi" w:hAnsiTheme="minorHAnsi" w:cstheme="minorHAnsi"/>
          <w:u w:val="single"/>
        </w:rPr>
        <w:t xml:space="preserve"> to consumers and sellers and </w:t>
      </w:r>
      <w:r w:rsidRPr="00A54120">
        <w:rPr>
          <w:rFonts w:asciiTheme="minorHAnsi" w:hAnsiTheme="minorHAnsi" w:cstheme="minorHAnsi"/>
          <w:b/>
          <w:iCs/>
          <w:u w:val="single"/>
        </w:rPr>
        <w:t>discounts longer-term injuries</w:t>
      </w:r>
      <w:r w:rsidRPr="00A54120">
        <w:rPr>
          <w:rFonts w:asciiTheme="minorHAnsi" w:hAnsiTheme="minorHAnsi" w:cstheme="minorHAnsi"/>
          <w:sz w:val="16"/>
        </w:rPr>
        <w:t>.62</w:t>
      </w:r>
    </w:p>
    <w:p w14:paraId="2A3EAB72"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Furthermore</w:t>
      </w:r>
      <w:r w:rsidRPr="00A54120">
        <w:rPr>
          <w:rFonts w:asciiTheme="minorHAnsi" w:hAnsiTheme="minorHAnsi" w:cstheme="minorHAnsi"/>
          <w:u w:val="single"/>
        </w:rPr>
        <w:t xml:space="preserve">, the consumer welfare model </w:t>
      </w:r>
      <w:r w:rsidRPr="00A54120">
        <w:rPr>
          <w:rFonts w:asciiTheme="minorHAnsi" w:hAnsiTheme="minorHAnsi" w:cstheme="minorHAnsi"/>
          <w:b/>
          <w:iCs/>
          <w:u w:val="single"/>
        </w:rPr>
        <w:t>legitimizes the existing distribution of resources</w:t>
      </w:r>
      <w:r w:rsidRPr="00A54120">
        <w:rPr>
          <w:rFonts w:asciiTheme="minorHAnsi" w:hAnsiTheme="minorHAnsi" w:cstheme="minorHAnsi"/>
          <w:u w:val="single"/>
        </w:rPr>
        <w:t xml:space="preserve"> by focusing on change to the status quo. Current antitrust law measures consumer welfare by changes in prices paid;</w:t>
      </w:r>
      <w:r w:rsidRPr="00A54120">
        <w:rPr>
          <w:rFonts w:asciiTheme="minorHAnsi" w:hAnsiTheme="minorHAnsi" w:cstheme="minorHAnsi"/>
          <w:sz w:val="16"/>
        </w:rPr>
        <w:t xml:space="preserve"> what a person can pay, though, depends on both her willingness-to-pay for goods and services and her existing wealth. </w:t>
      </w:r>
      <w:r w:rsidRPr="00A54120">
        <w:rPr>
          <w:rFonts w:asciiTheme="minorHAnsi" w:hAnsiTheme="minorHAnsi" w:cstheme="minorHAnsi"/>
          <w:u w:val="single"/>
        </w:rPr>
        <w:t>By this definition, a rich person who pays more for a luxury good due to a cartel suffers an antitrust harm, but a poor person who has no income and is unable to afford necessities cannot suffer antitrust harm from a monopoly</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A we</w:t>
      </w:r>
      <w:r w:rsidRPr="00A54120">
        <w:rPr>
          <w:rFonts w:asciiTheme="minorHAnsi" w:hAnsiTheme="minorHAnsi" w:cstheme="minorHAnsi"/>
          <w:b/>
          <w:iCs/>
          <w:highlight w:val="green"/>
          <w:u w:val="single"/>
        </w:rPr>
        <w:t>althy consumer commands power</w:t>
      </w:r>
      <w:r w:rsidRPr="00A54120">
        <w:rPr>
          <w:rFonts w:asciiTheme="minorHAnsi" w:hAnsiTheme="minorHAnsi" w:cstheme="minorHAnsi"/>
          <w:b/>
          <w:iCs/>
          <w:u w:val="single"/>
        </w:rPr>
        <w:t xml:space="preserve"> in the market</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a </w:t>
      </w:r>
      <w:r w:rsidRPr="00A54120">
        <w:rPr>
          <w:rFonts w:asciiTheme="minorHAnsi" w:hAnsiTheme="minorHAnsi" w:cstheme="minorHAnsi"/>
          <w:b/>
          <w:iCs/>
          <w:highlight w:val="green"/>
          <w:u w:val="single"/>
        </w:rPr>
        <w:t>poor consumer</w:t>
      </w:r>
      <w:r w:rsidRPr="00A54120">
        <w:rPr>
          <w:rFonts w:asciiTheme="minorHAnsi" w:hAnsiTheme="minorHAnsi" w:cstheme="minorHAnsi"/>
          <w:u w:val="single"/>
        </w:rPr>
        <w:t xml:space="preserve">, in comparison, </w:t>
      </w:r>
      <w:r w:rsidRPr="00A54120">
        <w:rPr>
          <w:rFonts w:asciiTheme="minorHAnsi" w:hAnsiTheme="minorHAnsi" w:cstheme="minorHAnsi"/>
          <w:highlight w:val="green"/>
          <w:u w:val="single"/>
        </w:rPr>
        <w:t>has</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little or </w:t>
      </w:r>
      <w:r w:rsidRPr="00A54120">
        <w:rPr>
          <w:rFonts w:asciiTheme="minorHAnsi" w:hAnsiTheme="minorHAnsi" w:cstheme="minorHAnsi"/>
          <w:b/>
          <w:iCs/>
          <w:highlight w:val="green"/>
          <w:u w:val="single"/>
        </w:rPr>
        <w:t>no clout</w:t>
      </w:r>
      <w:r w:rsidRPr="00A54120">
        <w:rPr>
          <w:rFonts w:asciiTheme="minorHAnsi" w:hAnsiTheme="minorHAnsi" w:cstheme="minorHAnsi"/>
          <w:u w:val="single"/>
        </w:rPr>
        <w:t xml:space="preserve"> in the market</w:t>
      </w:r>
      <w:r w:rsidRPr="00A54120">
        <w:rPr>
          <w:rFonts w:asciiTheme="minorHAnsi" w:hAnsiTheme="minorHAnsi" w:cstheme="minorHAnsi"/>
          <w:sz w:val="16"/>
        </w:rPr>
        <w:t xml:space="preserve">.63 </w:t>
      </w:r>
    </w:p>
    <w:p w14:paraId="41440EA1"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consumer welfare </w:t>
      </w:r>
      <w:r w:rsidRPr="00A54120">
        <w:rPr>
          <w:rFonts w:asciiTheme="minorHAnsi" w:hAnsiTheme="minorHAnsi" w:cstheme="minorHAnsi"/>
          <w:highlight w:val="green"/>
          <w:u w:val="single"/>
        </w:rPr>
        <w:t>model</w:t>
      </w:r>
      <w:r w:rsidRPr="00A54120">
        <w:rPr>
          <w:rFonts w:asciiTheme="minorHAnsi" w:hAnsiTheme="minorHAnsi" w:cstheme="minorHAnsi"/>
          <w:sz w:val="16"/>
        </w:rPr>
        <w:t xml:space="preserve">, moreover, </w:t>
      </w:r>
      <w:r w:rsidRPr="00A54120">
        <w:rPr>
          <w:rFonts w:asciiTheme="minorHAnsi" w:hAnsiTheme="minorHAnsi" w:cstheme="minorHAnsi"/>
          <w:highlight w:val="green"/>
          <w:u w:val="single"/>
        </w:rPr>
        <w:t>affords</w:t>
      </w:r>
      <w:r w:rsidRPr="00A54120">
        <w:rPr>
          <w:rFonts w:asciiTheme="minorHAnsi" w:hAnsiTheme="minorHAnsi" w:cstheme="minorHAnsi"/>
          <w:u w:val="single"/>
        </w:rPr>
        <w:t xml:space="preserve"> li</w:t>
      </w:r>
      <w:r w:rsidRPr="00A54120">
        <w:rPr>
          <w:rFonts w:asciiTheme="minorHAnsi" w:hAnsiTheme="minorHAnsi" w:cstheme="minorHAnsi"/>
          <w:b/>
          <w:iCs/>
          <w:u w:val="single"/>
        </w:rPr>
        <w:t xml:space="preserve">ttle or </w:t>
      </w:r>
      <w:r w:rsidRPr="00A54120">
        <w:rPr>
          <w:rFonts w:asciiTheme="minorHAnsi" w:hAnsiTheme="minorHAnsi" w:cstheme="minorHAnsi"/>
          <w:b/>
          <w:iCs/>
          <w:highlight w:val="green"/>
          <w:u w:val="single"/>
        </w:rPr>
        <w:t>no importance to corporations’ ability to dictate</w:t>
      </w:r>
      <w:r w:rsidRPr="00A54120">
        <w:rPr>
          <w:rFonts w:asciiTheme="minorHAnsi" w:hAnsiTheme="minorHAnsi" w:cstheme="minorHAnsi"/>
          <w:b/>
          <w:iCs/>
          <w:u w:val="single"/>
        </w:rPr>
        <w:t xml:space="preserve"> the development of </w:t>
      </w:r>
      <w:r w:rsidRPr="00A54120">
        <w:rPr>
          <w:rFonts w:asciiTheme="minorHAnsi" w:hAnsiTheme="minorHAnsi" w:cstheme="minorHAnsi"/>
          <w:b/>
          <w:iCs/>
          <w:highlight w:val="green"/>
          <w:u w:val="single"/>
        </w:rPr>
        <w:t>entire markets</w:t>
      </w:r>
      <w:r w:rsidRPr="00A54120">
        <w:rPr>
          <w:rFonts w:asciiTheme="minorHAnsi" w:hAnsiTheme="minorHAnsi" w:cstheme="minorHAnsi"/>
          <w:sz w:val="16"/>
        </w:rPr>
        <w:t>. Antitrust practitioners and scholars are wont to remind each other and critics that the antitrust laws “</w:t>
      </w:r>
      <w:proofErr w:type="gramStart"/>
      <w:r w:rsidRPr="00A54120">
        <w:rPr>
          <w:rFonts w:asciiTheme="minorHAnsi" w:hAnsiTheme="minorHAnsi" w:cstheme="minorHAnsi"/>
          <w:sz w:val="16"/>
        </w:rPr>
        <w:t>protect[</w:t>
      </w:r>
      <w:proofErr w:type="gramEnd"/>
      <w:r w:rsidRPr="00A54120">
        <w:rPr>
          <w:rFonts w:asciiTheme="minorHAnsi" w:hAnsiTheme="minorHAnsi" w:cstheme="minorHAnsi"/>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A54120">
        <w:rPr>
          <w:rFonts w:asciiTheme="minorHAnsi" w:hAnsiTheme="minorHAnsi" w:cstheme="minorHAnsi"/>
          <w:u w:val="single"/>
        </w:rPr>
        <w:t xml:space="preserve">Under consumer welfare antitrust, </w:t>
      </w:r>
      <w:r w:rsidRPr="00A54120">
        <w:rPr>
          <w:rFonts w:asciiTheme="minorHAnsi" w:hAnsiTheme="minorHAnsi" w:cstheme="minorHAnsi"/>
          <w:highlight w:val="green"/>
          <w:u w:val="single"/>
        </w:rPr>
        <w:t>businesses can</w:t>
      </w:r>
      <w:r w:rsidRPr="00A54120">
        <w:rPr>
          <w:rFonts w:asciiTheme="minorHAnsi" w:hAnsiTheme="minorHAnsi" w:cstheme="minorHAnsi"/>
          <w:u w:val="single"/>
        </w:rPr>
        <w:t xml:space="preserve"> use their muscle to</w:t>
      </w:r>
      <w:r w:rsidRPr="00A54120">
        <w:rPr>
          <w:rFonts w:asciiTheme="minorHAnsi" w:hAnsiTheme="minorHAnsi" w:cstheme="minorHAnsi"/>
          <w:b/>
          <w:iCs/>
          <w:u w:val="single"/>
        </w:rPr>
        <w:t xml:space="preserve"> </w:t>
      </w:r>
      <w:r w:rsidRPr="00A54120">
        <w:rPr>
          <w:rFonts w:asciiTheme="minorHAnsi" w:hAnsiTheme="minorHAnsi" w:cstheme="minorHAnsi"/>
          <w:b/>
          <w:iCs/>
          <w:highlight w:val="green"/>
          <w:u w:val="single"/>
        </w:rPr>
        <w:t>exclude rivals</w:t>
      </w:r>
      <w:r w:rsidRPr="00A54120">
        <w:rPr>
          <w:rFonts w:asciiTheme="minorHAnsi" w:hAnsiTheme="minorHAnsi" w:cstheme="minorHAnsi"/>
          <w:highlight w:val="green"/>
          <w:u w:val="single"/>
        </w:rPr>
        <w:t xml:space="preserve"> and </w:t>
      </w:r>
      <w:r w:rsidRPr="00A54120">
        <w:rPr>
          <w:rFonts w:asciiTheme="minorHAnsi" w:hAnsiTheme="minorHAnsi" w:cstheme="minorHAnsi"/>
          <w:b/>
          <w:iCs/>
          <w:highlight w:val="green"/>
          <w:u w:val="single"/>
        </w:rPr>
        <w:t>strangle economic opportunity</w:t>
      </w:r>
      <w:r w:rsidRPr="00A54120">
        <w:rPr>
          <w:rFonts w:asciiTheme="minorHAnsi" w:hAnsiTheme="minorHAnsi" w:cstheme="minorHAnsi"/>
          <w:u w:val="single"/>
        </w:rPr>
        <w:t xml:space="preserve"> so long as this exclusion is not likely to injure consumers</w:t>
      </w:r>
      <w:r w:rsidRPr="00A54120">
        <w:rPr>
          <w:rFonts w:asciiTheme="minorHAnsi" w:hAnsiTheme="minorHAnsi" w:cstheme="minorHAnsi"/>
          <w:sz w:val="16"/>
        </w:rPr>
        <w:t xml:space="preserve">. In practical terms, </w:t>
      </w:r>
      <w:r w:rsidRPr="00A54120">
        <w:rPr>
          <w:rFonts w:asciiTheme="minorHAnsi" w:hAnsiTheme="minorHAnsi" w:cstheme="minorHAnsi"/>
          <w:b/>
          <w:iCs/>
          <w:u w:val="single"/>
        </w:rPr>
        <w:t>consumer welfare antitrust grants big businesses broad latitude to engage in private industrial planning</w:t>
      </w:r>
      <w:r w:rsidRPr="00A54120">
        <w:rPr>
          <w:rFonts w:asciiTheme="minorHAnsi" w:hAnsiTheme="minorHAnsi" w:cstheme="minorHAnsi"/>
          <w:sz w:val="16"/>
        </w:rPr>
        <w:t>. 68</w:t>
      </w:r>
    </w:p>
    <w:p w14:paraId="6AF204A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A54120">
        <w:rPr>
          <w:rFonts w:asciiTheme="minorHAnsi" w:hAnsiTheme="minorHAnsi" w:cstheme="minorHAnsi"/>
          <w:u w:val="single"/>
        </w:rPr>
        <w:t xml:space="preserve">Consumer welfare antitrust itself is, at least in part, a </w:t>
      </w:r>
      <w:r w:rsidRPr="00A54120">
        <w:rPr>
          <w:rFonts w:asciiTheme="minorHAnsi" w:hAnsiTheme="minorHAnsi" w:cstheme="minorHAnsi"/>
          <w:b/>
          <w:iCs/>
          <w:u w:val="single"/>
        </w:rPr>
        <w:t>product of big business’s reaction</w:t>
      </w:r>
      <w:r w:rsidRPr="00A54120">
        <w:rPr>
          <w:rFonts w:asciiTheme="minorHAnsi" w:hAnsiTheme="minorHAnsi" w:cstheme="minorHAnsi"/>
          <w:u w:val="single"/>
        </w:rPr>
        <w:t xml:space="preserve"> against the relatively vigorous antitrust pro- gram of the postwar decades</w:t>
      </w:r>
      <w:r w:rsidRPr="00A54120">
        <w:rPr>
          <w:rFonts w:asciiTheme="minorHAnsi" w:hAnsiTheme="minorHAnsi" w:cstheme="minorHAnsi"/>
          <w:sz w:val="16"/>
        </w:rPr>
        <w:t>.77</w:t>
      </w:r>
    </w:p>
    <w:p w14:paraId="61A8CC5C"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With its </w:t>
      </w:r>
      <w:r w:rsidRPr="00A54120">
        <w:rPr>
          <w:rFonts w:asciiTheme="minorHAnsi" w:hAnsiTheme="minorHAnsi" w:cstheme="minorHAnsi"/>
          <w:b/>
          <w:iCs/>
          <w:u w:val="single"/>
        </w:rPr>
        <w:t>narrow analytical frame</w:t>
      </w:r>
      <w:r w:rsidRPr="00A54120">
        <w:rPr>
          <w:rFonts w:asciiTheme="minorHAnsi" w:hAnsiTheme="minorHAnsi" w:cstheme="minorHAnsi"/>
          <w:u w:val="single"/>
        </w:rPr>
        <w:t xml:space="preserve">, the consumer welfare model of </w:t>
      </w:r>
      <w:r w:rsidRPr="00A54120">
        <w:rPr>
          <w:rFonts w:asciiTheme="minorHAnsi" w:hAnsiTheme="minorHAnsi" w:cstheme="minorHAnsi"/>
          <w:highlight w:val="green"/>
          <w:u w:val="single"/>
        </w:rPr>
        <w:t xml:space="preserve">antitrust </w:t>
      </w:r>
      <w:r w:rsidRPr="00A54120">
        <w:rPr>
          <w:rFonts w:asciiTheme="minorHAnsi" w:hAnsiTheme="minorHAnsi" w:cstheme="minorHAnsi"/>
          <w:b/>
          <w:iCs/>
          <w:highlight w:val="green"/>
          <w:u w:val="single"/>
        </w:rPr>
        <w:t>accepts and legitimizes</w:t>
      </w:r>
      <w:r w:rsidRPr="00A54120">
        <w:rPr>
          <w:rFonts w:asciiTheme="minorHAnsi" w:hAnsiTheme="minorHAnsi" w:cstheme="minorHAnsi"/>
          <w:b/>
          <w:iCs/>
          <w:u w:val="single"/>
        </w:rPr>
        <w:t xml:space="preserve"> many </w:t>
      </w:r>
      <w:r w:rsidRPr="00A54120">
        <w:rPr>
          <w:rFonts w:asciiTheme="minorHAnsi" w:hAnsiTheme="minorHAnsi" w:cstheme="minorHAnsi"/>
          <w:b/>
          <w:iCs/>
          <w:highlight w:val="green"/>
          <w:u w:val="single"/>
        </w:rPr>
        <w:t>forms of state-supported corporate power.</w:t>
      </w:r>
      <w:r w:rsidRPr="00A54120">
        <w:rPr>
          <w:rFonts w:asciiTheme="minorHAnsi" w:hAnsiTheme="minorHAnsi" w:cstheme="minorHAnsi"/>
          <w:u w:val="single"/>
        </w:rPr>
        <w:t xml:space="preserve"> Under consumer welfare antitrust, large corporations have the freedom to enhance their power through mergers and monopolistic practices that </w:t>
      </w:r>
      <w:r w:rsidRPr="00A54120">
        <w:rPr>
          <w:rFonts w:asciiTheme="minorHAnsi" w:hAnsiTheme="minorHAnsi" w:cstheme="minorHAnsi"/>
          <w:b/>
          <w:iCs/>
          <w:u w:val="single"/>
        </w:rPr>
        <w:t>hurt competitors and citizens</w:t>
      </w:r>
      <w:r w:rsidRPr="00A54120">
        <w:rPr>
          <w:rFonts w:asciiTheme="minorHAnsi" w:hAnsiTheme="minorHAnsi" w:cstheme="minorHAnsi"/>
          <w:sz w:val="16"/>
        </w:rPr>
        <w:t xml:space="preserve">. Viewed as part of the overall landscape of state-enabled markets, </w:t>
      </w:r>
      <w:r w:rsidRPr="00A54120">
        <w:rPr>
          <w:rFonts w:asciiTheme="minorHAnsi" w:hAnsiTheme="minorHAnsi" w:cstheme="minorHAnsi"/>
          <w:u w:val="single"/>
        </w:rPr>
        <w:t xml:space="preserve">consumer welfare antitrust is </w:t>
      </w:r>
      <w:r w:rsidRPr="00A54120">
        <w:rPr>
          <w:rFonts w:asciiTheme="minorHAnsi" w:hAnsiTheme="minorHAnsi" w:cstheme="minorHAnsi"/>
          <w:b/>
          <w:iCs/>
          <w:u w:val="single"/>
        </w:rPr>
        <w:t>not an apolitical choice</w:t>
      </w:r>
      <w:r w:rsidRPr="00A54120">
        <w:rPr>
          <w:rFonts w:asciiTheme="minorHAnsi" w:hAnsiTheme="minorHAnsi" w:cstheme="minorHAnsi"/>
          <w:u w:val="single"/>
        </w:rPr>
        <w:t xml:space="preserve">, but a </w:t>
      </w:r>
      <w:r w:rsidRPr="00A54120">
        <w:rPr>
          <w:rFonts w:asciiTheme="minorHAnsi" w:hAnsiTheme="minorHAnsi" w:cstheme="minorHAnsi"/>
          <w:b/>
          <w:iCs/>
          <w:u w:val="single"/>
        </w:rPr>
        <w:t>charter of liberty</w:t>
      </w:r>
      <w:r w:rsidRPr="00A54120">
        <w:rPr>
          <w:rFonts w:asciiTheme="minorHAnsi" w:hAnsiTheme="minorHAnsi" w:cstheme="minorHAnsi"/>
          <w:u w:val="single"/>
        </w:rPr>
        <w:t xml:space="preserve"> for dominant businesses.</w:t>
      </w:r>
    </w:p>
    <w:p w14:paraId="23B4DC09" w14:textId="77777777" w:rsidR="00A54120" w:rsidRPr="00A54120" w:rsidRDefault="00A54120" w:rsidP="00A54120">
      <w:pPr>
        <w:rPr>
          <w:rFonts w:asciiTheme="minorHAnsi" w:hAnsiTheme="minorHAnsi" w:cstheme="minorHAnsi"/>
        </w:rPr>
      </w:pPr>
    </w:p>
    <w:p w14:paraId="6C6A0D59"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Neoliberalism causes cyclical economic collapses, widespread environmental destruction, and democracy collapse</w:t>
      </w:r>
    </w:p>
    <w:p w14:paraId="3B8F057F"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b/>
          <w:bCs/>
          <w:sz w:val="26"/>
          <w:szCs w:val="28"/>
        </w:rPr>
        <w:t>Kuttner</w:t>
      </w:r>
      <w:proofErr w:type="spellEnd"/>
      <w:r w:rsidRPr="00A54120">
        <w:rPr>
          <w:rFonts w:asciiTheme="minorHAnsi" w:hAnsiTheme="minorHAnsi" w:cstheme="minorHAnsi"/>
          <w:b/>
          <w:bCs/>
          <w:sz w:val="26"/>
          <w:szCs w:val="28"/>
        </w:rPr>
        <w:t xml:space="preserve"> 19 </w:t>
      </w:r>
      <w:r w:rsidRPr="00A54120">
        <w:rPr>
          <w:rFonts w:asciiTheme="minorHAnsi" w:hAnsiTheme="minorHAnsi" w:cstheme="minorHAnsi"/>
        </w:rPr>
        <w:t>– Co-founder and co-editor of The American Prospect, and professor at Brandeis University’s Heller School</w:t>
      </w:r>
    </w:p>
    <w:p w14:paraId="78D29DD8"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Robert </w:t>
      </w:r>
      <w:proofErr w:type="spellStart"/>
      <w:r w:rsidRPr="00A54120">
        <w:rPr>
          <w:rFonts w:asciiTheme="minorHAnsi" w:hAnsiTheme="minorHAnsi" w:cstheme="minorHAnsi"/>
        </w:rPr>
        <w:t>Kuttner</w:t>
      </w:r>
      <w:proofErr w:type="spellEnd"/>
      <w:r w:rsidRPr="00A54120">
        <w:rPr>
          <w:rFonts w:asciiTheme="minorHAnsi" w:hAnsiTheme="minorHAnsi" w:cstheme="minorHAnsi"/>
        </w:rPr>
        <w:t>, “Neoliberalism: Political Success, Economic Failure,” The American Prospect, 6/25/19, https://prospect.org/economy/neoliberalism-political-success-economic-failure/</w:t>
      </w:r>
    </w:p>
    <w:p w14:paraId="42FE56F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325AFFFF"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Yet when growth faltered in the 1970s, libertarian economic theory got another turn at bat. This revival proved extremely convenient for the conservatives who came to power in the 1980s. </w:t>
      </w:r>
      <w:r w:rsidRPr="00A54120">
        <w:rPr>
          <w:rFonts w:asciiTheme="minorHAnsi" w:hAnsiTheme="minorHAnsi" w:cstheme="minorHAnsi"/>
          <w:highlight w:val="green"/>
          <w:u w:val="single"/>
        </w:rPr>
        <w:t xml:space="preserve">The </w:t>
      </w:r>
      <w:r w:rsidRPr="00A54120">
        <w:rPr>
          <w:rFonts w:asciiTheme="minorHAnsi" w:hAnsiTheme="minorHAnsi" w:cstheme="minorHAnsi"/>
          <w:b/>
          <w:iCs/>
          <w:highlight w:val="green"/>
          <w:u w:val="single"/>
        </w:rPr>
        <w:t>neoliberal counterrevolution</w:t>
      </w:r>
      <w:r w:rsidRPr="00A54120">
        <w:rPr>
          <w:rFonts w:asciiTheme="minorHAnsi" w:hAnsiTheme="minorHAnsi" w:cstheme="minorHAnsi"/>
          <w:u w:val="single"/>
        </w:rPr>
        <w:t xml:space="preserve">, in theory and policy, has </w:t>
      </w:r>
      <w:r w:rsidRPr="00A54120">
        <w:rPr>
          <w:rFonts w:asciiTheme="minorHAnsi" w:hAnsiTheme="minorHAnsi" w:cstheme="minorHAnsi"/>
          <w:highlight w:val="green"/>
          <w:u w:val="single"/>
        </w:rPr>
        <w:t>reversed</w:t>
      </w:r>
      <w:r w:rsidRPr="00A54120">
        <w:rPr>
          <w:rFonts w:asciiTheme="minorHAnsi" w:hAnsiTheme="minorHAnsi" w:cstheme="minorHAnsi"/>
          <w:u w:val="single"/>
        </w:rPr>
        <w:t xml:space="preserve"> or </w:t>
      </w:r>
      <w:r w:rsidRPr="00A54120">
        <w:rPr>
          <w:rFonts w:asciiTheme="minorHAnsi" w:hAnsiTheme="minorHAnsi" w:cstheme="minorHAnsi"/>
          <w:b/>
          <w:iCs/>
          <w:u w:val="single"/>
        </w:rPr>
        <w:t>undermined</w:t>
      </w:r>
      <w:r w:rsidRPr="00A54120">
        <w:rPr>
          <w:rFonts w:asciiTheme="minorHAnsi" w:hAnsiTheme="minorHAnsi" w:cstheme="minorHAnsi"/>
          <w:u w:val="single"/>
        </w:rPr>
        <w:t xml:space="preserve"> nearly </w:t>
      </w:r>
      <w:r w:rsidRPr="00A54120">
        <w:rPr>
          <w:rFonts w:asciiTheme="minorHAnsi" w:hAnsiTheme="minorHAnsi" w:cstheme="minorHAnsi"/>
          <w:highlight w:val="green"/>
          <w:u w:val="single"/>
        </w:rPr>
        <w:t xml:space="preserve">every aspect of </w:t>
      </w:r>
      <w:r w:rsidRPr="00A54120">
        <w:rPr>
          <w:rFonts w:asciiTheme="minorHAnsi" w:hAnsiTheme="minorHAnsi" w:cstheme="minorHAnsi"/>
          <w:b/>
          <w:iCs/>
          <w:highlight w:val="green"/>
          <w:u w:val="single"/>
        </w:rPr>
        <w:t>managed capitalism</w:t>
      </w:r>
      <w:r w:rsidRPr="00A54120">
        <w:rPr>
          <w:rFonts w:asciiTheme="minorHAnsi" w:hAnsiTheme="minorHAnsi" w:cstheme="minorHAnsi"/>
          <w:u w:val="single"/>
        </w:rPr>
        <w:t xml:space="preserve">—from progressive taxation, welfare transfers, and </w:t>
      </w:r>
      <w:r w:rsidRPr="00A54120">
        <w:rPr>
          <w:rFonts w:asciiTheme="minorHAnsi" w:hAnsiTheme="minorHAnsi" w:cstheme="minorHAnsi"/>
          <w:b/>
          <w:iCs/>
          <w:u w:val="single"/>
        </w:rPr>
        <w:t>antitrust</w:t>
      </w:r>
      <w:r w:rsidRPr="00A54120">
        <w:rPr>
          <w:rFonts w:asciiTheme="minorHAnsi" w:hAnsiTheme="minorHAnsi" w:cstheme="minorHAnsi"/>
          <w:u w:val="single"/>
        </w:rPr>
        <w:t xml:space="preserve">, to the empowerment of workers and the </w:t>
      </w:r>
      <w:r w:rsidRPr="00A54120">
        <w:rPr>
          <w:rFonts w:asciiTheme="minorHAnsi" w:hAnsiTheme="minorHAnsi" w:cstheme="minorHAnsi"/>
          <w:b/>
          <w:iCs/>
          <w:u w:val="single"/>
        </w:rPr>
        <w:t>regulation</w:t>
      </w:r>
      <w:r w:rsidRPr="00A54120">
        <w:rPr>
          <w:rFonts w:asciiTheme="minorHAnsi" w:hAnsiTheme="minorHAnsi" w:cstheme="minorHAnsi"/>
          <w:u w:val="single"/>
        </w:rPr>
        <w:t xml:space="preserve"> of banks and other major industries</w:t>
      </w:r>
      <w:r w:rsidRPr="00A54120">
        <w:rPr>
          <w:rFonts w:asciiTheme="minorHAnsi" w:hAnsiTheme="minorHAnsi" w:cstheme="minorHAnsi"/>
          <w:sz w:val="16"/>
        </w:rPr>
        <w:t>.</w:t>
      </w:r>
    </w:p>
    <w:p w14:paraId="681BB14D"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Neoliberalism's premise is that free markets can regulate themselves; that government is inherently incompetent,</w:t>
      </w:r>
      <w:r w:rsidRPr="00A54120">
        <w:rPr>
          <w:rFonts w:asciiTheme="minorHAnsi" w:hAnsiTheme="minorHAnsi" w:cstheme="minorHAnsi"/>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sidRPr="00A54120">
        <w:rPr>
          <w:rFonts w:asciiTheme="minorHAnsi" w:hAnsiTheme="minorHAnsi" w:cstheme="minorHAnsi"/>
          <w:sz w:val="16"/>
        </w:rPr>
        <w:t>So</w:t>
      </w:r>
      <w:proofErr w:type="gramEnd"/>
      <w:r w:rsidRPr="00A54120">
        <w:rPr>
          <w:rFonts w:asciiTheme="minorHAnsi" w:hAnsiTheme="minorHAnsi" w:cstheme="minorHAnsi"/>
          <w:sz w:val="16"/>
        </w:rPr>
        <w:t xml:space="preserve"> </w:t>
      </w:r>
      <w:r w:rsidRPr="00A54120">
        <w:rPr>
          <w:rFonts w:asciiTheme="minorHAnsi" w:hAnsiTheme="minorHAnsi" w:cstheme="minorHAnsi"/>
          <w:u w:val="single"/>
        </w:rPr>
        <w:t>government should get out of the market's way.</w:t>
      </w:r>
    </w:p>
    <w:p w14:paraId="096DC4BF"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53218AD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Now, after nearly half a century, </w:t>
      </w:r>
      <w:r w:rsidRPr="00A54120">
        <w:rPr>
          <w:rFonts w:asciiTheme="minorHAnsi" w:hAnsiTheme="minorHAnsi" w:cstheme="minorHAnsi"/>
          <w:u w:val="single"/>
        </w:rPr>
        <w:t>the verdict is in</w:t>
      </w:r>
      <w:r w:rsidRPr="00A54120">
        <w:rPr>
          <w:rFonts w:asciiTheme="minorHAnsi" w:hAnsiTheme="minorHAnsi" w:cstheme="minorHAnsi"/>
          <w:sz w:val="16"/>
        </w:rPr>
        <w:t xml:space="preserve">. </w:t>
      </w:r>
      <w:r w:rsidRPr="00A54120">
        <w:rPr>
          <w:rFonts w:asciiTheme="minorHAnsi" w:hAnsiTheme="minorHAnsi" w:cstheme="minorHAnsi"/>
          <w:u w:val="single"/>
        </w:rPr>
        <w:t xml:space="preserve">Virtually </w:t>
      </w:r>
      <w:r w:rsidRPr="00A54120">
        <w:rPr>
          <w:rFonts w:asciiTheme="minorHAnsi" w:hAnsiTheme="minorHAnsi" w:cstheme="minorHAnsi"/>
          <w:b/>
          <w:iCs/>
          <w:highlight w:val="green"/>
          <w:u w:val="single"/>
        </w:rPr>
        <w:t>every one of these policies has failed</w:t>
      </w:r>
      <w:r w:rsidRPr="00A54120">
        <w:rPr>
          <w:rFonts w:asciiTheme="minorHAnsi" w:hAnsiTheme="minorHAnsi" w:cstheme="minorHAnsi"/>
          <w:u w:val="single"/>
        </w:rPr>
        <w:t>, even on their own terms</w:t>
      </w:r>
      <w:r w:rsidRPr="00A54120">
        <w:rPr>
          <w:rFonts w:asciiTheme="minorHAnsi" w:hAnsiTheme="minorHAnsi" w:cstheme="minorHAnsi"/>
          <w:sz w:val="16"/>
        </w:rPr>
        <w:t xml:space="preserve">. </w:t>
      </w:r>
      <w:r w:rsidRPr="00A54120">
        <w:rPr>
          <w:rFonts w:asciiTheme="minorHAnsi" w:hAnsiTheme="minorHAnsi" w:cstheme="minorHAnsi"/>
          <w:u w:val="single"/>
        </w:rPr>
        <w:t xml:space="preserve">Enterprise has been richly rewarded, taxes have been cut, and </w:t>
      </w:r>
      <w:r w:rsidRPr="00A54120">
        <w:rPr>
          <w:rFonts w:asciiTheme="minorHAnsi" w:hAnsiTheme="minorHAnsi" w:cstheme="minorHAnsi"/>
          <w:b/>
          <w:iCs/>
          <w:u w:val="single"/>
        </w:rPr>
        <w:t>regulation reduced</w:t>
      </w:r>
      <w:r w:rsidRPr="00A54120">
        <w:rPr>
          <w:rFonts w:asciiTheme="minorHAnsi" w:hAnsiTheme="minorHAnsi" w:cstheme="minorHAnsi"/>
          <w:u w:val="single"/>
        </w:rPr>
        <w:t xml:space="preserve"> or privatized.</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 xml:space="preserve">The </w:t>
      </w:r>
      <w:r w:rsidRPr="00A54120">
        <w:rPr>
          <w:rFonts w:asciiTheme="minorHAnsi" w:hAnsiTheme="minorHAnsi" w:cstheme="minorHAnsi"/>
          <w:b/>
          <w:iCs/>
          <w:highlight w:val="green"/>
          <w:u w:val="single"/>
        </w:rPr>
        <w:t>economy is vastly more unequal</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yet</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economic </w:t>
      </w:r>
      <w:r w:rsidRPr="00A54120">
        <w:rPr>
          <w:rFonts w:asciiTheme="minorHAnsi" w:hAnsiTheme="minorHAnsi" w:cstheme="minorHAnsi"/>
          <w:b/>
          <w:iCs/>
          <w:highlight w:val="green"/>
          <w:u w:val="single"/>
        </w:rPr>
        <w:t>growth is slower</w:t>
      </w:r>
      <w:r w:rsidRPr="00A54120">
        <w:rPr>
          <w:rFonts w:asciiTheme="minorHAnsi" w:hAnsiTheme="minorHAnsi" w:cstheme="minorHAnsi"/>
          <w:u w:val="single"/>
        </w:rPr>
        <w:t xml:space="preserve"> and more chaotic than during the era of managed capitalism</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Deregulation</w:t>
      </w:r>
      <w:r w:rsidRPr="00A54120">
        <w:rPr>
          <w:rFonts w:asciiTheme="minorHAnsi" w:hAnsiTheme="minorHAnsi" w:cstheme="minorHAnsi"/>
          <w:u w:val="single"/>
        </w:rPr>
        <w:t xml:space="preserve"> has </w:t>
      </w:r>
      <w:r w:rsidRPr="00A54120">
        <w:rPr>
          <w:rFonts w:asciiTheme="minorHAnsi" w:hAnsiTheme="minorHAnsi" w:cstheme="minorHAnsi"/>
          <w:highlight w:val="green"/>
          <w:u w:val="single"/>
        </w:rPr>
        <w:t>produced</w:t>
      </w:r>
      <w:r w:rsidRPr="00A54120">
        <w:rPr>
          <w:rFonts w:asciiTheme="minorHAnsi" w:hAnsiTheme="minorHAnsi" w:cstheme="minorHAnsi"/>
          <w:u w:val="single"/>
        </w:rPr>
        <w:t xml:space="preserve"> not salutary competition, but </w:t>
      </w:r>
      <w:r w:rsidRPr="00A54120">
        <w:rPr>
          <w:rFonts w:asciiTheme="minorHAnsi" w:hAnsiTheme="minorHAnsi" w:cstheme="minorHAnsi"/>
          <w:b/>
          <w:iCs/>
          <w:u w:val="single"/>
        </w:rPr>
        <w:t xml:space="preserve">market </w:t>
      </w:r>
      <w:r w:rsidRPr="00A54120">
        <w:rPr>
          <w:rFonts w:asciiTheme="minorHAnsi" w:hAnsiTheme="minorHAnsi" w:cstheme="minorHAnsi"/>
          <w:b/>
          <w:iCs/>
          <w:highlight w:val="green"/>
          <w:u w:val="single"/>
        </w:rPr>
        <w:t>concentration</w:t>
      </w:r>
      <w:r w:rsidRPr="00A54120">
        <w:rPr>
          <w:rFonts w:asciiTheme="minorHAnsi" w:hAnsiTheme="minorHAnsi" w:cstheme="minorHAnsi"/>
          <w:u w:val="single"/>
        </w:rPr>
        <w:t>.</w:t>
      </w:r>
      <w:r w:rsidRPr="00A54120">
        <w:rPr>
          <w:rFonts w:asciiTheme="minorHAnsi" w:hAnsiTheme="minorHAnsi" w:cstheme="minorHAnsi"/>
          <w:sz w:val="16"/>
        </w:rPr>
        <w:t xml:space="preserve"> Economic power has resulted in feedback loops of political power, in which elites make rules that bolster further concentration.</w:t>
      </w:r>
    </w:p>
    <w:p w14:paraId="48D7F71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 </w:t>
      </w:r>
      <w:r w:rsidRPr="00A54120">
        <w:rPr>
          <w:rFonts w:asciiTheme="minorHAnsi" w:hAnsiTheme="minorHAnsi" w:cstheme="minorHAnsi"/>
          <w:b/>
          <w:iCs/>
          <w:u w:val="single"/>
        </w:rPr>
        <w:t>culprit isn't just “markets”</w:t>
      </w:r>
      <w:r w:rsidRPr="00A54120">
        <w:rPr>
          <w:rFonts w:asciiTheme="minorHAnsi" w:hAnsiTheme="minorHAnsi" w:cstheme="minorHAnsi"/>
          <w:u w:val="single"/>
        </w:rPr>
        <w:t xml:space="preserve">—some impersonal force that somehow got loose again. This is a </w:t>
      </w:r>
      <w:r w:rsidRPr="00A54120">
        <w:rPr>
          <w:rFonts w:asciiTheme="minorHAnsi" w:hAnsiTheme="minorHAnsi" w:cstheme="minorHAnsi"/>
          <w:b/>
          <w:iCs/>
          <w:u w:val="single"/>
        </w:rPr>
        <w:t>story of power using theory</w:t>
      </w:r>
      <w:r w:rsidRPr="00A54120">
        <w:rPr>
          <w:rFonts w:asciiTheme="minorHAnsi" w:hAnsiTheme="minorHAnsi" w:cstheme="minorHAnsi"/>
          <w:u w:val="single"/>
        </w:rPr>
        <w:t>. The mixed economy was undone by economic elites</w:t>
      </w:r>
      <w:r w:rsidRPr="00A54120">
        <w:rPr>
          <w:rFonts w:asciiTheme="minorHAnsi" w:hAnsiTheme="minorHAnsi" w:cstheme="minorHAnsi"/>
          <w:sz w:val="16"/>
        </w:rPr>
        <w:t>, who revised rules for their own benefit. They invested heavily in friendly theorists to bless this shift as sound and necessary economics, and friendly politicians to put those theories into practice.</w:t>
      </w:r>
    </w:p>
    <w:p w14:paraId="202F859A"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u w:val="single"/>
        </w:rPr>
        <w:t xml:space="preserve">Recent years have seen two </w:t>
      </w:r>
      <w:r w:rsidRPr="00A54120">
        <w:rPr>
          <w:rFonts w:asciiTheme="minorHAnsi" w:hAnsiTheme="minorHAnsi" w:cstheme="minorHAnsi"/>
          <w:b/>
          <w:iCs/>
          <w:u w:val="single"/>
        </w:rPr>
        <w:t>spectacular cases of market mispricing</w:t>
      </w:r>
      <w:r w:rsidRPr="00A54120">
        <w:rPr>
          <w:rFonts w:asciiTheme="minorHAnsi" w:hAnsiTheme="minorHAnsi" w:cstheme="minorHAnsi"/>
          <w:u w:val="single"/>
        </w:rPr>
        <w:t xml:space="preserve"> with </w:t>
      </w:r>
      <w:r w:rsidRPr="00A54120">
        <w:rPr>
          <w:rFonts w:asciiTheme="minorHAnsi" w:hAnsiTheme="minorHAnsi" w:cstheme="minorHAnsi"/>
          <w:b/>
          <w:iCs/>
          <w:u w:val="single"/>
        </w:rPr>
        <w:t>devastating consequences</w:t>
      </w:r>
      <w:r w:rsidRPr="00A54120">
        <w:rPr>
          <w:rFonts w:asciiTheme="minorHAnsi" w:hAnsiTheme="minorHAnsi" w:cstheme="minorHAnsi"/>
          <w:u w:val="single"/>
        </w:rPr>
        <w:t>: the near-</w:t>
      </w:r>
      <w:r w:rsidRPr="00A54120">
        <w:rPr>
          <w:rFonts w:asciiTheme="minorHAnsi" w:hAnsiTheme="minorHAnsi" w:cstheme="minorHAnsi"/>
          <w:b/>
          <w:iCs/>
          <w:u w:val="single"/>
        </w:rPr>
        <w:t>depression of 2008</w:t>
      </w:r>
      <w:r w:rsidRPr="00A54120">
        <w:rPr>
          <w:rFonts w:asciiTheme="minorHAnsi" w:hAnsiTheme="minorHAnsi" w:cstheme="minorHAnsi"/>
          <w:u w:val="single"/>
        </w:rPr>
        <w:t xml:space="preserve"> and </w:t>
      </w:r>
      <w:r w:rsidRPr="00A54120">
        <w:rPr>
          <w:rFonts w:asciiTheme="minorHAnsi" w:hAnsiTheme="minorHAnsi" w:cstheme="minorHAnsi"/>
          <w:b/>
          <w:iCs/>
          <w:u w:val="single"/>
        </w:rPr>
        <w:t>irreversible climate change</w:t>
      </w:r>
      <w:r w:rsidRPr="00A54120">
        <w:rPr>
          <w:rFonts w:asciiTheme="minorHAnsi" w:hAnsiTheme="minorHAnsi" w:cstheme="minorHAnsi"/>
          <w:u w:val="single"/>
        </w:rPr>
        <w:t>.</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The economic collapse of 2008 was the result of the </w:t>
      </w:r>
      <w:r w:rsidRPr="00A54120">
        <w:rPr>
          <w:rFonts w:asciiTheme="minorHAnsi" w:hAnsiTheme="minorHAnsi" w:cstheme="minorHAnsi"/>
          <w:b/>
          <w:iCs/>
          <w:highlight w:val="green"/>
          <w:u w:val="single"/>
        </w:rPr>
        <w:t>deregulation of finance</w:t>
      </w:r>
      <w:r w:rsidRPr="00A54120">
        <w:rPr>
          <w:rFonts w:asciiTheme="minorHAnsi" w:hAnsiTheme="minorHAnsi" w:cstheme="minorHAnsi"/>
          <w:u w:val="single"/>
        </w:rPr>
        <w:t xml:space="preserve">. It </w:t>
      </w:r>
      <w:r w:rsidRPr="00A54120">
        <w:rPr>
          <w:rFonts w:asciiTheme="minorHAnsi" w:hAnsiTheme="minorHAnsi" w:cstheme="minorHAnsi"/>
          <w:highlight w:val="green"/>
          <w:u w:val="single"/>
        </w:rPr>
        <w:t>cost</w:t>
      </w:r>
      <w:r w:rsidRPr="00A54120">
        <w:rPr>
          <w:rFonts w:asciiTheme="minorHAnsi" w:hAnsiTheme="minorHAnsi" w:cstheme="minorHAnsi"/>
          <w:u w:val="single"/>
        </w:rPr>
        <w:t xml:space="preserve"> the real U.S. economy upwards of </w:t>
      </w:r>
      <w:r w:rsidRPr="00A54120">
        <w:rPr>
          <w:rFonts w:asciiTheme="minorHAnsi" w:hAnsiTheme="minorHAnsi" w:cstheme="minorHAnsi"/>
          <w:b/>
          <w:iCs/>
          <w:highlight w:val="green"/>
          <w:u w:val="single"/>
        </w:rPr>
        <w:t>$15 trillion</w:t>
      </w:r>
      <w:r w:rsidRPr="00A54120">
        <w:rPr>
          <w:rFonts w:asciiTheme="minorHAnsi" w:hAnsiTheme="minorHAnsi" w:cstheme="minorHAnsi"/>
          <w:u w:val="single"/>
        </w:rPr>
        <w:t xml:space="preserve"> </w:t>
      </w:r>
      <w:r w:rsidRPr="00A54120">
        <w:rPr>
          <w:rFonts w:asciiTheme="minorHAnsi" w:hAnsiTheme="minorHAnsi" w:cstheme="minorHAnsi"/>
          <w:sz w:val="16"/>
        </w:rPr>
        <w:t xml:space="preserve">(and vastly more globally), depending on how you count, far more than any conceivable efficiency gain that might be credited to financial innovation. Free-market theory presumes that innovation is necessarily benign. </w:t>
      </w:r>
      <w:r w:rsidRPr="00A54120">
        <w:rPr>
          <w:rFonts w:asciiTheme="minorHAnsi" w:hAnsiTheme="minorHAnsi" w:cstheme="minorHAnsi"/>
          <w:u w:val="single"/>
        </w:rPr>
        <w:t xml:space="preserve">But much of the </w:t>
      </w:r>
      <w:r w:rsidRPr="00A54120">
        <w:rPr>
          <w:rFonts w:asciiTheme="minorHAnsi" w:hAnsiTheme="minorHAnsi" w:cstheme="minorHAnsi"/>
          <w:b/>
          <w:iCs/>
          <w:highlight w:val="green"/>
          <w:u w:val="single"/>
        </w:rPr>
        <w:t>financial engineering</w:t>
      </w:r>
      <w:r w:rsidRPr="00A54120">
        <w:rPr>
          <w:rFonts w:asciiTheme="minorHAnsi" w:hAnsiTheme="minorHAnsi" w:cstheme="minorHAnsi"/>
          <w:u w:val="single"/>
        </w:rPr>
        <w:t xml:space="preserve"> of the deregulatory era </w:t>
      </w:r>
      <w:r w:rsidRPr="00A54120">
        <w:rPr>
          <w:rFonts w:asciiTheme="minorHAnsi" w:hAnsiTheme="minorHAnsi" w:cstheme="minorHAnsi"/>
          <w:highlight w:val="green"/>
          <w:u w:val="single"/>
        </w:rPr>
        <w:t>was self-</w:t>
      </w:r>
      <w:r w:rsidRPr="00A54120">
        <w:rPr>
          <w:rFonts w:asciiTheme="minorHAnsi" w:hAnsiTheme="minorHAnsi" w:cstheme="minorHAnsi"/>
          <w:b/>
          <w:iCs/>
          <w:highlight w:val="green"/>
          <w:u w:val="single"/>
        </w:rPr>
        <w:t>serving, opaque, and corrupt</w:t>
      </w:r>
      <w:r w:rsidRPr="00A54120">
        <w:rPr>
          <w:rFonts w:asciiTheme="minorHAnsi" w:hAnsiTheme="minorHAnsi" w:cstheme="minorHAnsi"/>
          <w:u w:val="single"/>
        </w:rPr>
        <w:t xml:space="preserve">—the </w:t>
      </w:r>
      <w:r w:rsidRPr="00A54120">
        <w:rPr>
          <w:rFonts w:asciiTheme="minorHAnsi" w:hAnsiTheme="minorHAnsi" w:cstheme="minorHAnsi"/>
          <w:b/>
          <w:iCs/>
          <w:u w:val="single"/>
        </w:rPr>
        <w:t>opposite of an efficient and transparent market.</w:t>
      </w:r>
    </w:p>
    <w:p w14:paraId="5A2520A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existential </w:t>
      </w:r>
      <w:r w:rsidRPr="00A54120">
        <w:rPr>
          <w:rFonts w:asciiTheme="minorHAnsi" w:hAnsiTheme="minorHAnsi" w:cstheme="minorHAnsi"/>
          <w:b/>
          <w:iCs/>
          <w:highlight w:val="green"/>
          <w:u w:val="single"/>
        </w:rPr>
        <w:t>threat of global climate change</w:t>
      </w:r>
      <w:r w:rsidRPr="00A54120">
        <w:rPr>
          <w:rFonts w:asciiTheme="minorHAnsi" w:hAnsiTheme="minorHAnsi" w:cstheme="minorHAnsi"/>
          <w:highlight w:val="green"/>
          <w:u w:val="single"/>
        </w:rPr>
        <w:t xml:space="preserve"> reflects</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incompetence of markets</w:t>
      </w:r>
      <w:r w:rsidRPr="00A54120">
        <w:rPr>
          <w:rFonts w:asciiTheme="minorHAnsi" w:hAnsiTheme="minorHAnsi" w:cstheme="minorHAnsi"/>
          <w:highlight w:val="green"/>
          <w:u w:val="single"/>
        </w:rPr>
        <w:t xml:space="preserve"> to </w:t>
      </w:r>
      <w:r w:rsidRPr="00A54120">
        <w:rPr>
          <w:rFonts w:asciiTheme="minorHAnsi" w:hAnsiTheme="minorHAnsi" w:cstheme="minorHAnsi"/>
          <w:u w:val="single"/>
        </w:rPr>
        <w:t xml:space="preserve">accurately </w:t>
      </w:r>
      <w:r w:rsidRPr="00A54120">
        <w:rPr>
          <w:rFonts w:asciiTheme="minorHAnsi" w:hAnsiTheme="minorHAnsi" w:cstheme="minorHAnsi"/>
          <w:highlight w:val="green"/>
          <w:u w:val="single"/>
        </w:rPr>
        <w:t>price</w:t>
      </w:r>
      <w:r w:rsidRPr="00A54120">
        <w:rPr>
          <w:rFonts w:asciiTheme="minorHAnsi" w:hAnsiTheme="minorHAnsi" w:cstheme="minorHAnsi"/>
          <w:u w:val="single"/>
        </w:rPr>
        <w:t xml:space="preserve"> carbon and the escalating costs of </w:t>
      </w:r>
      <w:r w:rsidRPr="00A54120">
        <w:rPr>
          <w:rFonts w:asciiTheme="minorHAnsi" w:hAnsiTheme="minorHAnsi" w:cstheme="minorHAnsi"/>
          <w:highlight w:val="green"/>
          <w:u w:val="single"/>
        </w:rPr>
        <w:t>pollution</w:t>
      </w:r>
      <w:r w:rsidRPr="00A54120">
        <w:rPr>
          <w:rFonts w:asciiTheme="minorHAnsi" w:hAnsiTheme="minorHAnsi" w:cstheme="minorHAnsi"/>
          <w:sz w:val="16"/>
        </w:rPr>
        <w:t xml:space="preserve">. The British economist Nicholas Stern has aptly termed </w:t>
      </w:r>
      <w:r w:rsidRPr="00A54120">
        <w:rPr>
          <w:rFonts w:asciiTheme="minorHAnsi" w:hAnsiTheme="minorHAnsi" w:cstheme="minorHAnsi"/>
          <w:u w:val="single"/>
        </w:rPr>
        <w:t xml:space="preserve">the </w:t>
      </w:r>
      <w:r w:rsidRPr="00A54120">
        <w:rPr>
          <w:rFonts w:asciiTheme="minorHAnsi" w:hAnsiTheme="minorHAnsi" w:cstheme="minorHAnsi"/>
          <w:b/>
          <w:iCs/>
          <w:u w:val="single"/>
        </w:rPr>
        <w:t>worsening climate catastrophe</w:t>
      </w:r>
      <w:r w:rsidRPr="00A54120">
        <w:rPr>
          <w:rFonts w:asciiTheme="minorHAnsi" w:hAnsiTheme="minorHAnsi" w:cstheme="minorHAnsi"/>
          <w:u w:val="single"/>
        </w:rPr>
        <w:t xml:space="preserve"> </w:t>
      </w:r>
      <w:r w:rsidRPr="00A54120">
        <w:rPr>
          <w:rFonts w:asciiTheme="minorHAnsi" w:hAnsiTheme="minorHAnsi" w:cstheme="minorHAnsi"/>
          <w:b/>
          <w:iCs/>
          <w:u w:val="single"/>
        </w:rPr>
        <w:t>history's greatest case of market failure</w:t>
      </w:r>
      <w:r w:rsidRPr="00A54120">
        <w:rPr>
          <w:rFonts w:asciiTheme="minorHAnsi" w:hAnsiTheme="minorHAnsi" w:cstheme="minorHAnsi"/>
          <w:u w:val="single"/>
        </w:rPr>
        <w:t>.</w:t>
      </w:r>
      <w:r w:rsidRPr="00A54120">
        <w:rPr>
          <w:rFonts w:asciiTheme="minorHAnsi" w:hAnsiTheme="minorHAnsi" w:cstheme="minorHAnsi"/>
          <w:sz w:val="16"/>
        </w:rPr>
        <w:t xml:space="preserve"> Here again, </w:t>
      </w:r>
      <w:r w:rsidRPr="00A54120">
        <w:rPr>
          <w:rFonts w:asciiTheme="minorHAnsi" w:hAnsiTheme="minorHAnsi" w:cstheme="minorHAnsi"/>
          <w:u w:val="single"/>
        </w:rPr>
        <w:t xml:space="preserve">this is not just the result of failed theory. The entrenched political power of </w:t>
      </w:r>
      <w:r w:rsidRPr="00A54120">
        <w:rPr>
          <w:rFonts w:asciiTheme="minorHAnsi" w:hAnsiTheme="minorHAnsi" w:cstheme="minorHAnsi"/>
          <w:highlight w:val="green"/>
          <w:u w:val="single"/>
        </w:rPr>
        <w:t>extractive industries</w:t>
      </w:r>
      <w:r w:rsidRPr="00A54120">
        <w:rPr>
          <w:rFonts w:asciiTheme="minorHAnsi" w:hAnsiTheme="minorHAnsi" w:cstheme="minorHAnsi"/>
          <w:u w:val="single"/>
        </w:rPr>
        <w:t xml:space="preserve"> and their political allies </w:t>
      </w:r>
      <w:r w:rsidRPr="00A54120">
        <w:rPr>
          <w:rFonts w:asciiTheme="minorHAnsi" w:hAnsiTheme="minorHAnsi" w:cstheme="minorHAnsi"/>
          <w:highlight w:val="green"/>
          <w:u w:val="single"/>
        </w:rPr>
        <w:t>influence</w:t>
      </w:r>
      <w:r w:rsidRPr="00A54120">
        <w:rPr>
          <w:rFonts w:asciiTheme="minorHAnsi" w:hAnsiTheme="minorHAnsi" w:cstheme="minorHAnsi"/>
          <w:u w:val="single"/>
        </w:rPr>
        <w:t xml:space="preserve">s the rules and the </w:t>
      </w:r>
      <w:r w:rsidRPr="00A54120">
        <w:rPr>
          <w:rFonts w:asciiTheme="minorHAnsi" w:hAnsiTheme="minorHAnsi" w:cstheme="minorHAnsi"/>
          <w:highlight w:val="green"/>
          <w:u w:val="single"/>
        </w:rPr>
        <w:t>market price of carbon.</w:t>
      </w:r>
      <w:r w:rsidRPr="00A54120">
        <w:rPr>
          <w:rFonts w:asciiTheme="minorHAnsi" w:hAnsiTheme="minorHAnsi" w:cstheme="minorHAnsi"/>
          <w:u w:val="single"/>
        </w:rPr>
        <w:t xml:space="preserve"> This is less an invisible hand than a </w:t>
      </w:r>
      <w:r w:rsidRPr="00A54120">
        <w:rPr>
          <w:rFonts w:asciiTheme="minorHAnsi" w:hAnsiTheme="minorHAnsi" w:cstheme="minorHAnsi"/>
          <w:b/>
          <w:iCs/>
          <w:u w:val="single"/>
        </w:rPr>
        <w:t>thumb on the scale</w:t>
      </w:r>
      <w:r w:rsidRPr="00A54120">
        <w:rPr>
          <w:rFonts w:asciiTheme="minorHAnsi" w:hAnsiTheme="minorHAnsi" w:cstheme="minorHAnsi"/>
          <w:u w:val="single"/>
        </w:rPr>
        <w:t>.</w:t>
      </w:r>
      <w:r w:rsidRPr="00A54120">
        <w:rPr>
          <w:rFonts w:asciiTheme="minorHAnsi" w:hAnsiTheme="minorHAnsi" w:cstheme="minorHAnsi"/>
          <w:sz w:val="16"/>
        </w:rPr>
        <w:t xml:space="preserve"> The premise of efficient markets provides useful cover.</w:t>
      </w:r>
    </w:p>
    <w:p w14:paraId="5D62EAA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 grand neoliberal experiment of the past 40 years has demonstrated that </w:t>
      </w:r>
      <w:r w:rsidRPr="00A54120">
        <w:rPr>
          <w:rFonts w:asciiTheme="minorHAnsi" w:hAnsiTheme="minorHAnsi" w:cstheme="minorHAnsi"/>
          <w:b/>
          <w:iCs/>
          <w:highlight w:val="green"/>
          <w:u w:val="single"/>
        </w:rPr>
        <w:t>markets</w:t>
      </w:r>
      <w:r w:rsidRPr="00A54120">
        <w:rPr>
          <w:rFonts w:asciiTheme="minorHAnsi" w:hAnsiTheme="minorHAnsi" w:cstheme="minorHAnsi"/>
          <w:b/>
          <w:iCs/>
          <w:u w:val="single"/>
        </w:rPr>
        <w:t xml:space="preserve"> in fact </w:t>
      </w:r>
      <w:r w:rsidRPr="00A54120">
        <w:rPr>
          <w:rFonts w:asciiTheme="minorHAnsi" w:hAnsiTheme="minorHAnsi" w:cstheme="minorHAnsi"/>
          <w:b/>
          <w:iCs/>
          <w:highlight w:val="green"/>
          <w:u w:val="single"/>
        </w:rPr>
        <w:t>do not regulate themselves</w:t>
      </w:r>
      <w:r w:rsidRPr="00A54120">
        <w:rPr>
          <w:rFonts w:asciiTheme="minorHAnsi" w:hAnsiTheme="minorHAnsi" w:cstheme="minorHAnsi"/>
          <w:b/>
          <w:iCs/>
          <w:u w:val="single"/>
        </w:rPr>
        <w:t>. Managed markets turn out to be more equitable and more efficient.</w:t>
      </w:r>
      <w:r w:rsidRPr="00A54120">
        <w:rPr>
          <w:rFonts w:asciiTheme="minorHAnsi" w:hAnsiTheme="minorHAnsi" w:cstheme="minorHAnsi"/>
          <w:sz w:val="16"/>
        </w:rPr>
        <w:t xml:space="preserve"> Yet the theory and practical influence of neoliberalism marches splendidly </w:t>
      </w:r>
      <w:proofErr w:type="gramStart"/>
      <w:r w:rsidRPr="00A54120">
        <w:rPr>
          <w:rFonts w:asciiTheme="minorHAnsi" w:hAnsiTheme="minorHAnsi" w:cstheme="minorHAnsi"/>
          <w:sz w:val="16"/>
        </w:rPr>
        <w:t>on, because</w:t>
      </w:r>
      <w:proofErr w:type="gramEnd"/>
      <w:r w:rsidRPr="00A54120">
        <w:rPr>
          <w:rFonts w:asciiTheme="minorHAnsi" w:hAnsiTheme="minorHAnsi" w:cstheme="minorHAnsi"/>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36D1F5A5"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neoliberal ascendance</w:t>
      </w:r>
      <w:r w:rsidRPr="00A54120">
        <w:rPr>
          <w:rFonts w:asciiTheme="minorHAnsi" w:hAnsiTheme="minorHAnsi" w:cstheme="minorHAnsi"/>
          <w:u w:val="single"/>
        </w:rPr>
        <w:t xml:space="preserve"> has </w:t>
      </w:r>
      <w:r w:rsidRPr="00A54120">
        <w:rPr>
          <w:rFonts w:asciiTheme="minorHAnsi" w:hAnsiTheme="minorHAnsi" w:cstheme="minorHAnsi"/>
          <w:highlight w:val="green"/>
          <w:u w:val="single"/>
        </w:rPr>
        <w:t>had another</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calamitous </w:t>
      </w:r>
      <w:r w:rsidRPr="00A54120">
        <w:rPr>
          <w:rFonts w:asciiTheme="minorHAnsi" w:hAnsiTheme="minorHAnsi" w:cstheme="minorHAnsi"/>
          <w:b/>
          <w:iCs/>
          <w:highlight w:val="green"/>
          <w:u w:val="single"/>
        </w:rPr>
        <w:t>cost</w:t>
      </w:r>
      <w:r w:rsidRPr="00A54120">
        <w:rPr>
          <w:rFonts w:asciiTheme="minorHAnsi" w:hAnsiTheme="minorHAnsi" w:cstheme="minorHAnsi"/>
          <w:b/>
          <w:iCs/>
          <w:u w:val="single"/>
        </w:rPr>
        <w:t>—</w:t>
      </w:r>
      <w:r w:rsidRPr="00A54120">
        <w:rPr>
          <w:rFonts w:asciiTheme="minorHAnsi" w:hAnsiTheme="minorHAnsi" w:cstheme="minorHAnsi"/>
          <w:b/>
          <w:iCs/>
          <w:highlight w:val="green"/>
          <w:u w:val="single"/>
        </w:rPr>
        <w:t>to democratic legitimacy</w:t>
      </w:r>
      <w:r w:rsidRPr="00A54120">
        <w:rPr>
          <w:rFonts w:asciiTheme="minorHAnsi" w:hAnsiTheme="minorHAnsi" w:cstheme="minorHAnsi"/>
          <w:sz w:val="16"/>
        </w:rPr>
        <w:t xml:space="preserve">. As government ceased to buffer market forces, </w:t>
      </w:r>
      <w:r w:rsidRPr="00A54120">
        <w:rPr>
          <w:rFonts w:asciiTheme="minorHAnsi" w:hAnsiTheme="minorHAnsi" w:cstheme="minorHAnsi"/>
          <w:u w:val="single"/>
        </w:rPr>
        <w:t xml:space="preserve">daily life has become more of a </w:t>
      </w:r>
      <w:r w:rsidRPr="00A54120">
        <w:rPr>
          <w:rFonts w:asciiTheme="minorHAnsi" w:hAnsiTheme="minorHAnsi" w:cstheme="minorHAnsi"/>
          <w:b/>
          <w:iCs/>
          <w:u w:val="single"/>
        </w:rPr>
        <w:t>struggle for ordinary people</w:t>
      </w:r>
      <w:r w:rsidRPr="00A54120">
        <w:rPr>
          <w:rFonts w:asciiTheme="minorHAnsi" w:hAnsiTheme="minorHAnsi" w:cstheme="minorHAnsi"/>
          <w:sz w:val="16"/>
        </w:rPr>
        <w:t xml:space="preserve">. </w:t>
      </w:r>
      <w:r w:rsidRPr="00A54120">
        <w:rPr>
          <w:rFonts w:asciiTheme="minorHAnsi" w:hAnsiTheme="minorHAnsi" w:cstheme="minorHAnsi"/>
          <w:u w:val="single"/>
        </w:rPr>
        <w:t>The elements of a decent middle-class life are elusive</w:t>
      </w:r>
      <w:r w:rsidRPr="00A54120">
        <w:rPr>
          <w:rFonts w:asciiTheme="minorHAnsi" w:hAnsiTheme="minorHAnsi" w:cstheme="minorHAnsi"/>
          <w:sz w:val="16"/>
        </w:rPr>
        <w:t xml:space="preserve">—reliable jobs and careers, adequate pensions, </w:t>
      </w:r>
      <w:r w:rsidRPr="00A54120">
        <w:rPr>
          <w:rFonts w:asciiTheme="minorHAnsi" w:hAnsiTheme="minorHAnsi" w:cstheme="minorHAnsi"/>
          <w:u w:val="single"/>
        </w:rPr>
        <w:t>secure medical care</w:t>
      </w:r>
      <w:r w:rsidRPr="00A54120">
        <w:rPr>
          <w:rFonts w:asciiTheme="minorHAnsi" w:hAnsiTheme="minorHAnsi" w:cstheme="minorHAnsi"/>
          <w:sz w:val="16"/>
        </w:rPr>
        <w:t xml:space="preserve">, </w:t>
      </w:r>
      <w:r w:rsidRPr="00A54120">
        <w:rPr>
          <w:rFonts w:asciiTheme="minorHAnsi" w:hAnsiTheme="minorHAnsi" w:cstheme="minorHAnsi"/>
          <w:u w:val="single"/>
        </w:rPr>
        <w:t>affordable housing</w:t>
      </w:r>
      <w:r w:rsidRPr="00A54120">
        <w:rPr>
          <w:rFonts w:asciiTheme="minorHAnsi" w:hAnsiTheme="minorHAnsi" w:cstheme="minorHAnsi"/>
          <w:sz w:val="16"/>
        </w:rPr>
        <w:t xml:space="preserve">, and college that doesn't require a </w:t>
      </w:r>
      <w:r w:rsidRPr="00A54120">
        <w:rPr>
          <w:rFonts w:asciiTheme="minorHAnsi" w:hAnsiTheme="minorHAnsi" w:cstheme="minorHAnsi"/>
          <w:u w:val="single"/>
        </w:rPr>
        <w:t>lifetime of debt</w:t>
      </w:r>
      <w:r w:rsidRPr="00A54120">
        <w:rPr>
          <w:rFonts w:asciiTheme="minorHAnsi" w:hAnsiTheme="minorHAnsi" w:cstheme="minorHAnsi"/>
          <w:sz w:val="16"/>
        </w:rPr>
        <w:t xml:space="preserve">. Meanwhile, </w:t>
      </w:r>
      <w:r w:rsidRPr="00A54120">
        <w:rPr>
          <w:rFonts w:asciiTheme="minorHAnsi" w:hAnsiTheme="minorHAnsi" w:cstheme="minorHAnsi"/>
          <w:u w:val="single"/>
        </w:rPr>
        <w:t xml:space="preserve">life has become ever </w:t>
      </w:r>
      <w:r w:rsidRPr="00A54120">
        <w:rPr>
          <w:rFonts w:asciiTheme="minorHAnsi" w:hAnsiTheme="minorHAnsi" w:cstheme="minorHAnsi"/>
          <w:b/>
          <w:iCs/>
          <w:u w:val="single"/>
        </w:rPr>
        <w:t>sweeter for economic</w:t>
      </w:r>
      <w:r w:rsidRPr="00A54120">
        <w:rPr>
          <w:rFonts w:asciiTheme="minorHAnsi" w:hAnsiTheme="minorHAnsi" w:cstheme="minorHAnsi"/>
          <w:u w:val="single"/>
        </w:rPr>
        <w:t xml:space="preserve"> elites, whose income and wealth have pulled away and whose loyalty to place, neighbor, and nation has become more contingent and less reliable.</w:t>
      </w:r>
    </w:p>
    <w:p w14:paraId="2FC98C04"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Large numbers</w:t>
      </w:r>
      <w:r w:rsidRPr="00A54120">
        <w:rPr>
          <w:rFonts w:asciiTheme="minorHAnsi" w:hAnsiTheme="minorHAnsi" w:cstheme="minorHAnsi"/>
          <w:u w:val="single"/>
        </w:rPr>
        <w:t xml:space="preserve"> of people, in turn, </w:t>
      </w:r>
      <w:r w:rsidRPr="00A54120">
        <w:rPr>
          <w:rFonts w:asciiTheme="minorHAnsi" w:hAnsiTheme="minorHAnsi" w:cstheme="minorHAnsi"/>
          <w:highlight w:val="green"/>
          <w:u w:val="single"/>
        </w:rPr>
        <w:t>have given up</w:t>
      </w:r>
      <w:r w:rsidRPr="00A54120">
        <w:rPr>
          <w:rFonts w:asciiTheme="minorHAnsi" w:hAnsiTheme="minorHAnsi" w:cstheme="minorHAnsi"/>
          <w:u w:val="single"/>
        </w:rPr>
        <w:t xml:space="preserve"> on the promise of affirmative government, and </w:t>
      </w:r>
      <w:r w:rsidRPr="00A54120">
        <w:rPr>
          <w:rFonts w:asciiTheme="minorHAnsi" w:hAnsiTheme="minorHAnsi" w:cstheme="minorHAnsi"/>
          <w:highlight w:val="green"/>
          <w:u w:val="single"/>
        </w:rPr>
        <w:t>on democracy</w:t>
      </w:r>
      <w:r w:rsidRPr="00A54120">
        <w:rPr>
          <w:rFonts w:asciiTheme="minorHAnsi" w:hAnsiTheme="minorHAnsi" w:cstheme="minorHAnsi"/>
          <w:u w:val="single"/>
        </w:rPr>
        <w:t xml:space="preserve"> itself</w:t>
      </w:r>
      <w:r w:rsidRPr="00A54120">
        <w:rPr>
          <w:rFonts w:asciiTheme="minorHAnsi" w:hAnsiTheme="minorHAnsi" w:cstheme="minorHAnsi"/>
          <w:sz w:val="16"/>
        </w:rPr>
        <w:t xml:space="preserve">. After the Berlin Wall came down in 1989, ours was widely billed as an era when triumphant liberal capitalism would march hand in hand with liberal democracy. But in a few brief decades, </w:t>
      </w:r>
      <w:r w:rsidRPr="00A54120">
        <w:rPr>
          <w:rFonts w:asciiTheme="minorHAnsi" w:hAnsiTheme="minorHAnsi" w:cstheme="minorHAnsi"/>
          <w:u w:val="single"/>
        </w:rPr>
        <w:t xml:space="preserve">the ostensibly secure regime of </w:t>
      </w:r>
      <w:r w:rsidRPr="00A54120">
        <w:rPr>
          <w:rFonts w:asciiTheme="minorHAnsi" w:hAnsiTheme="minorHAnsi" w:cstheme="minorHAnsi"/>
          <w:b/>
          <w:iCs/>
          <w:highlight w:val="green"/>
          <w:u w:val="single"/>
        </w:rPr>
        <w:t>liberal democracy has collapsed</w:t>
      </w:r>
      <w:r w:rsidRPr="00A54120">
        <w:rPr>
          <w:rFonts w:asciiTheme="minorHAnsi" w:hAnsiTheme="minorHAnsi" w:cstheme="minorHAnsi"/>
          <w:u w:val="single"/>
        </w:rPr>
        <w:t xml:space="preserve"> in nation after nation</w:t>
      </w:r>
      <w:r w:rsidRPr="00A54120">
        <w:rPr>
          <w:rFonts w:asciiTheme="minorHAnsi" w:hAnsiTheme="minorHAnsi" w:cstheme="minorHAnsi"/>
          <w:sz w:val="16"/>
        </w:rPr>
        <w:t>, with echoes of the 1930s.</w:t>
      </w:r>
    </w:p>
    <w:p w14:paraId="620D3D75"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As the great political historian Karl Polanyi warned, </w:t>
      </w:r>
      <w:r w:rsidRPr="00A54120">
        <w:rPr>
          <w:rFonts w:asciiTheme="minorHAnsi" w:hAnsiTheme="minorHAnsi" w:cstheme="minorHAnsi"/>
          <w:highlight w:val="green"/>
          <w:u w:val="single"/>
        </w:rPr>
        <w:t xml:space="preserve">when </w:t>
      </w:r>
      <w:r w:rsidRPr="00A54120">
        <w:rPr>
          <w:rFonts w:asciiTheme="minorHAnsi" w:hAnsiTheme="minorHAnsi" w:cstheme="minorHAnsi"/>
          <w:b/>
          <w:iCs/>
          <w:highlight w:val="green"/>
          <w:u w:val="single"/>
        </w:rPr>
        <w:t>markets overwhelm society</w:t>
      </w:r>
      <w:r w:rsidRPr="00A54120">
        <w:rPr>
          <w:rFonts w:asciiTheme="minorHAnsi" w:hAnsiTheme="minorHAnsi" w:cstheme="minorHAnsi"/>
          <w:u w:val="single"/>
        </w:rPr>
        <w:t xml:space="preserve">, ordinary people often turn to </w:t>
      </w:r>
      <w:r w:rsidRPr="00A54120">
        <w:rPr>
          <w:rFonts w:asciiTheme="minorHAnsi" w:hAnsiTheme="minorHAnsi" w:cstheme="minorHAnsi"/>
          <w:b/>
          <w:iCs/>
          <w:u w:val="single"/>
        </w:rPr>
        <w:t>tyrants</w:t>
      </w:r>
      <w:r w:rsidRPr="00A54120">
        <w:rPr>
          <w:rFonts w:asciiTheme="minorHAnsi" w:hAnsiTheme="minorHAnsi" w:cstheme="minorHAnsi"/>
          <w:sz w:val="16"/>
        </w:rPr>
        <w:t xml:space="preserve">. In regimes that border on neofascist, klepto-capitalists get along just fine with dictators, undermining the neoliberal premise of capitalism and democracy as complements. Several </w:t>
      </w:r>
      <w:r w:rsidRPr="00A54120">
        <w:rPr>
          <w:rFonts w:asciiTheme="minorHAnsi" w:hAnsiTheme="minorHAnsi" w:cstheme="minorHAnsi"/>
          <w:u w:val="single"/>
        </w:rPr>
        <w:t>authoritarian thugs, playing on tribal nationalism as the antidote to capitalist cosmopolitanism, are surprisingly popular.</w:t>
      </w:r>
    </w:p>
    <w:p w14:paraId="30FBA0B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It's also important to appreciate that </w:t>
      </w:r>
      <w:r w:rsidRPr="00A54120">
        <w:rPr>
          <w:rFonts w:asciiTheme="minorHAnsi" w:hAnsiTheme="minorHAnsi" w:cstheme="minorHAnsi"/>
          <w:u w:val="single"/>
        </w:rPr>
        <w:t xml:space="preserve">neoliberalism is </w:t>
      </w:r>
      <w:r w:rsidRPr="00A54120">
        <w:rPr>
          <w:rFonts w:asciiTheme="minorHAnsi" w:hAnsiTheme="minorHAnsi" w:cstheme="minorHAnsi"/>
          <w:b/>
          <w:iCs/>
          <w:u w:val="single"/>
        </w:rPr>
        <w:t>not laissez-faire</w:t>
      </w:r>
      <w:r w:rsidRPr="00A54120">
        <w:rPr>
          <w:rFonts w:asciiTheme="minorHAnsi" w:hAnsiTheme="minorHAnsi" w:cstheme="minorHAnsi"/>
          <w:sz w:val="16"/>
        </w:rPr>
        <w:t xml:space="preserve">. Classically, </w:t>
      </w:r>
      <w:r w:rsidRPr="00A54120">
        <w:rPr>
          <w:rFonts w:asciiTheme="minorHAnsi" w:hAnsiTheme="minorHAnsi" w:cstheme="minorHAnsi"/>
          <w:u w:val="single"/>
        </w:rPr>
        <w:t>the premise of a “free market” is that government simply gets out of the way</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This is </w:t>
      </w:r>
      <w:r w:rsidRPr="00A54120">
        <w:rPr>
          <w:rFonts w:asciiTheme="minorHAnsi" w:hAnsiTheme="minorHAnsi" w:cstheme="minorHAnsi"/>
          <w:b/>
          <w:iCs/>
          <w:u w:val="single"/>
        </w:rPr>
        <w:t>nonsensical</w:t>
      </w:r>
      <w:r w:rsidRPr="00A54120">
        <w:rPr>
          <w:rFonts w:asciiTheme="minorHAnsi" w:hAnsiTheme="minorHAnsi" w:cstheme="minorHAnsi"/>
          <w:u w:val="single"/>
        </w:rPr>
        <w:t xml:space="preserve">, since all </w:t>
      </w:r>
      <w:r w:rsidRPr="00A54120">
        <w:rPr>
          <w:rFonts w:asciiTheme="minorHAnsi" w:hAnsiTheme="minorHAnsi" w:cstheme="minorHAnsi"/>
          <w:b/>
          <w:iCs/>
          <w:u w:val="single"/>
        </w:rPr>
        <w:t>markets are creatures of rules</w:t>
      </w:r>
      <w:r w:rsidRPr="00A54120">
        <w:rPr>
          <w:rFonts w:asciiTheme="minorHAnsi" w:hAnsiTheme="minorHAnsi" w:cstheme="minorHAnsi"/>
          <w:u w:val="single"/>
        </w:rPr>
        <w:t>, most fundamentally rules defining property, but also rules defining credit, debt, and bankruptcy; rules defining patents, trademarks, and copyrights; rules defining terms of labor; and so on.</w:t>
      </w:r>
      <w:r w:rsidRPr="00A54120">
        <w:rPr>
          <w:rFonts w:asciiTheme="minorHAnsi" w:hAnsiTheme="minorHAnsi" w:cstheme="minorHAnsi"/>
          <w:sz w:val="16"/>
        </w:rPr>
        <w:t xml:space="preserve"> Even deregulation requires rules. In Polanyi's words, “laissez-faire was planned.”</w:t>
      </w:r>
    </w:p>
    <w:p w14:paraId="4050BBC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political question is who gets to make the rules, and for whose benefit. The neoliberalism of Friedrich Hayek and Milton Friedman invoked free markets, but </w:t>
      </w:r>
      <w:r w:rsidRPr="00A54120">
        <w:rPr>
          <w:rFonts w:asciiTheme="minorHAnsi" w:hAnsiTheme="minorHAnsi" w:cstheme="minorHAnsi"/>
          <w:u w:val="single"/>
        </w:rPr>
        <w:t>in practice the neoliberal regime has promoted rules created by and for private owners of capital, to keep democratic government from asserting rules of fair competition or countervailing social interests</w:t>
      </w:r>
      <w:r w:rsidRPr="00A54120">
        <w:rPr>
          <w:rFonts w:asciiTheme="minorHAnsi" w:hAnsiTheme="minorHAnsi" w:cstheme="minorHAnsi"/>
          <w:sz w:val="16"/>
        </w:rPr>
        <w:t xml:space="preserve">. The regime has rules protecting pharmaceutical giants from the right of consumers to import prescription drugs or to benefit from generics. </w:t>
      </w:r>
      <w:r w:rsidRPr="00A54120">
        <w:rPr>
          <w:rFonts w:asciiTheme="minorHAnsi" w:hAnsiTheme="minorHAnsi" w:cstheme="minorHAnsi"/>
          <w:u w:val="single"/>
        </w:rPr>
        <w:t xml:space="preserve">The rules of </w:t>
      </w:r>
      <w:r w:rsidRPr="00A54120">
        <w:rPr>
          <w:rFonts w:asciiTheme="minorHAnsi" w:hAnsiTheme="minorHAnsi" w:cstheme="minorHAnsi"/>
          <w:b/>
          <w:iCs/>
          <w:u w:val="single"/>
        </w:rPr>
        <w:t>competition</w:t>
      </w:r>
      <w:r w:rsidRPr="00A54120">
        <w:rPr>
          <w:rFonts w:asciiTheme="minorHAnsi" w:hAnsiTheme="minorHAnsi" w:cstheme="minorHAnsi"/>
          <w:u w:val="single"/>
        </w:rPr>
        <w:t xml:space="preserve"> and intellectual property generally have been </w:t>
      </w:r>
      <w:r w:rsidRPr="00A54120">
        <w:rPr>
          <w:rFonts w:asciiTheme="minorHAnsi" w:hAnsiTheme="minorHAnsi" w:cstheme="minorHAnsi"/>
          <w:b/>
          <w:iCs/>
          <w:u w:val="single"/>
        </w:rPr>
        <w:t>tilted to protect incumbents</w:t>
      </w:r>
      <w:r w:rsidRPr="00A54120">
        <w:rPr>
          <w:rFonts w:asciiTheme="minorHAnsi" w:hAnsiTheme="minorHAnsi" w:cstheme="minorHAnsi"/>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7440CFCE" w14:textId="77777777" w:rsidR="00A54120" w:rsidRPr="00A54120" w:rsidRDefault="00A54120" w:rsidP="00A54120">
      <w:pPr>
        <w:rPr>
          <w:rFonts w:asciiTheme="minorHAnsi" w:hAnsiTheme="minorHAnsi" w:cstheme="minorHAnsi"/>
          <w:sz w:val="16"/>
        </w:rPr>
      </w:pPr>
    </w:p>
    <w:p w14:paraId="7570FE1B"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Anti-domination counters neoclassical assumptions and judicial supremacy---that restores agency flexibility to democratically check existential threats</w:t>
      </w:r>
    </w:p>
    <w:p w14:paraId="0AD13DC9"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Jackson 21</w:t>
      </w:r>
      <w:r w:rsidRPr="00A54120">
        <w:rPr>
          <w:rFonts w:asciiTheme="minorHAnsi" w:hAnsiTheme="minorHAnsi" w:cstheme="minorHAnsi"/>
        </w:rPr>
        <w:t xml:space="preserve"> – </w:t>
      </w:r>
      <w:proofErr w:type="spellStart"/>
      <w:r w:rsidRPr="00A54120">
        <w:rPr>
          <w:rFonts w:asciiTheme="minorHAnsi" w:hAnsiTheme="minorHAnsi" w:cstheme="minorHAnsi"/>
        </w:rPr>
        <w:t>DeOlazarra</w:t>
      </w:r>
      <w:proofErr w:type="spellEnd"/>
      <w:r w:rsidRPr="00A54120">
        <w:rPr>
          <w:rFonts w:asciiTheme="minorHAnsi" w:hAnsiTheme="minorHAnsi" w:cstheme="minorHAnsi"/>
        </w:rPr>
        <w:t xml:space="preserve"> Fellow at the Program in Political Philosophy, Policy &amp; Law at the University of Virginia. She received her Ph.D. with distinction in political theory at Columbia University.</w:t>
      </w:r>
    </w:p>
    <w:p w14:paraId="183BF1C2"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Kate Jackson, “All the Sovereign’s Agents: The Constitutional Credentials of Administration,” </w:t>
      </w:r>
      <w:r w:rsidRPr="00A54120">
        <w:rPr>
          <w:rFonts w:asciiTheme="minorHAnsi" w:hAnsiTheme="minorHAnsi" w:cstheme="minorHAnsi"/>
          <w:i/>
          <w:iCs/>
        </w:rPr>
        <w:t>William &amp; Mary Bill of Rights Journal</w:t>
      </w:r>
      <w:r w:rsidRPr="00A54120">
        <w:rPr>
          <w:rFonts w:asciiTheme="minorHAnsi" w:hAnsiTheme="minorHAnsi" w:cstheme="minorHAnsi"/>
        </w:rPr>
        <w:t>, 8 July 2021, pp. 2-7, https://papers.ssrn.com/sol3/papers.cfm?abstract_id=3813904.</w:t>
      </w:r>
    </w:p>
    <w:p w14:paraId="4EB6599F"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highlight w:val="green"/>
          <w:u w:val="single"/>
        </w:rPr>
        <w:t>We face</w:t>
      </w:r>
      <w:r w:rsidRPr="00A54120">
        <w:rPr>
          <w:rFonts w:asciiTheme="minorHAnsi" w:hAnsiTheme="minorHAnsi" w:cstheme="minorHAnsi"/>
          <w:u w:val="single"/>
        </w:rPr>
        <w:t xml:space="preserve"> no less than </w:t>
      </w:r>
      <w:r w:rsidRPr="00A54120">
        <w:rPr>
          <w:rFonts w:asciiTheme="minorHAnsi" w:hAnsiTheme="minorHAnsi" w:cstheme="minorHAnsi"/>
          <w:b/>
          <w:iCs/>
          <w:u w:val="single"/>
        </w:rPr>
        <w:t>four urgent crises</w:t>
      </w:r>
      <w:r w:rsidRPr="00A54120">
        <w:rPr>
          <w:rFonts w:asciiTheme="minorHAnsi" w:hAnsiTheme="minorHAnsi" w:cstheme="minorHAnsi"/>
          <w:sz w:val="14"/>
        </w:rPr>
        <w:t xml:space="preserve">: </w:t>
      </w:r>
      <w:r w:rsidRPr="00A54120">
        <w:rPr>
          <w:rFonts w:asciiTheme="minorHAnsi" w:hAnsiTheme="minorHAnsi" w:cstheme="minorHAnsi"/>
          <w:highlight w:val="green"/>
          <w:u w:val="single"/>
        </w:rPr>
        <w:t xml:space="preserve">an ongoing </w:t>
      </w:r>
      <w:r w:rsidRPr="00A54120">
        <w:rPr>
          <w:rFonts w:asciiTheme="minorHAnsi" w:hAnsiTheme="minorHAnsi" w:cstheme="minorHAnsi"/>
          <w:b/>
          <w:iCs/>
          <w:highlight w:val="green"/>
          <w:u w:val="single"/>
        </w:rPr>
        <w:t>pandemic</w:t>
      </w:r>
      <w:r w:rsidRPr="00A54120">
        <w:rPr>
          <w:rFonts w:asciiTheme="minorHAnsi" w:hAnsiTheme="minorHAnsi" w:cstheme="minorHAnsi"/>
          <w:b/>
          <w:iCs/>
          <w:u w:val="single"/>
        </w:rPr>
        <w:t>1</w:t>
      </w:r>
      <w:r w:rsidRPr="00A54120">
        <w:rPr>
          <w:rFonts w:asciiTheme="minorHAnsi" w:hAnsiTheme="minorHAnsi" w:cstheme="minorHAnsi"/>
          <w:sz w:val="14"/>
        </w:rPr>
        <w:t xml:space="preserve">; </w:t>
      </w:r>
      <w:r w:rsidRPr="00A54120">
        <w:rPr>
          <w:rFonts w:asciiTheme="minorHAnsi" w:hAnsiTheme="minorHAnsi" w:cstheme="minorHAnsi"/>
          <w:b/>
          <w:iCs/>
          <w:highlight w:val="green"/>
          <w:u w:val="single"/>
        </w:rPr>
        <w:t>racial injustice</w:t>
      </w:r>
      <w:r w:rsidRPr="00A54120">
        <w:rPr>
          <w:rFonts w:asciiTheme="minorHAnsi" w:hAnsiTheme="minorHAnsi" w:cstheme="minorHAnsi"/>
          <w:u w:val="single"/>
        </w:rPr>
        <w:t xml:space="preserve"> and its consequent civil unres</w:t>
      </w:r>
      <w:r w:rsidRPr="00A54120">
        <w:rPr>
          <w:rFonts w:asciiTheme="minorHAnsi" w:hAnsiTheme="minorHAnsi" w:cstheme="minorHAnsi"/>
          <w:sz w:val="14"/>
        </w:rPr>
        <w:t xml:space="preserve">t2; </w:t>
      </w:r>
      <w:r w:rsidRPr="00A54120">
        <w:rPr>
          <w:rFonts w:asciiTheme="minorHAnsi" w:hAnsiTheme="minorHAnsi" w:cstheme="minorHAnsi"/>
          <w:u w:val="single"/>
        </w:rPr>
        <w:t xml:space="preserve">an </w:t>
      </w:r>
      <w:r w:rsidRPr="00A54120">
        <w:rPr>
          <w:rFonts w:asciiTheme="minorHAnsi" w:hAnsiTheme="minorHAnsi" w:cstheme="minorHAnsi"/>
          <w:b/>
          <w:iCs/>
          <w:highlight w:val="green"/>
          <w:u w:val="single"/>
        </w:rPr>
        <w:t>economic depression</w:t>
      </w:r>
      <w:r w:rsidRPr="00A54120">
        <w:rPr>
          <w:rFonts w:asciiTheme="minorHAnsi" w:hAnsiTheme="minorHAnsi" w:cstheme="minorHAnsi"/>
          <w:sz w:val="14"/>
        </w:rPr>
        <w:t xml:space="preserve"> approaching the pain inflicted in 1929;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the accumulating, </w:t>
      </w:r>
      <w:r w:rsidRPr="00A54120">
        <w:rPr>
          <w:rFonts w:asciiTheme="minorHAnsi" w:hAnsiTheme="minorHAnsi" w:cstheme="minorHAnsi"/>
          <w:highlight w:val="green"/>
          <w:u w:val="single"/>
        </w:rPr>
        <w:t>existential</w:t>
      </w:r>
      <w:r w:rsidRPr="00A54120">
        <w:rPr>
          <w:rFonts w:asciiTheme="minorHAnsi" w:hAnsiTheme="minorHAnsi" w:cstheme="minorHAnsi"/>
          <w:u w:val="single"/>
        </w:rPr>
        <w:t xml:space="preserve"> threat of </w:t>
      </w:r>
      <w:r w:rsidRPr="00A54120">
        <w:rPr>
          <w:rFonts w:asciiTheme="minorHAnsi" w:hAnsiTheme="minorHAnsi" w:cstheme="minorHAnsi"/>
          <w:b/>
          <w:iCs/>
          <w:highlight w:val="green"/>
          <w:u w:val="single"/>
        </w:rPr>
        <w:t>climate change</w:t>
      </w:r>
      <w:r w:rsidRPr="00A54120">
        <w:rPr>
          <w:rFonts w:asciiTheme="minorHAnsi" w:hAnsiTheme="minorHAnsi" w:cstheme="minorHAnsi"/>
          <w:sz w:val="14"/>
        </w:rPr>
        <w:t xml:space="preserve">.4 </w:t>
      </w:r>
      <w:r w:rsidRPr="00A54120">
        <w:rPr>
          <w:rFonts w:asciiTheme="minorHAnsi" w:hAnsiTheme="minorHAnsi" w:cstheme="minorHAnsi"/>
          <w:b/>
          <w:iCs/>
          <w:u w:val="single"/>
        </w:rPr>
        <w:t>Citizens must rely on their state</w:t>
      </w:r>
      <w:r w:rsidRPr="00A54120">
        <w:rPr>
          <w:rFonts w:asciiTheme="minorHAnsi" w:hAnsiTheme="minorHAnsi" w:cstheme="minorHAnsi"/>
          <w:u w:val="single"/>
        </w:rPr>
        <w:t xml:space="preserve"> to tackle these burning perils</w:t>
      </w:r>
      <w:r w:rsidRPr="00A54120">
        <w:rPr>
          <w:rFonts w:asciiTheme="minorHAnsi" w:hAnsiTheme="minorHAnsi" w:cstheme="minorHAnsi"/>
          <w:sz w:val="14"/>
        </w:rPr>
        <w:t xml:space="preserve">.5 Yet critics both left 6 and right 7 would tear down its institutional capacity to do so. Some denounce the exercise of administrative power as illiberal, </w:t>
      </w:r>
      <w:proofErr w:type="gramStart"/>
      <w:r w:rsidRPr="00A54120">
        <w:rPr>
          <w:rFonts w:asciiTheme="minorHAnsi" w:hAnsiTheme="minorHAnsi" w:cstheme="minorHAnsi"/>
          <w:sz w:val="14"/>
        </w:rPr>
        <w:t>unconstitutional</w:t>
      </w:r>
      <w:proofErr w:type="gramEnd"/>
      <w:r w:rsidRPr="00A54120">
        <w:rPr>
          <w:rFonts w:asciiTheme="minorHAnsi" w:hAnsiTheme="minorHAnsi" w:cstheme="minorHAnsi"/>
          <w:sz w:val="14"/>
        </w:rPr>
        <w:t xml:space="preserve"> and obnoxious to the rule of law.8 Others impugn it as undemocratic, paternalistic, and corrupt.9 Yet </w:t>
      </w:r>
      <w:r w:rsidRPr="00A54120">
        <w:rPr>
          <w:rFonts w:asciiTheme="minorHAnsi" w:hAnsiTheme="minorHAnsi" w:cstheme="minorHAnsi"/>
          <w:highlight w:val="green"/>
          <w:u w:val="single"/>
        </w:rPr>
        <w:t>without</w:t>
      </w:r>
      <w:r w:rsidRPr="00A54120">
        <w:rPr>
          <w:rFonts w:asciiTheme="minorHAnsi" w:hAnsiTheme="minorHAnsi" w:cstheme="minorHAnsi"/>
          <w:u w:val="single"/>
        </w:rPr>
        <w:t xml:space="preserve"> some kind of </w:t>
      </w:r>
      <w:r w:rsidRPr="00A54120">
        <w:rPr>
          <w:rFonts w:asciiTheme="minorHAnsi" w:hAnsiTheme="minorHAnsi" w:cstheme="minorHAnsi"/>
          <w:b/>
          <w:iCs/>
          <w:highlight w:val="green"/>
          <w:u w:val="single"/>
        </w:rPr>
        <w:t>agent to carry out</w:t>
      </w:r>
      <w:r w:rsidRPr="00A54120">
        <w:rPr>
          <w:rFonts w:asciiTheme="minorHAnsi" w:hAnsiTheme="minorHAnsi" w:cstheme="minorHAnsi"/>
          <w:b/>
          <w:iCs/>
          <w:u w:val="single"/>
        </w:rPr>
        <w:t xml:space="preserve"> collective </w:t>
      </w:r>
      <w:r w:rsidRPr="00A54120">
        <w:rPr>
          <w:rFonts w:asciiTheme="minorHAnsi" w:hAnsiTheme="minorHAnsi" w:cstheme="minorHAnsi"/>
          <w:b/>
          <w:iCs/>
          <w:highlight w:val="green"/>
          <w:u w:val="single"/>
        </w:rPr>
        <w:t>solutions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these</w:t>
      </w:r>
      <w:r w:rsidRPr="00A54120">
        <w:rPr>
          <w:rFonts w:asciiTheme="minorHAnsi" w:hAnsiTheme="minorHAnsi" w:cstheme="minorHAnsi"/>
          <w:u w:val="single"/>
        </w:rPr>
        <w:t xml:space="preserve"> perils </w:t>
      </w:r>
      <w:r w:rsidRPr="00A54120">
        <w:rPr>
          <w:rFonts w:asciiTheme="minorHAnsi" w:hAnsiTheme="minorHAnsi" w:cstheme="minorHAnsi"/>
          <w:highlight w:val="green"/>
          <w:u w:val="single"/>
        </w:rPr>
        <w:t>may</w:t>
      </w:r>
      <w:r w:rsidRPr="00A54120">
        <w:rPr>
          <w:rFonts w:asciiTheme="minorHAnsi" w:hAnsiTheme="minorHAnsi" w:cstheme="minorHAnsi"/>
          <w:u w:val="single"/>
        </w:rPr>
        <w:t xml:space="preserve"> very well </w:t>
      </w:r>
      <w:r w:rsidRPr="00A54120">
        <w:rPr>
          <w:rFonts w:asciiTheme="minorHAnsi" w:hAnsiTheme="minorHAnsi" w:cstheme="minorHAnsi"/>
          <w:b/>
          <w:iCs/>
          <w:highlight w:val="green"/>
          <w:u w:val="single"/>
        </w:rPr>
        <w:t>proceed unabated</w:t>
      </w:r>
      <w:r w:rsidRPr="00A54120">
        <w:rPr>
          <w:rFonts w:asciiTheme="minorHAnsi" w:hAnsiTheme="minorHAnsi" w:cstheme="minorHAnsi"/>
          <w:b/>
          <w:iCs/>
          <w:u w:val="single"/>
        </w:rPr>
        <w:t>.</w:t>
      </w:r>
    </w:p>
    <w:p w14:paraId="449900CD"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Pushing an anti-</w:t>
      </w:r>
      <w:proofErr w:type="spellStart"/>
      <w:r w:rsidRPr="00A54120">
        <w:rPr>
          <w:rFonts w:asciiTheme="minorHAnsi" w:hAnsiTheme="minorHAnsi" w:cstheme="minorHAnsi"/>
          <w:sz w:val="14"/>
        </w:rPr>
        <w:t>administravist</w:t>
      </w:r>
      <w:proofErr w:type="spellEnd"/>
      <w:r w:rsidRPr="00A54120">
        <w:rPr>
          <w:rFonts w:asciiTheme="minorHAnsi" w:hAnsiTheme="minorHAnsi" w:cstheme="minorHAnsi"/>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A54120">
        <w:rPr>
          <w:rFonts w:asciiTheme="minorHAnsi" w:hAnsiTheme="minorHAnsi" w:cstheme="minorHAnsi"/>
          <w:u w:val="single"/>
        </w:rPr>
        <w:t>Regulation would thus be placed at the mercy of an undemocratic judiciary who increasingly “weaponizes” the First Amendment in favor of big business</w:t>
      </w:r>
      <w:r w:rsidRPr="00A54120">
        <w:rPr>
          <w:rFonts w:asciiTheme="minorHAnsi" w:hAnsiTheme="minorHAnsi" w:cstheme="minorHAnsi"/>
          <w:sz w:val="14"/>
        </w:rPr>
        <w:t>16 – or of a Congress whose already inefficient decision-making is crippled by hyperpolarization17 and distorted by the kind of material inequalities that the welfare state is meant to ameliorate. 18</w:t>
      </w:r>
    </w:p>
    <w:p w14:paraId="3CC0A2B9"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A54120">
        <w:rPr>
          <w:rFonts w:asciiTheme="minorHAnsi" w:hAnsiTheme="minorHAnsi" w:cstheme="minorHAnsi"/>
          <w:sz w:val="14"/>
        </w:rPr>
        <w:t>Schmittian</w:t>
      </w:r>
      <w:proofErr w:type="spellEnd"/>
      <w:r w:rsidRPr="00A54120">
        <w:rPr>
          <w:rFonts w:asciiTheme="minorHAnsi" w:hAnsiTheme="minorHAnsi" w:cstheme="minorHAnsi"/>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452F5C69"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Agency power likewise fares poorly in the hands of the left. 23 They blame administrative technocracy for a variety of social and political ailments: the reification of social differences and the </w:t>
      </w:r>
      <w:proofErr w:type="spellStart"/>
      <w:r w:rsidRPr="00A54120">
        <w:rPr>
          <w:rFonts w:asciiTheme="minorHAnsi" w:hAnsiTheme="minorHAnsi" w:cstheme="minorHAnsi"/>
          <w:sz w:val="14"/>
        </w:rPr>
        <w:t>juridification</w:t>
      </w:r>
      <w:proofErr w:type="spellEnd"/>
      <w:r w:rsidRPr="00A54120">
        <w:rPr>
          <w:rFonts w:asciiTheme="minorHAnsi" w:hAnsiTheme="minorHAnsi" w:cstheme="minorHAnsi"/>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F913BE"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In this essay, I contend that </w:t>
      </w:r>
      <w:r w:rsidRPr="00A54120">
        <w:rPr>
          <w:rFonts w:asciiTheme="minorHAnsi" w:hAnsiTheme="minorHAnsi" w:cstheme="minorHAnsi"/>
          <w:u w:val="single"/>
        </w:rPr>
        <w:t xml:space="preserve">this </w:t>
      </w:r>
      <w:r w:rsidRPr="00A54120">
        <w:rPr>
          <w:rFonts w:asciiTheme="minorHAnsi" w:hAnsiTheme="minorHAnsi" w:cstheme="minorHAnsi"/>
          <w:b/>
          <w:iCs/>
          <w:u w:val="single"/>
        </w:rPr>
        <w:t>multi-pronged anti-</w:t>
      </w:r>
      <w:proofErr w:type="spellStart"/>
      <w:r w:rsidRPr="00A54120">
        <w:rPr>
          <w:rFonts w:asciiTheme="minorHAnsi" w:hAnsiTheme="minorHAnsi" w:cstheme="minorHAnsi"/>
          <w:b/>
          <w:iCs/>
          <w:u w:val="single"/>
        </w:rPr>
        <w:t>administravist</w:t>
      </w:r>
      <w:proofErr w:type="spellEnd"/>
      <w:r w:rsidRPr="00A54120">
        <w:rPr>
          <w:rFonts w:asciiTheme="minorHAnsi" w:hAnsiTheme="minorHAnsi" w:cstheme="minorHAnsi"/>
          <w:b/>
          <w:iCs/>
          <w:u w:val="single"/>
        </w:rPr>
        <w:t xml:space="preserve"> attack</w:t>
      </w:r>
      <w:r w:rsidRPr="00A54120">
        <w:rPr>
          <w:rFonts w:asciiTheme="minorHAnsi" w:hAnsiTheme="minorHAnsi" w:cstheme="minorHAnsi"/>
          <w:u w:val="single"/>
        </w:rPr>
        <w:t xml:space="preserve"> stands upon </w:t>
      </w:r>
      <w:r w:rsidRPr="00A54120">
        <w:rPr>
          <w:rFonts w:asciiTheme="minorHAnsi" w:hAnsiTheme="minorHAnsi" w:cstheme="minorHAnsi"/>
          <w:b/>
          <w:iCs/>
          <w:u w:val="single"/>
        </w:rPr>
        <w:t>shaky conceptual foundations</w:t>
      </w:r>
      <w:r w:rsidRPr="00A54120">
        <w:rPr>
          <w:rFonts w:asciiTheme="minorHAnsi" w:hAnsiTheme="minorHAnsi" w:cstheme="minorHAnsi"/>
          <w:sz w:val="14"/>
        </w:rPr>
        <w:t xml:space="preserve">. </w:t>
      </w:r>
      <w:r w:rsidRPr="00A54120">
        <w:rPr>
          <w:rFonts w:asciiTheme="minorHAnsi" w:hAnsiTheme="minorHAnsi" w:cstheme="minorHAnsi"/>
          <w:u w:val="single"/>
        </w:rPr>
        <w:t xml:space="preserve">Each </w:t>
      </w:r>
      <w:proofErr w:type="gramStart"/>
      <w:r w:rsidRPr="00A54120">
        <w:rPr>
          <w:rFonts w:asciiTheme="minorHAnsi" w:hAnsiTheme="minorHAnsi" w:cstheme="minorHAnsi"/>
          <w:u w:val="single"/>
        </w:rPr>
        <w:t>builds</w:t>
      </w:r>
      <w:proofErr w:type="gramEnd"/>
      <w:r w:rsidRPr="00A54120">
        <w:rPr>
          <w:rFonts w:asciiTheme="minorHAnsi" w:hAnsiTheme="minorHAnsi" w:cstheme="minorHAnsi"/>
          <w:u w:val="single"/>
        </w:rPr>
        <w:t xml:space="preserve"> atop a theory of constitutionalism that embraces a </w:t>
      </w:r>
      <w:r w:rsidRPr="00A54120">
        <w:rPr>
          <w:rFonts w:asciiTheme="minorHAnsi" w:hAnsiTheme="minorHAnsi" w:cstheme="minorHAnsi"/>
          <w:b/>
          <w:iCs/>
          <w:u w:val="single"/>
        </w:rPr>
        <w:t>too-literal conception of popular sovereignty.</w:t>
      </w:r>
      <w:r w:rsidRPr="00A54120">
        <w:rPr>
          <w:rFonts w:asciiTheme="minorHAnsi" w:hAnsiTheme="minorHAnsi" w:cstheme="minorHAnsi"/>
          <w:sz w:val="14"/>
        </w:rPr>
        <w:t xml:space="preserve">33 </w:t>
      </w:r>
      <w:r w:rsidRPr="00A54120">
        <w:rPr>
          <w:rFonts w:asciiTheme="minorHAnsi" w:hAnsiTheme="minorHAnsi" w:cstheme="minorHAnsi"/>
          <w:u w:val="single"/>
        </w:rPr>
        <w:t>It is a conception that posits that there is, in fact, a “people” with a sovereign “will.” It is a “will” that can be clearly identified</w:t>
      </w:r>
      <w:r w:rsidRPr="00A54120">
        <w:rPr>
          <w:rFonts w:asciiTheme="minorHAnsi" w:hAnsiTheme="minorHAnsi" w:cstheme="minorHAnsi"/>
          <w:sz w:val="14"/>
        </w:rPr>
        <w:t xml:space="preserve"> (through elections); </w:t>
      </w:r>
      <w:r w:rsidRPr="00A54120">
        <w:rPr>
          <w:rFonts w:asciiTheme="minorHAnsi" w:hAnsiTheme="minorHAnsi" w:cstheme="minorHAnsi"/>
          <w:u w:val="single"/>
        </w:rPr>
        <w:t>straightforwardly transcribed</w:t>
      </w:r>
      <w:r w:rsidRPr="00A54120">
        <w:rPr>
          <w:rFonts w:asciiTheme="minorHAnsi" w:hAnsiTheme="minorHAnsi" w:cstheme="minorHAnsi"/>
          <w:sz w:val="14"/>
        </w:rPr>
        <w:t xml:space="preserve"> (through lawmaking); </w:t>
      </w:r>
      <w:r w:rsidRPr="00A54120">
        <w:rPr>
          <w:rFonts w:asciiTheme="minorHAnsi" w:hAnsiTheme="minorHAnsi" w:cstheme="minorHAnsi"/>
          <w:u w:val="single"/>
        </w:rPr>
        <w:t>mechanically applied</w:t>
      </w:r>
      <w:r w:rsidRPr="00A54120">
        <w:rPr>
          <w:rFonts w:asciiTheme="minorHAnsi" w:hAnsiTheme="minorHAnsi" w:cstheme="minorHAnsi"/>
          <w:sz w:val="14"/>
        </w:rPr>
        <w:t xml:space="preserve"> (by administrators) </w:t>
      </w:r>
      <w:r w:rsidRPr="00A54120">
        <w:rPr>
          <w:rFonts w:asciiTheme="minorHAnsi" w:hAnsiTheme="minorHAnsi" w:cstheme="minorHAnsi"/>
          <w:u w:val="single"/>
        </w:rPr>
        <w:t>and constrained</w:t>
      </w:r>
      <w:r w:rsidRPr="00A54120">
        <w:rPr>
          <w:rFonts w:asciiTheme="minorHAnsi" w:hAnsiTheme="minorHAnsi" w:cstheme="minorHAnsi"/>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22773392"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b/>
          <w:iCs/>
          <w:u w:val="single"/>
        </w:rPr>
        <w:t>Critics</w:t>
      </w:r>
      <w:r w:rsidRPr="00A54120">
        <w:rPr>
          <w:rFonts w:asciiTheme="minorHAnsi" w:hAnsiTheme="minorHAnsi" w:cstheme="minorHAnsi"/>
          <w:sz w:val="14"/>
        </w:rPr>
        <w:t xml:space="preserve"> commit another mistake when they invoke a theory of constitutionalism that analytically divides functions that cannot, as either a moral or empirical matter, be disentangled. First, they </w:t>
      </w:r>
      <w:r w:rsidRPr="00A54120">
        <w:rPr>
          <w:rFonts w:asciiTheme="minorHAnsi" w:hAnsiTheme="minorHAnsi" w:cstheme="minorHAnsi"/>
          <w:b/>
          <w:iCs/>
          <w:u w:val="single"/>
        </w:rPr>
        <w:t>incorrectly posit</w:t>
      </w:r>
      <w:r w:rsidRPr="00A54120">
        <w:rPr>
          <w:rFonts w:asciiTheme="minorHAnsi" w:hAnsiTheme="minorHAnsi" w:cstheme="minorHAnsi"/>
          <w:u w:val="single"/>
        </w:rPr>
        <w:t xml:space="preserve"> two separate, </w:t>
      </w:r>
      <w:r w:rsidRPr="00A54120">
        <w:rPr>
          <w:rFonts w:asciiTheme="minorHAnsi" w:hAnsiTheme="minorHAnsi" w:cstheme="minorHAnsi"/>
          <w:b/>
          <w:iCs/>
          <w:u w:val="single"/>
        </w:rPr>
        <w:t>autonomous processes</w:t>
      </w:r>
      <w:r w:rsidRPr="00A54120">
        <w:rPr>
          <w:rFonts w:asciiTheme="minorHAnsi" w:hAnsiTheme="minorHAnsi" w:cstheme="minorHAnsi"/>
          <w:u w:val="single"/>
        </w:rPr>
        <w:t xml:space="preserve">: the collective </w:t>
      </w:r>
      <w:r w:rsidRPr="00A54120">
        <w:rPr>
          <w:rFonts w:asciiTheme="minorHAnsi" w:hAnsiTheme="minorHAnsi" w:cstheme="minorHAnsi"/>
          <w:b/>
          <w:iCs/>
          <w:u w:val="single"/>
        </w:rPr>
        <w:t>formation of ends</w:t>
      </w:r>
      <w:r w:rsidRPr="00A54120">
        <w:rPr>
          <w:rFonts w:asciiTheme="minorHAnsi" w:hAnsiTheme="minorHAnsi" w:cstheme="minorHAnsi"/>
          <w:u w:val="single"/>
        </w:rPr>
        <w:t xml:space="preserve"> (lawmaking) and the </w:t>
      </w:r>
      <w:r w:rsidRPr="00A54120">
        <w:rPr>
          <w:rFonts w:asciiTheme="minorHAnsi" w:hAnsiTheme="minorHAnsi" w:cstheme="minorHAnsi"/>
          <w:b/>
          <w:iCs/>
          <w:u w:val="single"/>
        </w:rPr>
        <w:t>implementation</w:t>
      </w:r>
      <w:r w:rsidRPr="00A54120">
        <w:rPr>
          <w:rFonts w:asciiTheme="minorHAnsi" w:hAnsiTheme="minorHAnsi" w:cstheme="minorHAnsi"/>
          <w:u w:val="single"/>
        </w:rPr>
        <w:t xml:space="preserve"> (execution) and application (adjudication) of those ends</w:t>
      </w:r>
      <w:r w:rsidRPr="00A54120">
        <w:rPr>
          <w:rFonts w:asciiTheme="minorHAnsi" w:hAnsiTheme="minorHAnsi" w:cstheme="minorHAnsi"/>
          <w:sz w:val="14"/>
        </w:rPr>
        <w:t xml:space="preserve">. 38 But </w:t>
      </w:r>
      <w:r w:rsidRPr="00A54120">
        <w:rPr>
          <w:rFonts w:asciiTheme="minorHAnsi" w:hAnsiTheme="minorHAnsi" w:cstheme="minorHAnsi"/>
          <w:u w:val="single"/>
        </w:rPr>
        <w:t xml:space="preserve">we cannot presume that judges and administrators can mechanically apply and enforce the law without importing into the process their own value-laden, and therefore </w:t>
      </w:r>
      <w:r w:rsidRPr="00A54120">
        <w:rPr>
          <w:rFonts w:asciiTheme="minorHAnsi" w:hAnsiTheme="minorHAnsi" w:cstheme="minorHAnsi"/>
          <w:b/>
          <w:iCs/>
          <w:u w:val="single"/>
        </w:rPr>
        <w:t>political, judgments.</w:t>
      </w:r>
      <w:r w:rsidRPr="00A54120">
        <w:rPr>
          <w:rFonts w:asciiTheme="minorHAnsi" w:hAnsiTheme="minorHAnsi" w:cstheme="minorHAnsi"/>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52022FD2"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u w:val="single"/>
        </w:rPr>
        <w:t>Critics commit yet another mistake when they divorce the constitutional functions of (1) protecting rights and limiting government power, and (2) providing the decision-making procedures necessary for democratic will-formation. 44</w:t>
      </w:r>
      <w:r w:rsidRPr="00A54120">
        <w:rPr>
          <w:rFonts w:asciiTheme="minorHAnsi" w:hAnsiTheme="minorHAnsi" w:cstheme="minorHAnsi"/>
          <w:sz w:val="14"/>
        </w:rPr>
        <w:t xml:space="preserve"> </w:t>
      </w:r>
      <w:r w:rsidRPr="00A54120">
        <w:rPr>
          <w:rFonts w:asciiTheme="minorHAnsi" w:hAnsiTheme="minorHAnsi" w:cstheme="minorHAnsi"/>
          <w:u w:val="single"/>
        </w:rPr>
        <w:t>They isolate elections and lawmaking from the process of enforcing rights and the rule of law</w:t>
      </w:r>
      <w:r w:rsidRPr="00A54120">
        <w:rPr>
          <w:rFonts w:asciiTheme="minorHAnsi" w:hAnsiTheme="minorHAnsi" w:cstheme="minorHAnsi"/>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38F16594"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u w:val="single"/>
        </w:rPr>
        <w:t xml:space="preserve">Rather than critiquing agencies for violating the separation of powers, for their over-reliance on unelected technocrats, or for their indifference to universalizable legal principles, I argue that </w:t>
      </w:r>
      <w:r w:rsidRPr="00A54120">
        <w:rPr>
          <w:rFonts w:asciiTheme="minorHAnsi" w:hAnsiTheme="minorHAnsi" w:cstheme="minorHAnsi"/>
          <w:b/>
          <w:iCs/>
          <w:u w:val="single"/>
        </w:rPr>
        <w:t>administration does indeed carry constitutional liberal democratic credentials</w:t>
      </w:r>
      <w:r w:rsidRPr="00A54120">
        <w:rPr>
          <w:rFonts w:asciiTheme="minorHAnsi" w:hAnsiTheme="minorHAnsi" w:cstheme="minorHAnsi"/>
          <w:u w:val="single"/>
        </w:rPr>
        <w:t xml:space="preserve"> – credentials borne out by political theory’s “representative turn</w:t>
      </w:r>
      <w:r w:rsidRPr="00A54120">
        <w:rPr>
          <w:rFonts w:asciiTheme="minorHAnsi" w:hAnsiTheme="minorHAnsi" w:cstheme="minorHAnsi"/>
          <w:sz w:val="14"/>
        </w:rPr>
        <w:t xml:space="preserve">.”46 </w:t>
      </w:r>
      <w:r w:rsidRPr="00A54120">
        <w:rPr>
          <w:rFonts w:asciiTheme="minorHAnsi" w:hAnsiTheme="minorHAnsi" w:cstheme="minorHAnsi"/>
          <w:highlight w:val="green"/>
          <w:u w:val="single"/>
        </w:rPr>
        <w:t>By understanding agencies</w:t>
      </w:r>
      <w:r w:rsidRPr="00A54120">
        <w:rPr>
          <w:rFonts w:asciiTheme="minorHAnsi" w:hAnsiTheme="minorHAnsi" w:cstheme="minorHAnsi"/>
          <w:u w:val="single"/>
        </w:rPr>
        <w:t xml:space="preserve"> as </w:t>
      </w:r>
      <w:r w:rsidRPr="00A54120">
        <w:rPr>
          <w:rFonts w:asciiTheme="minorHAnsi" w:hAnsiTheme="minorHAnsi" w:cstheme="minorHAnsi"/>
          <w:highlight w:val="green"/>
          <w:u w:val="single"/>
        </w:rPr>
        <w:t xml:space="preserve">embedded in a </w:t>
      </w:r>
      <w:r w:rsidRPr="00A54120">
        <w:rPr>
          <w:rFonts w:asciiTheme="minorHAnsi" w:hAnsiTheme="minorHAnsi" w:cstheme="minorHAnsi"/>
          <w:b/>
          <w:iCs/>
          <w:highlight w:val="green"/>
          <w:u w:val="single"/>
        </w:rPr>
        <w:t>system of representative democracy</w:t>
      </w:r>
      <w:r w:rsidRPr="00A54120">
        <w:rPr>
          <w:rFonts w:asciiTheme="minorHAnsi" w:hAnsiTheme="minorHAnsi" w:cstheme="minorHAnsi"/>
          <w:u w:val="single"/>
        </w:rPr>
        <w:t xml:space="preserve"> that aims to </w:t>
      </w:r>
      <w:r w:rsidRPr="00A54120">
        <w:rPr>
          <w:rFonts w:asciiTheme="minorHAnsi" w:hAnsiTheme="minorHAnsi" w:cstheme="minorHAnsi"/>
          <w:b/>
          <w:iCs/>
          <w:u w:val="single"/>
        </w:rPr>
        <w:t>set the conditions by which citizens can relate to each other as political equals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we can assess</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legitimacy</w:t>
      </w:r>
      <w:r w:rsidRPr="00A54120">
        <w:rPr>
          <w:rFonts w:asciiTheme="minorHAnsi" w:hAnsiTheme="minorHAnsi" w:cstheme="minorHAnsi"/>
          <w:u w:val="single"/>
        </w:rPr>
        <w:t xml:space="preserve"> of government agencies </w:t>
      </w:r>
      <w:r w:rsidRPr="00A54120">
        <w:rPr>
          <w:rFonts w:asciiTheme="minorHAnsi" w:hAnsiTheme="minorHAnsi" w:cstheme="minorHAnsi"/>
          <w:highlight w:val="green"/>
          <w:u w:val="single"/>
        </w:rPr>
        <w:t>without</w:t>
      </w:r>
      <w:r w:rsidRPr="00A54120">
        <w:rPr>
          <w:rFonts w:asciiTheme="minorHAnsi" w:hAnsiTheme="minorHAnsi" w:cstheme="minorHAnsi"/>
          <w:u w:val="single"/>
        </w:rPr>
        <w:t xml:space="preserve"> any “</w:t>
      </w:r>
      <w:r w:rsidRPr="00A54120">
        <w:rPr>
          <w:rFonts w:asciiTheme="minorHAnsi" w:hAnsiTheme="minorHAnsi" w:cstheme="minorHAnsi"/>
          <w:highlight w:val="green"/>
          <w:u w:val="single"/>
        </w:rPr>
        <w:t>idolatrous</w:t>
      </w:r>
      <w:r w:rsidRPr="00A54120">
        <w:rPr>
          <w:rFonts w:asciiTheme="minorHAnsi" w:hAnsiTheme="minorHAnsi" w:cstheme="minorHAnsi"/>
          <w:u w:val="single"/>
        </w:rPr>
        <w:t xml:space="preserve">”47 </w:t>
      </w:r>
      <w:r w:rsidRPr="00A54120">
        <w:rPr>
          <w:rFonts w:asciiTheme="minorHAnsi" w:hAnsiTheme="minorHAnsi" w:cstheme="minorHAnsi"/>
          <w:highlight w:val="green"/>
          <w:u w:val="single"/>
        </w:rPr>
        <w:t>commitments to</w:t>
      </w:r>
      <w:r w:rsidRPr="00A54120">
        <w:rPr>
          <w:rFonts w:asciiTheme="minorHAnsi" w:hAnsiTheme="minorHAnsi" w:cstheme="minorHAnsi"/>
          <w:u w:val="single"/>
        </w:rPr>
        <w:t xml:space="preserve"> a fictitious popular sovereign or </w:t>
      </w:r>
      <w:r w:rsidRPr="00A54120">
        <w:rPr>
          <w:rFonts w:asciiTheme="minorHAnsi" w:hAnsiTheme="minorHAnsi" w:cstheme="minorHAnsi"/>
          <w:highlight w:val="green"/>
          <w:u w:val="single"/>
        </w:rPr>
        <w:t>legal formalism</w:t>
      </w:r>
      <w:r w:rsidRPr="00A54120">
        <w:rPr>
          <w:rFonts w:asciiTheme="minorHAnsi" w:hAnsiTheme="minorHAnsi" w:cstheme="minorHAnsi"/>
          <w:sz w:val="14"/>
        </w:rPr>
        <w:t xml:space="preserve">. I suggest that </w:t>
      </w:r>
      <w:r w:rsidRPr="00A54120">
        <w:rPr>
          <w:rFonts w:asciiTheme="minorHAnsi" w:hAnsiTheme="minorHAnsi" w:cstheme="minorHAnsi"/>
          <w:u w:val="single"/>
        </w:rPr>
        <w:t xml:space="preserve">agency institutions should be measured against the notion that popular sovereignty demands not consensus and consent, but instead institutions that permit citizens to understand themselves as co-equal </w:t>
      </w:r>
      <w:r w:rsidRPr="00A54120">
        <w:rPr>
          <w:rFonts w:asciiTheme="minorHAnsi" w:hAnsiTheme="minorHAnsi" w:cstheme="minorHAnsi"/>
          <w:b/>
          <w:iCs/>
          <w:u w:val="single"/>
        </w:rPr>
        <w:t xml:space="preserve">participants in the collective decision-making process. </w:t>
      </w:r>
    </w:p>
    <w:p w14:paraId="1FD2B3E3"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714BCC20"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PART I: ADMINISTRATION, POPULAR SOVEREIGNTY AND RIGHTS</w:t>
      </w:r>
    </w:p>
    <w:p w14:paraId="03E2DE77"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Democracy promises the rule of “we the people.”48 </w:t>
      </w:r>
      <w:r w:rsidRPr="00A54120">
        <w:rPr>
          <w:rFonts w:asciiTheme="minorHAnsi" w:hAnsiTheme="minorHAnsi" w:cstheme="minorHAnsi"/>
          <w:highlight w:val="green"/>
          <w:u w:val="single"/>
        </w:rPr>
        <w:t>Democratic citizens</w:t>
      </w:r>
      <w:r w:rsidRPr="00A54120">
        <w:rPr>
          <w:rFonts w:asciiTheme="minorHAnsi" w:hAnsiTheme="minorHAnsi" w:cstheme="minorHAnsi"/>
          <w:u w:val="single"/>
        </w:rPr>
        <w:t xml:space="preserve">, possessing inalienable rights, are to </w:t>
      </w:r>
      <w:r w:rsidRPr="00A54120">
        <w:rPr>
          <w:rFonts w:asciiTheme="minorHAnsi" w:hAnsiTheme="minorHAnsi" w:cstheme="minorHAnsi"/>
          <w:highlight w:val="green"/>
          <w:u w:val="single"/>
        </w:rPr>
        <w:t>come together</w:t>
      </w:r>
      <w:r w:rsidRPr="00A54120">
        <w:rPr>
          <w:rFonts w:asciiTheme="minorHAnsi" w:hAnsiTheme="minorHAnsi" w:cstheme="minorHAnsi"/>
          <w:u w:val="single"/>
        </w:rPr>
        <w:t xml:space="preserve">, deliberate,49 </w:t>
      </w:r>
      <w:r w:rsidRPr="00A54120">
        <w:rPr>
          <w:rFonts w:asciiTheme="minorHAnsi" w:hAnsiTheme="minorHAnsi" w:cstheme="minorHAnsi"/>
          <w:highlight w:val="green"/>
          <w:u w:val="single"/>
        </w:rPr>
        <w:t>and jointly create</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laws that bind them</w:t>
      </w:r>
      <w:r w:rsidRPr="00A54120">
        <w:rPr>
          <w:rFonts w:asciiTheme="minorHAnsi" w:hAnsiTheme="minorHAnsi" w:cstheme="minorHAnsi"/>
          <w:sz w:val="14"/>
        </w:rPr>
        <w:t>. The administrative agency, with its unaccountable expert technocrats, policymaking autonomy, and immunity from micromanaging judicial review, looks like an unwelcome uncle at the constitutional dinner table.</w:t>
      </w:r>
    </w:p>
    <w:p w14:paraId="317D3201"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Intuitively, these knee-jerk objections cannot be quite correct. </w:t>
      </w:r>
      <w:r w:rsidRPr="00A54120">
        <w:rPr>
          <w:rFonts w:asciiTheme="minorHAnsi" w:hAnsiTheme="minorHAnsi" w:cstheme="minorHAnsi"/>
          <w:u w:val="single"/>
        </w:rPr>
        <w:t>Agencies carry some obviously democratic credentials.</w:t>
      </w:r>
      <w:r w:rsidRPr="00A54120">
        <w:rPr>
          <w:rFonts w:asciiTheme="minorHAnsi" w:hAnsiTheme="minorHAnsi" w:cstheme="minorHAnsi"/>
          <w:sz w:val="14"/>
        </w:rPr>
        <w:t xml:space="preserve"> As Adrian </w:t>
      </w:r>
      <w:proofErr w:type="spellStart"/>
      <w:r w:rsidRPr="00A54120">
        <w:rPr>
          <w:rFonts w:asciiTheme="minorHAnsi" w:hAnsiTheme="minorHAnsi" w:cstheme="minorHAnsi"/>
          <w:sz w:val="14"/>
        </w:rPr>
        <w:t>Vermeule</w:t>
      </w:r>
      <w:proofErr w:type="spellEnd"/>
      <w:r w:rsidRPr="00A54120">
        <w:rPr>
          <w:rFonts w:asciiTheme="minorHAnsi" w:hAnsiTheme="minorHAnsi" w:cstheme="minorHAnsi"/>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2AF421BD"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u w:val="single"/>
        </w:rPr>
        <w:t xml:space="preserve">Regardless, </w:t>
      </w:r>
      <w:r w:rsidRPr="00A54120">
        <w:rPr>
          <w:rFonts w:asciiTheme="minorHAnsi" w:hAnsiTheme="minorHAnsi" w:cstheme="minorHAnsi"/>
          <w:b/>
          <w:iCs/>
          <w:u w:val="single"/>
        </w:rPr>
        <w:t xml:space="preserve">if democratic lawmaking is to shape the community of those that make it, there must be </w:t>
      </w:r>
      <w:proofErr w:type="gramStart"/>
      <w:r w:rsidRPr="00A54120">
        <w:rPr>
          <w:rFonts w:asciiTheme="minorHAnsi" w:hAnsiTheme="minorHAnsi" w:cstheme="minorHAnsi"/>
          <w:b/>
          <w:iCs/>
          <w:u w:val="single"/>
        </w:rPr>
        <w:t>some kind of agent</w:t>
      </w:r>
      <w:proofErr w:type="gramEnd"/>
      <w:r w:rsidRPr="00A54120">
        <w:rPr>
          <w:rFonts w:asciiTheme="minorHAnsi" w:hAnsiTheme="minorHAnsi" w:cstheme="minorHAnsi"/>
          <w:b/>
          <w:iCs/>
          <w:u w:val="single"/>
        </w:rPr>
        <w:t xml:space="preserve"> or instrumentality to carry it out</w:t>
      </w:r>
      <w:r w:rsidRPr="00A54120">
        <w:rPr>
          <w:rFonts w:asciiTheme="minorHAnsi" w:hAnsiTheme="minorHAnsi" w:cstheme="minorHAnsi"/>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72BF0D2C"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The next two sections will elaborate upon these intuitions. </w:t>
      </w:r>
      <w:r w:rsidRPr="00A54120">
        <w:rPr>
          <w:rFonts w:asciiTheme="minorHAnsi" w:hAnsiTheme="minorHAnsi" w:cstheme="minorHAnsi"/>
          <w:u w:val="single"/>
        </w:rPr>
        <w:t xml:space="preserve">Many </w:t>
      </w:r>
      <w:r w:rsidRPr="00A54120">
        <w:rPr>
          <w:rFonts w:asciiTheme="minorHAnsi" w:hAnsiTheme="minorHAnsi" w:cstheme="minorHAnsi"/>
          <w:b/>
          <w:iCs/>
          <w:u w:val="single"/>
        </w:rPr>
        <w:t>objections to agency power</w:t>
      </w:r>
      <w:r w:rsidRPr="00A54120">
        <w:rPr>
          <w:rFonts w:asciiTheme="minorHAnsi" w:hAnsiTheme="minorHAnsi" w:cstheme="minorHAnsi"/>
          <w:u w:val="single"/>
        </w:rPr>
        <w:t xml:space="preserve"> presume </w:t>
      </w:r>
      <w:r w:rsidRPr="00A54120">
        <w:rPr>
          <w:rFonts w:asciiTheme="minorHAnsi" w:hAnsiTheme="minorHAnsi" w:cstheme="minorHAnsi"/>
          <w:b/>
          <w:iCs/>
          <w:u w:val="single"/>
        </w:rPr>
        <w:t>antiquated conceptions</w:t>
      </w:r>
      <w:r w:rsidRPr="00A54120">
        <w:rPr>
          <w:rFonts w:asciiTheme="minorHAnsi" w:hAnsiTheme="minorHAnsi" w:cstheme="minorHAnsi"/>
          <w:u w:val="single"/>
        </w:rPr>
        <w:t xml:space="preserve"> of sovereignty and rights</w:t>
      </w:r>
      <w:r w:rsidRPr="00A54120">
        <w:rPr>
          <w:rFonts w:asciiTheme="minorHAnsi" w:hAnsiTheme="minorHAnsi" w:cstheme="minorHAnsi"/>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2669560F"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A. The Mind and Body of the Democratic Sovereign</w:t>
      </w:r>
    </w:p>
    <w:p w14:paraId="321747B4"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A54120">
        <w:rPr>
          <w:rFonts w:asciiTheme="minorHAnsi" w:hAnsiTheme="minorHAnsi" w:cstheme="minorHAnsi"/>
          <w:sz w:val="14"/>
        </w:rPr>
        <w:t>Mortall</w:t>
      </w:r>
      <w:proofErr w:type="spellEnd"/>
      <w:r w:rsidRPr="00A54120">
        <w:rPr>
          <w:rFonts w:asciiTheme="minorHAnsi" w:hAnsiTheme="minorHAnsi" w:cstheme="minorHAnsi"/>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A54120">
        <w:rPr>
          <w:rFonts w:asciiTheme="minorHAnsi" w:hAnsiTheme="minorHAnsi" w:cstheme="minorHAnsi"/>
          <w:sz w:val="14"/>
        </w:rPr>
        <w:t>volonté</w:t>
      </w:r>
      <w:proofErr w:type="spellEnd"/>
      <w:r w:rsidRPr="00A54120">
        <w:rPr>
          <w:rFonts w:asciiTheme="minorHAnsi" w:hAnsiTheme="minorHAnsi" w:cstheme="minorHAnsi"/>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42269E74"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5E99AEB7"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highlight w:val="green"/>
          <w:u w:val="single"/>
        </w:rPr>
        <w:t>Lawmaking</w:t>
      </w:r>
      <w:r w:rsidRPr="00A54120">
        <w:rPr>
          <w:rFonts w:asciiTheme="minorHAnsi" w:hAnsiTheme="minorHAnsi" w:cstheme="minorHAnsi"/>
          <w:u w:val="single"/>
        </w:rPr>
        <w:t xml:space="preserve"> under constitutional liberal democracy </w:t>
      </w:r>
      <w:r w:rsidRPr="00A54120">
        <w:rPr>
          <w:rFonts w:asciiTheme="minorHAnsi" w:hAnsiTheme="minorHAnsi" w:cstheme="minorHAnsi"/>
          <w:highlight w:val="green"/>
          <w:u w:val="single"/>
        </w:rPr>
        <w:t>is thus</w:t>
      </w:r>
      <w:r w:rsidRPr="00A54120">
        <w:rPr>
          <w:rFonts w:asciiTheme="minorHAnsi" w:hAnsiTheme="minorHAnsi" w:cstheme="minorHAnsi"/>
          <w:u w:val="single"/>
        </w:rPr>
        <w:t xml:space="preserve"> </w:t>
      </w:r>
      <w:r w:rsidRPr="00A54120">
        <w:rPr>
          <w:rFonts w:asciiTheme="minorHAnsi" w:hAnsiTheme="minorHAnsi" w:cstheme="minorHAnsi"/>
          <w:b/>
          <w:iCs/>
          <w:u w:val="single"/>
        </w:rPr>
        <w:t>not a question of ascertaining the existence of some non-existent popular “will”</w:t>
      </w:r>
      <w:r w:rsidRPr="00A54120">
        <w:rPr>
          <w:rFonts w:asciiTheme="minorHAnsi" w:hAnsiTheme="minorHAnsi" w:cstheme="minorHAnsi"/>
          <w:u w:val="single"/>
        </w:rPr>
        <w:t xml:space="preserve"> to be left in the hands of loyal fiduciaries in government87 to carry out like mindless automatons</w:t>
      </w:r>
      <w:r w:rsidRPr="00A54120">
        <w:rPr>
          <w:rFonts w:asciiTheme="minorHAnsi" w:hAnsiTheme="minorHAnsi" w:cstheme="minorHAnsi"/>
          <w:sz w:val="14"/>
        </w:rPr>
        <w:t xml:space="preserve">. Nor is it comprised of the dictates of a </w:t>
      </w:r>
      <w:proofErr w:type="spellStart"/>
      <w:r w:rsidRPr="00A54120">
        <w:rPr>
          <w:rFonts w:asciiTheme="minorHAnsi" w:hAnsiTheme="minorHAnsi" w:cstheme="minorHAnsi"/>
          <w:sz w:val="14"/>
        </w:rPr>
        <w:t>caesarist</w:t>
      </w:r>
      <w:proofErr w:type="spellEnd"/>
      <w:r w:rsidRPr="00A54120">
        <w:rPr>
          <w:rFonts w:asciiTheme="minorHAnsi" w:hAnsiTheme="minorHAnsi" w:cstheme="minorHAnsi"/>
          <w:sz w:val="14"/>
        </w:rPr>
        <w:t xml:space="preserve"> leader purporting to speak with the unified voice of the sovereign people.88 Instead, </w:t>
      </w:r>
      <w:r w:rsidRPr="00A54120">
        <w:rPr>
          <w:rFonts w:asciiTheme="minorHAnsi" w:hAnsiTheme="minorHAnsi" w:cstheme="minorHAnsi"/>
          <w:u w:val="single"/>
        </w:rPr>
        <w:t xml:space="preserve">it </w:t>
      </w:r>
      <w:r w:rsidRPr="00A54120">
        <w:rPr>
          <w:rFonts w:asciiTheme="minorHAnsi" w:hAnsiTheme="minorHAnsi" w:cstheme="minorHAnsi"/>
          <w:highlight w:val="green"/>
          <w:u w:val="single"/>
        </w:rPr>
        <w:t xml:space="preserve">a </w:t>
      </w:r>
      <w:r w:rsidRPr="00A54120">
        <w:rPr>
          <w:rFonts w:asciiTheme="minorHAnsi" w:hAnsiTheme="minorHAnsi" w:cstheme="minorHAnsi"/>
          <w:b/>
          <w:iCs/>
          <w:highlight w:val="green"/>
          <w:u w:val="single"/>
        </w:rPr>
        <w:t>question of developing</w:t>
      </w:r>
      <w:r w:rsidRPr="00A54120">
        <w:rPr>
          <w:rFonts w:asciiTheme="minorHAnsi" w:hAnsiTheme="minorHAnsi" w:cstheme="minorHAnsi"/>
          <w:b/>
          <w:iCs/>
          <w:u w:val="single"/>
        </w:rPr>
        <w:t xml:space="preserve"> transparent and </w:t>
      </w:r>
      <w:r w:rsidRPr="00A54120">
        <w:rPr>
          <w:rFonts w:asciiTheme="minorHAnsi" w:hAnsiTheme="minorHAnsi" w:cstheme="minorHAnsi"/>
          <w:b/>
          <w:iCs/>
          <w:highlight w:val="green"/>
          <w:u w:val="single"/>
        </w:rPr>
        <w:t>accessible collective decision</w:t>
      </w:r>
      <w:r w:rsidRPr="00A54120">
        <w:rPr>
          <w:rFonts w:asciiTheme="minorHAnsi" w:hAnsiTheme="minorHAnsi" w:cstheme="minorHAnsi"/>
          <w:highlight w:val="green"/>
          <w:u w:val="single"/>
        </w:rPr>
        <w:t xml:space="preserve">- making procedures </w:t>
      </w:r>
      <w:r w:rsidRPr="00A54120">
        <w:rPr>
          <w:rFonts w:asciiTheme="minorHAnsi" w:hAnsiTheme="minorHAnsi" w:cstheme="minorHAnsi"/>
          <w:u w:val="single"/>
        </w:rPr>
        <w:t xml:space="preserve">that ensure that </w:t>
      </w:r>
      <w:r w:rsidRPr="00A54120">
        <w:rPr>
          <w:rFonts w:asciiTheme="minorHAnsi" w:hAnsiTheme="minorHAnsi" w:cstheme="minorHAnsi"/>
          <w:b/>
          <w:iCs/>
          <w:u w:val="single"/>
        </w:rPr>
        <w:t xml:space="preserve">all </w:t>
      </w:r>
      <w:r w:rsidRPr="00A54120">
        <w:rPr>
          <w:rFonts w:asciiTheme="minorHAnsi" w:hAnsiTheme="minorHAnsi" w:cstheme="minorHAnsi"/>
          <w:b/>
          <w:iCs/>
          <w:highlight w:val="green"/>
          <w:u w:val="single"/>
        </w:rPr>
        <w:t>citizens</w:t>
      </w:r>
      <w:r w:rsidRPr="00A54120">
        <w:rPr>
          <w:rFonts w:asciiTheme="minorHAnsi" w:hAnsiTheme="minorHAnsi" w:cstheme="minorHAnsi"/>
          <w:b/>
          <w:iCs/>
          <w:u w:val="single"/>
        </w:rPr>
        <w:t xml:space="preserve"> can understand themselves as equal participants</w:t>
      </w:r>
      <w:r w:rsidRPr="00A54120">
        <w:rPr>
          <w:rFonts w:asciiTheme="minorHAnsi" w:hAnsiTheme="minorHAnsi" w:cstheme="minorHAnsi"/>
          <w:u w:val="single"/>
        </w:rPr>
        <w:t xml:space="preserve"> in their collective ordering; that </w:t>
      </w:r>
      <w:r w:rsidRPr="00A54120">
        <w:rPr>
          <w:rFonts w:asciiTheme="minorHAnsi" w:hAnsiTheme="minorHAnsi" w:cstheme="minorHAnsi"/>
          <w:b/>
          <w:iCs/>
          <w:u w:val="single"/>
        </w:rPr>
        <w:t>ordinary people are involved in public life</w:t>
      </w:r>
      <w:r w:rsidRPr="00A54120">
        <w:rPr>
          <w:rFonts w:asciiTheme="minorHAnsi" w:hAnsiTheme="minorHAnsi" w:cstheme="minorHAnsi"/>
          <w:u w:val="single"/>
        </w:rPr>
        <w:t xml:space="preserve"> and have a say in their collective destiny</w:t>
      </w:r>
      <w:r w:rsidRPr="00A54120">
        <w:rPr>
          <w:rFonts w:asciiTheme="minorHAnsi" w:hAnsiTheme="minorHAnsi" w:cstheme="minorHAnsi"/>
          <w:sz w:val="14"/>
        </w:rPr>
        <w:t xml:space="preserve">.89 </w:t>
      </w:r>
      <w:r w:rsidRPr="00A54120">
        <w:rPr>
          <w:rFonts w:asciiTheme="minorHAnsi" w:hAnsiTheme="minorHAnsi" w:cstheme="minorHAnsi"/>
          <w:u w:val="single"/>
        </w:rPr>
        <w:t xml:space="preserve">They do not rule. Rather, they </w:t>
      </w:r>
      <w:r w:rsidRPr="00A54120">
        <w:rPr>
          <w:rFonts w:asciiTheme="minorHAnsi" w:hAnsiTheme="minorHAnsi" w:cstheme="minorHAnsi"/>
          <w:highlight w:val="green"/>
          <w:u w:val="single"/>
        </w:rPr>
        <w:t xml:space="preserve">are </w:t>
      </w:r>
      <w:r w:rsidRPr="00A54120">
        <w:rPr>
          <w:rFonts w:asciiTheme="minorHAnsi" w:hAnsiTheme="minorHAnsi" w:cstheme="minorHAnsi"/>
          <w:b/>
          <w:iCs/>
          <w:highlight w:val="green"/>
          <w:u w:val="single"/>
        </w:rPr>
        <w:t>equal players</w:t>
      </w:r>
      <w:r w:rsidRPr="00A54120">
        <w:rPr>
          <w:rFonts w:asciiTheme="minorHAnsi" w:hAnsiTheme="minorHAnsi" w:cstheme="minorHAnsi"/>
          <w:b/>
          <w:iCs/>
          <w:u w:val="single"/>
        </w:rPr>
        <w:t xml:space="preserve"> </w:t>
      </w:r>
      <w:r w:rsidRPr="00A54120">
        <w:rPr>
          <w:rFonts w:asciiTheme="minorHAnsi" w:hAnsiTheme="minorHAnsi" w:cstheme="minorHAnsi"/>
          <w:b/>
          <w:iCs/>
          <w:highlight w:val="green"/>
          <w:u w:val="single"/>
        </w:rPr>
        <w:t>in</w:t>
      </w:r>
      <w:r w:rsidRPr="00A54120">
        <w:rPr>
          <w:rFonts w:asciiTheme="minorHAnsi" w:hAnsiTheme="minorHAnsi" w:cstheme="minorHAnsi"/>
          <w:b/>
          <w:iCs/>
          <w:u w:val="single"/>
        </w:rPr>
        <w:t xml:space="preserve"> the game of representative </w:t>
      </w:r>
      <w:r w:rsidRPr="00A54120">
        <w:rPr>
          <w:rFonts w:asciiTheme="minorHAnsi" w:hAnsiTheme="minorHAnsi" w:cstheme="minorHAnsi"/>
          <w:b/>
          <w:iCs/>
          <w:highlight w:val="green"/>
          <w:u w:val="single"/>
        </w:rPr>
        <w:t>democracy</w:t>
      </w:r>
      <w:r w:rsidRPr="00A54120">
        <w:rPr>
          <w:rFonts w:asciiTheme="minorHAnsi" w:hAnsiTheme="minorHAnsi" w:cstheme="minorHAnsi"/>
          <w:b/>
          <w:iCs/>
          <w:u w:val="single"/>
        </w:rPr>
        <w:t>.</w:t>
      </w:r>
      <w:r w:rsidRPr="00A54120">
        <w:rPr>
          <w:rFonts w:asciiTheme="minorHAnsi" w:hAnsiTheme="minorHAnsi" w:cstheme="minorHAnsi"/>
          <w:sz w:val="14"/>
        </w:rPr>
        <w:t>90</w:t>
      </w:r>
    </w:p>
    <w:p w14:paraId="48D095DF"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Thus, although </w:t>
      </w:r>
      <w:r w:rsidRPr="00A54120">
        <w:rPr>
          <w:rFonts w:asciiTheme="minorHAnsi" w:hAnsiTheme="minorHAnsi" w:cstheme="minorHAnsi"/>
          <w:u w:val="singl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A54120">
        <w:rPr>
          <w:rFonts w:asciiTheme="minorHAnsi" w:hAnsiTheme="minorHAnsi" w:cstheme="minorHAnsi"/>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A54120">
        <w:rPr>
          <w:rFonts w:asciiTheme="minorHAnsi" w:hAnsiTheme="minorHAnsi" w:cstheme="minorHAnsi"/>
          <w:u w:val="single"/>
        </w:rPr>
        <w:t>if we try to think like a popular sovereign might think</w:t>
      </w:r>
      <w:r w:rsidRPr="00A54120">
        <w:rPr>
          <w:rFonts w:asciiTheme="minorHAnsi" w:hAnsiTheme="minorHAnsi" w:cstheme="minorHAnsi"/>
          <w:sz w:val="14"/>
        </w:rPr>
        <w:t xml:space="preserve">, if such a thing could ever exist, </w:t>
      </w:r>
      <w:r w:rsidRPr="00A54120">
        <w:rPr>
          <w:rFonts w:asciiTheme="minorHAnsi" w:hAnsiTheme="minorHAnsi" w:cstheme="minorHAnsi"/>
          <w:b/>
          <w:iCs/>
          <w:u w:val="single"/>
        </w:rPr>
        <w:t>we will orient our public reasoning not towards our individual self-interest alone, but in terms of inclusivity</w:t>
      </w:r>
      <w:r w:rsidRPr="00A54120">
        <w:rPr>
          <w:rFonts w:asciiTheme="minorHAnsi" w:hAnsiTheme="minorHAnsi" w:cstheme="minorHAnsi"/>
          <w:u w:val="single"/>
        </w:rPr>
        <w:t>, human equality and the public good.</w:t>
      </w:r>
      <w:r w:rsidRPr="00A54120">
        <w:rPr>
          <w:rFonts w:asciiTheme="minorHAnsi" w:hAnsiTheme="minorHAnsi" w:cstheme="minorHAnsi"/>
          <w:sz w:val="14"/>
        </w:rPr>
        <w:t xml:space="preserve">93 Because </w:t>
      </w:r>
      <w:r w:rsidRPr="00A54120">
        <w:rPr>
          <w:rFonts w:asciiTheme="minorHAnsi" w:hAnsiTheme="minorHAnsi" w:cstheme="minorHAnsi"/>
          <w:u w:val="single"/>
        </w:rPr>
        <w:t xml:space="preserve">if the sovereign is a “we,” then </w:t>
      </w:r>
      <w:r w:rsidRPr="00A54120">
        <w:rPr>
          <w:rFonts w:asciiTheme="minorHAnsi" w:hAnsiTheme="minorHAnsi" w:cstheme="minorHAnsi"/>
          <w:b/>
          <w:iCs/>
          <w:u w:val="single"/>
        </w:rPr>
        <w:t>governing involves more than the interests and preferences of single individuals</w:t>
      </w:r>
      <w:r w:rsidRPr="00A54120">
        <w:rPr>
          <w:rFonts w:asciiTheme="minorHAnsi" w:hAnsiTheme="minorHAnsi" w:cstheme="minorHAnsi"/>
          <w:sz w:val="14"/>
        </w:rPr>
        <w:t xml:space="preserve">. </w:t>
      </w:r>
      <w:r w:rsidRPr="00A54120">
        <w:rPr>
          <w:rFonts w:asciiTheme="minorHAnsi" w:hAnsiTheme="minorHAnsi" w:cstheme="minorHAnsi"/>
          <w:u w:val="single"/>
        </w:rPr>
        <w:t xml:space="preserve">We will therefore demand that political institutions remain </w:t>
      </w:r>
      <w:r w:rsidRPr="00A54120">
        <w:rPr>
          <w:rFonts w:asciiTheme="minorHAnsi" w:hAnsiTheme="minorHAnsi" w:cstheme="minorHAnsi"/>
          <w:b/>
          <w:iCs/>
          <w:u w:val="single"/>
        </w:rPr>
        <w:t>accountable and accessible</w:t>
      </w:r>
      <w:r w:rsidRPr="00A54120">
        <w:rPr>
          <w:rFonts w:asciiTheme="minorHAnsi" w:hAnsiTheme="minorHAnsi" w:cstheme="minorHAnsi"/>
          <w:u w:val="single"/>
        </w:rPr>
        <w:t xml:space="preserve"> to popular complaints.</w:t>
      </w:r>
      <w:r w:rsidRPr="00A54120">
        <w:rPr>
          <w:rFonts w:asciiTheme="minorHAnsi" w:hAnsiTheme="minorHAnsi" w:cstheme="minorHAnsi"/>
          <w:sz w:val="14"/>
        </w:rPr>
        <w:t xml:space="preserve"> We will adopt a Weberian politics of responsibility, remembering that our decisions might inflict unforeseen costs upon others.94</w:t>
      </w:r>
    </w:p>
    <w:p w14:paraId="05125B5D"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highlight w:val="green"/>
          <w:u w:val="single"/>
        </w:rPr>
        <w:t>This</w:t>
      </w:r>
      <w:r w:rsidRPr="00A54120">
        <w:rPr>
          <w:rFonts w:asciiTheme="minorHAnsi" w:hAnsiTheme="minorHAnsi" w:cstheme="minorHAnsi"/>
          <w:u w:val="single"/>
        </w:rPr>
        <w:t xml:space="preserve"> figurative idea of popular sovereignty also </w:t>
      </w:r>
      <w:r w:rsidRPr="00A54120">
        <w:rPr>
          <w:rFonts w:asciiTheme="minorHAnsi" w:hAnsiTheme="minorHAnsi" w:cstheme="minorHAnsi"/>
          <w:b/>
          <w:iCs/>
          <w:highlight w:val="green"/>
          <w:u w:val="single"/>
        </w:rPr>
        <w:t>unlocks the closed doors of power</w:t>
      </w:r>
      <w:r w:rsidRPr="00A54120">
        <w:rPr>
          <w:rFonts w:asciiTheme="minorHAnsi" w:hAnsiTheme="minorHAnsi" w:cstheme="minorHAnsi"/>
          <w:highlight w:val="green"/>
          <w:u w:val="single"/>
        </w:rPr>
        <w:t xml:space="preserve"> and </w:t>
      </w:r>
      <w:r w:rsidRPr="00A54120">
        <w:rPr>
          <w:rFonts w:asciiTheme="minorHAnsi" w:hAnsiTheme="minorHAnsi" w:cstheme="minorHAnsi"/>
          <w:b/>
          <w:iCs/>
          <w:highlight w:val="green"/>
          <w:u w:val="single"/>
        </w:rPr>
        <w:t>forces</w:t>
      </w:r>
      <w:r w:rsidRPr="00A54120">
        <w:rPr>
          <w:rFonts w:asciiTheme="minorHAnsi" w:hAnsiTheme="minorHAnsi" w:cstheme="minorHAnsi"/>
          <w:b/>
          <w:iCs/>
          <w:u w:val="single"/>
        </w:rPr>
        <w:t xml:space="preserve"> the </w:t>
      </w:r>
      <w:r w:rsidRPr="00A54120">
        <w:rPr>
          <w:rFonts w:asciiTheme="minorHAnsi" w:hAnsiTheme="minorHAnsi" w:cstheme="minorHAnsi"/>
          <w:b/>
          <w:iCs/>
          <w:highlight w:val="green"/>
          <w:u w:val="single"/>
        </w:rPr>
        <w:t>inclusion of voices</w:t>
      </w:r>
      <w:r w:rsidRPr="00A54120">
        <w:rPr>
          <w:rFonts w:asciiTheme="minorHAnsi" w:hAnsiTheme="minorHAnsi" w:cstheme="minorHAnsi"/>
          <w:u w:val="single"/>
        </w:rPr>
        <w:t xml:space="preserve"> previously ignored</w:t>
      </w:r>
      <w:r w:rsidRPr="00A54120">
        <w:rPr>
          <w:rFonts w:asciiTheme="minorHAnsi" w:hAnsiTheme="minorHAnsi" w:cstheme="minorHAnsi"/>
          <w:sz w:val="14"/>
        </w:rPr>
        <w:t xml:space="preserve">.95 Whosoever happens to be governing at any given time, that person is not “the people” precisely because “the people” cannot ever be present. As a result, </w:t>
      </w:r>
      <w:r w:rsidRPr="00A54120">
        <w:rPr>
          <w:rFonts w:asciiTheme="minorHAnsi" w:hAnsiTheme="minorHAnsi" w:cstheme="minorHAnsi"/>
          <w:u w:val="single"/>
        </w:rPr>
        <w:t>anyone denied an audience can appeal to popular sovereignty as they seek admission to political decision-making</w:t>
      </w:r>
      <w:r w:rsidRPr="00A54120">
        <w:rPr>
          <w:rFonts w:asciiTheme="minorHAnsi" w:hAnsiTheme="minorHAnsi" w:cstheme="minorHAnsi"/>
          <w:sz w:val="14"/>
        </w:rPr>
        <w:t xml:space="preserve">. Importantly, </w:t>
      </w:r>
      <w:r w:rsidRPr="00A54120">
        <w:rPr>
          <w:rFonts w:asciiTheme="minorHAnsi" w:hAnsiTheme="minorHAnsi" w:cstheme="minorHAnsi"/>
          <w:u w:val="single"/>
        </w:rPr>
        <w:t>popular sovereignty demands</w:t>
      </w:r>
      <w:r w:rsidRPr="00A54120">
        <w:rPr>
          <w:rFonts w:asciiTheme="minorHAnsi" w:hAnsiTheme="minorHAnsi" w:cstheme="minorHAnsi"/>
          <w:sz w:val="14"/>
        </w:rPr>
        <w:t xml:space="preserve">, as French philosopher Claude Lefort96 notes, </w:t>
      </w:r>
      <w:r w:rsidRPr="00A54120">
        <w:rPr>
          <w:rFonts w:asciiTheme="minorHAnsi" w:hAnsiTheme="minorHAnsi" w:cstheme="minorHAnsi"/>
          <w:u w:val="single"/>
        </w:rPr>
        <w:t xml:space="preserve">that this </w:t>
      </w:r>
      <w:r w:rsidRPr="00A54120">
        <w:rPr>
          <w:rFonts w:asciiTheme="minorHAnsi" w:hAnsiTheme="minorHAnsi" w:cstheme="minorHAnsi"/>
          <w:b/>
          <w:iCs/>
          <w:u w:val="single"/>
        </w:rPr>
        <w:t>place of power remain an empty one</w:t>
      </w:r>
      <w:r w:rsidRPr="00A54120">
        <w:rPr>
          <w:rFonts w:asciiTheme="minorHAnsi" w:hAnsiTheme="minorHAnsi" w:cstheme="minorHAnsi"/>
          <w:u w:val="single"/>
        </w:rPr>
        <w:t xml:space="preserve"> – or at least one with a revolving door</w:t>
      </w:r>
      <w:r w:rsidRPr="00A54120">
        <w:rPr>
          <w:rFonts w:asciiTheme="minorHAnsi" w:hAnsiTheme="minorHAnsi" w:cstheme="minorHAnsi"/>
          <w:sz w:val="14"/>
        </w:rPr>
        <w:t xml:space="preserve"> – where no body at all is permitted to rule permanently. For to fill that void would allow for a part to speak on behalf of the whole. “We the People” might become, as political theorist Nadia </w:t>
      </w:r>
      <w:proofErr w:type="spellStart"/>
      <w:r w:rsidRPr="00A54120">
        <w:rPr>
          <w:rFonts w:asciiTheme="minorHAnsi" w:hAnsiTheme="minorHAnsi" w:cstheme="minorHAnsi"/>
          <w:sz w:val="14"/>
        </w:rPr>
        <w:t>Urbinati</w:t>
      </w:r>
      <w:proofErr w:type="spellEnd"/>
      <w:r w:rsidRPr="00A54120">
        <w:rPr>
          <w:rFonts w:asciiTheme="minorHAnsi" w:hAnsiTheme="minorHAnsi" w:cstheme="minorHAnsi"/>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A54120">
        <w:rPr>
          <w:rFonts w:asciiTheme="minorHAnsi" w:hAnsiTheme="minorHAnsi" w:cstheme="minorHAnsi"/>
          <w:u w:val="single"/>
        </w:rPr>
        <w:t xml:space="preserve">If the place of power remains empty because </w:t>
      </w:r>
      <w:r w:rsidRPr="00A54120">
        <w:rPr>
          <w:rFonts w:asciiTheme="minorHAnsi" w:hAnsiTheme="minorHAnsi" w:cstheme="minorHAnsi"/>
          <w:b/>
          <w:iCs/>
          <w:highlight w:val="green"/>
          <w:u w:val="single"/>
        </w:rPr>
        <w:t>all citizens contribute</w:t>
      </w:r>
      <w:r w:rsidRPr="00A54120">
        <w:rPr>
          <w:rFonts w:asciiTheme="minorHAnsi" w:hAnsiTheme="minorHAnsi" w:cstheme="minorHAnsi"/>
          <w:u w:val="single"/>
        </w:rPr>
        <w:t xml:space="preserve"> in some way </w:t>
      </w:r>
      <w:r w:rsidRPr="00A54120">
        <w:rPr>
          <w:rFonts w:asciiTheme="minorHAnsi" w:hAnsiTheme="minorHAnsi" w:cstheme="minorHAnsi"/>
          <w:highlight w:val="green"/>
          <w:u w:val="single"/>
        </w:rPr>
        <w:t>to lawmaking</w:t>
      </w:r>
      <w:r w:rsidRPr="00A54120">
        <w:rPr>
          <w:rFonts w:asciiTheme="minorHAnsi" w:hAnsiTheme="minorHAnsi" w:cstheme="minorHAnsi"/>
          <w:u w:val="single"/>
        </w:rPr>
        <w:t>, then we can credibly claim that it is law, not our politicians, who rule.</w:t>
      </w:r>
    </w:p>
    <w:p w14:paraId="2C47BFF9" w14:textId="77777777" w:rsidR="00A54120" w:rsidRPr="00A54120" w:rsidRDefault="00A54120" w:rsidP="00A54120">
      <w:pPr>
        <w:rPr>
          <w:rFonts w:asciiTheme="minorHAnsi" w:hAnsiTheme="minorHAnsi" w:cstheme="minorHAnsi"/>
          <w:sz w:val="14"/>
        </w:rPr>
      </w:pPr>
      <w:r w:rsidRPr="00A54120">
        <w:rPr>
          <w:rFonts w:asciiTheme="minorHAnsi" w:hAnsiTheme="minorHAnsi" w:cstheme="minorHAnsi"/>
          <w:sz w:val="14"/>
        </w:rPr>
        <w:t xml:space="preserve">As a result, it can be no objection to agency policymaking that it usurps authority from the popular sovereign. Because </w:t>
      </w:r>
      <w:r w:rsidRPr="00A54120">
        <w:rPr>
          <w:rFonts w:asciiTheme="minorHAnsi" w:hAnsiTheme="minorHAnsi" w:cstheme="minorHAnsi"/>
          <w:u w:val="single"/>
        </w:rPr>
        <w:t>if we take popular sovereignty literally, so, too, do elected representatives</w:t>
      </w:r>
      <w:r w:rsidRPr="00A54120">
        <w:rPr>
          <w:rFonts w:asciiTheme="minorHAnsi" w:hAnsiTheme="minorHAnsi" w:cstheme="minorHAnsi"/>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A54120">
        <w:rPr>
          <w:rFonts w:asciiTheme="minorHAnsi" w:hAnsiTheme="minorHAnsi" w:cstheme="minorHAnsi"/>
          <w:u w:val="single"/>
        </w:rPr>
        <w:t xml:space="preserve">it is at least possible that </w:t>
      </w:r>
      <w:r w:rsidRPr="00A54120">
        <w:rPr>
          <w:rFonts w:asciiTheme="minorHAnsi" w:hAnsiTheme="minorHAnsi" w:cstheme="minorHAnsi"/>
          <w:b/>
          <w:iCs/>
          <w:u w:val="single"/>
        </w:rPr>
        <w:t xml:space="preserve">administrative </w:t>
      </w:r>
      <w:r w:rsidRPr="00A54120">
        <w:rPr>
          <w:rFonts w:asciiTheme="minorHAnsi" w:hAnsiTheme="minorHAnsi" w:cstheme="minorHAnsi"/>
          <w:b/>
          <w:iCs/>
          <w:highlight w:val="green"/>
          <w:u w:val="single"/>
        </w:rPr>
        <w:t>agencies can be</w:t>
      </w:r>
      <w:r w:rsidRPr="00A54120">
        <w:rPr>
          <w:rFonts w:asciiTheme="minorHAnsi" w:hAnsiTheme="minorHAnsi" w:cstheme="minorHAnsi"/>
          <w:b/>
          <w:iCs/>
          <w:u w:val="single"/>
        </w:rPr>
        <w:t xml:space="preserve"> made </w:t>
      </w:r>
      <w:r w:rsidRPr="00A54120">
        <w:rPr>
          <w:rFonts w:asciiTheme="minorHAnsi" w:hAnsiTheme="minorHAnsi" w:cstheme="minorHAnsi"/>
          <w:b/>
          <w:iCs/>
          <w:highlight w:val="green"/>
          <w:u w:val="single"/>
        </w:rPr>
        <w:t>consistent with</w:t>
      </w:r>
      <w:r w:rsidRPr="00A54120">
        <w:rPr>
          <w:rFonts w:asciiTheme="minorHAnsi" w:hAnsiTheme="minorHAnsi" w:cstheme="minorHAnsi"/>
          <w:b/>
          <w:iCs/>
          <w:u w:val="single"/>
        </w:rPr>
        <w:t xml:space="preserve"> the requirements of constitutional </w:t>
      </w:r>
      <w:r w:rsidRPr="00A54120">
        <w:rPr>
          <w:rFonts w:asciiTheme="minorHAnsi" w:hAnsiTheme="minorHAnsi" w:cstheme="minorHAnsi"/>
          <w:b/>
          <w:iCs/>
          <w:highlight w:val="green"/>
          <w:u w:val="single"/>
        </w:rPr>
        <w:t>popular sovereignty</w:t>
      </w:r>
      <w:r w:rsidRPr="00A54120">
        <w:rPr>
          <w:rFonts w:asciiTheme="minorHAnsi" w:hAnsiTheme="minorHAnsi" w:cstheme="minorHAnsi"/>
          <w:sz w:val="14"/>
        </w:rPr>
        <w:t xml:space="preserve">.101 Namely, </w:t>
      </w:r>
      <w:r w:rsidRPr="00A54120">
        <w:rPr>
          <w:rFonts w:asciiTheme="minorHAnsi" w:hAnsiTheme="minorHAnsi" w:cstheme="minorHAnsi"/>
          <w:u w:val="single"/>
        </w:rPr>
        <w:t xml:space="preserve">the question is whether and to what extent they operate according to procedures that allow citizens to understand themselves as </w:t>
      </w:r>
      <w:r w:rsidRPr="00A54120">
        <w:rPr>
          <w:rFonts w:asciiTheme="minorHAnsi" w:hAnsiTheme="minorHAnsi" w:cstheme="minorHAnsi"/>
          <w:b/>
          <w:iCs/>
          <w:u w:val="single"/>
        </w:rPr>
        <w:t>co-equal participants</w:t>
      </w:r>
      <w:r w:rsidRPr="00A54120">
        <w:rPr>
          <w:rFonts w:asciiTheme="minorHAnsi" w:hAnsiTheme="minorHAnsi" w:cstheme="minorHAnsi"/>
          <w:u w:val="single"/>
        </w:rPr>
        <w:t xml:space="preserve"> in shaping agency action.</w:t>
      </w:r>
      <w:r w:rsidRPr="00A54120">
        <w:rPr>
          <w:rFonts w:asciiTheme="minorHAnsi" w:hAnsiTheme="minorHAnsi" w:cstheme="minorHAnsi"/>
          <w:sz w:val="14"/>
        </w:rPr>
        <w:t xml:space="preserve"> Finally, that independent administration is “headless” is not, as feared by contemporary New Deal critics, </w:t>
      </w:r>
      <w:proofErr w:type="gramStart"/>
      <w:r w:rsidRPr="00A54120">
        <w:rPr>
          <w:rFonts w:asciiTheme="minorHAnsi" w:hAnsiTheme="minorHAnsi" w:cstheme="minorHAnsi"/>
          <w:sz w:val="14"/>
        </w:rPr>
        <w:t>fascist</w:t>
      </w:r>
      <w:proofErr w:type="gramEnd"/>
      <w:r w:rsidRPr="00A54120">
        <w:rPr>
          <w:rFonts w:asciiTheme="minorHAnsi" w:hAnsiTheme="minorHAnsi" w:cstheme="minorHAnsi"/>
          <w:sz w:val="14"/>
        </w:rPr>
        <w:t xml:space="preserve"> or totalitarian.102 It may in fact be a necessary precondition for liberal democracy. A Leviathan with a single head with a single mouth, purporting to speak for all, can be monstrous indeed.</w:t>
      </w:r>
    </w:p>
    <w:p w14:paraId="579C8E58" w14:textId="77777777"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Adv 1</w:t>
      </w:r>
    </w:p>
    <w:p w14:paraId="239E6404" w14:textId="77777777" w:rsidR="00A54120" w:rsidRPr="00A54120" w:rsidRDefault="00A54120" w:rsidP="00A54120">
      <w:pPr>
        <w:rPr>
          <w:rFonts w:asciiTheme="minorHAnsi" w:hAnsiTheme="minorHAnsi" w:cstheme="minorHAnsi"/>
        </w:rPr>
      </w:pPr>
    </w:p>
    <w:p w14:paraId="0E6FC0ED" w14:textId="77777777" w:rsidR="00A54120" w:rsidRPr="00A54120" w:rsidRDefault="00A54120" w:rsidP="00A54120">
      <w:pPr>
        <w:rPr>
          <w:rFonts w:asciiTheme="minorHAnsi" w:hAnsiTheme="minorHAnsi" w:cstheme="minorHAnsi"/>
        </w:rPr>
      </w:pPr>
    </w:p>
    <w:p w14:paraId="704904E8"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 xml:space="preserve">Regional bank consolidation by large banks is increasing now, but the </w:t>
      </w:r>
      <w:proofErr w:type="spellStart"/>
      <w:r w:rsidRPr="00A54120">
        <w:rPr>
          <w:rFonts w:asciiTheme="minorHAnsi" w:eastAsia="Times New Roman" w:hAnsiTheme="minorHAnsi" w:cstheme="minorHAnsi"/>
          <w:b/>
          <w:bCs/>
          <w:sz w:val="26"/>
          <w:szCs w:val="26"/>
        </w:rPr>
        <w:t>aff</w:t>
      </w:r>
      <w:proofErr w:type="spellEnd"/>
      <w:r w:rsidRPr="00A54120">
        <w:rPr>
          <w:rFonts w:asciiTheme="minorHAnsi" w:eastAsia="Times New Roman" w:hAnsiTheme="minorHAnsi" w:cstheme="minorHAnsi"/>
          <w:b/>
          <w:bCs/>
          <w:sz w:val="26"/>
          <w:szCs w:val="26"/>
        </w:rPr>
        <w:t xml:space="preserve"> prevents it</w:t>
      </w:r>
    </w:p>
    <w:p w14:paraId="3C4E3D0E"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proofErr w:type="spellStart"/>
      <w:r w:rsidRPr="00A54120">
        <w:rPr>
          <w:rFonts w:asciiTheme="minorHAnsi" w:eastAsia="Times New Roman" w:hAnsiTheme="minorHAnsi" w:cstheme="minorHAnsi"/>
          <w:b/>
          <w:bCs/>
          <w:sz w:val="26"/>
          <w:szCs w:val="26"/>
        </w:rPr>
        <w:t>Nylen</w:t>
      </w:r>
      <w:proofErr w:type="spellEnd"/>
      <w:r w:rsidRPr="00A54120">
        <w:rPr>
          <w:rFonts w:asciiTheme="minorHAnsi" w:eastAsia="Times New Roman" w:hAnsiTheme="minorHAnsi" w:cstheme="minorHAnsi"/>
          <w:b/>
          <w:bCs/>
          <w:sz w:val="26"/>
          <w:szCs w:val="26"/>
        </w:rPr>
        <w:t> 21</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covers antitrust and investigations for Politico Pro</w:t>
      </w:r>
    </w:p>
    <w:p w14:paraId="208916D5"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 xml:space="preserve">Leah </w:t>
      </w:r>
      <w:proofErr w:type="spellStart"/>
      <w:r w:rsidRPr="00A54120">
        <w:rPr>
          <w:rFonts w:asciiTheme="minorHAnsi" w:eastAsia="Times New Roman" w:hAnsiTheme="minorHAnsi" w:cstheme="minorHAnsi"/>
        </w:rPr>
        <w:t>Nylen</w:t>
      </w:r>
      <w:proofErr w:type="spellEnd"/>
      <w:r w:rsidRPr="00A54120">
        <w:rPr>
          <w:rFonts w:asciiTheme="minorHAnsi" w:eastAsia="Times New Roman" w:hAnsiTheme="minorHAnsi" w:cstheme="minorHAnsi"/>
        </w:rPr>
        <w:t>, "Bank mergers come into Democrats’ antitrust crosshairs," Politico, 4-19-2021, https://www.politico.com/news/2021/04/19/progressives-biden-bank-merger-threat-483183</w:t>
      </w:r>
    </w:p>
    <w:p w14:paraId="463DAD90"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The last time the Justice Department challenged a bank merger was in 1985</w:t>
      </w:r>
      <w:r w:rsidRPr="00A54120">
        <w:rPr>
          <w:rFonts w:asciiTheme="minorHAnsi" w:eastAsia="Times New Roman" w:hAnsiTheme="minorHAnsi" w:cstheme="minorHAnsi"/>
          <w:sz w:val="16"/>
        </w:rPr>
        <w:t xml:space="preserve">, around the time that compact discs and New Coke debuted. </w:t>
      </w:r>
    </w:p>
    <w:p w14:paraId="47385264"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In the 36 years since, the U.S. has shed roughly 10,000 banks — some from bank failures, but most through acquisitions that regulators and antitrust prosecutors at the Justice Department have blessed. Critics say that has led to higher fees for consumers, reduced access to banking services and increased concerns about risk to the financial system. </w:t>
      </w:r>
    </w:p>
    <w:p w14:paraId="56BDA171"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Now, </w:t>
      </w:r>
      <w:r w:rsidRPr="00A54120">
        <w:rPr>
          <w:rFonts w:asciiTheme="minorHAnsi" w:hAnsiTheme="minorHAnsi" w:cstheme="minorHAnsi"/>
          <w:highlight w:val="green"/>
          <w:u w:val="single"/>
        </w:rPr>
        <w:t>as Democrats</w:t>
      </w:r>
      <w:r w:rsidRPr="00A54120">
        <w:rPr>
          <w:rFonts w:asciiTheme="minorHAnsi" w:hAnsiTheme="minorHAnsi" w:cstheme="minorHAnsi"/>
          <w:u w:val="single"/>
        </w:rPr>
        <w:t xml:space="preserve"> in Congress </w:t>
      </w:r>
      <w:r w:rsidRPr="00A54120">
        <w:rPr>
          <w:rFonts w:asciiTheme="minorHAnsi" w:hAnsiTheme="minorHAnsi" w:cstheme="minorHAnsi"/>
          <w:highlight w:val="green"/>
          <w:u w:val="single"/>
        </w:rPr>
        <w:t>push for</w:t>
      </w:r>
      <w:r w:rsidRPr="00A54120">
        <w:rPr>
          <w:rFonts w:asciiTheme="minorHAnsi" w:hAnsiTheme="minorHAnsi" w:cstheme="minorHAnsi"/>
          <w:u w:val="single"/>
        </w:rPr>
        <w:t xml:space="preserve"> an </w:t>
      </w:r>
      <w:r w:rsidRPr="00A54120">
        <w:rPr>
          <w:rFonts w:asciiTheme="minorHAnsi" w:hAnsiTheme="minorHAnsi" w:cstheme="minorHAnsi"/>
          <w:highlight w:val="green"/>
          <w:u w:val="single"/>
        </w:rPr>
        <w:t>antitrust overhaul</w:t>
      </w:r>
      <w:r w:rsidRPr="00A54120">
        <w:rPr>
          <w:rFonts w:asciiTheme="minorHAnsi" w:eastAsia="Times New Roman" w:hAnsiTheme="minorHAnsi" w:cstheme="minorHAnsi"/>
          <w:sz w:val="16"/>
        </w:rPr>
        <w:t xml:space="preserve"> to restrain corporate power in tech, health care and agriculture, </w:t>
      </w:r>
      <w:r w:rsidRPr="00A54120">
        <w:rPr>
          <w:rFonts w:asciiTheme="minorHAnsi" w:hAnsiTheme="minorHAnsi" w:cstheme="minorHAnsi"/>
          <w:u w:val="single"/>
        </w:rPr>
        <w:t xml:space="preserve">progressive </w:t>
      </w:r>
      <w:r w:rsidRPr="00A54120">
        <w:rPr>
          <w:rFonts w:asciiTheme="minorHAnsi" w:hAnsiTheme="minorHAnsi" w:cstheme="minorHAnsi"/>
          <w:highlight w:val="green"/>
          <w:u w:val="single"/>
        </w:rPr>
        <w:t>lawmakers</w:t>
      </w:r>
      <w:r w:rsidRPr="00A54120">
        <w:rPr>
          <w:rFonts w:asciiTheme="minorHAnsi" w:hAnsiTheme="minorHAnsi" w:cstheme="minorHAnsi"/>
          <w:u w:val="single"/>
        </w:rPr>
        <w:t xml:space="preserve"> and economists also </w:t>
      </w:r>
      <w:r w:rsidRPr="00A54120">
        <w:rPr>
          <w:rFonts w:asciiTheme="minorHAnsi" w:hAnsiTheme="minorHAnsi" w:cstheme="minorHAnsi"/>
          <w:highlight w:val="green"/>
          <w:u w:val="single"/>
        </w:rPr>
        <w:t>want</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Biden</w:t>
      </w:r>
      <w:r w:rsidRPr="00A54120">
        <w:rPr>
          <w:rFonts w:asciiTheme="minorHAnsi" w:hAnsiTheme="minorHAnsi" w:cstheme="minorHAnsi"/>
          <w:u w:val="single"/>
        </w:rPr>
        <w:t xml:space="preserve"> administration </w:t>
      </w:r>
      <w:r w:rsidRPr="00A54120">
        <w:rPr>
          <w:rFonts w:asciiTheme="minorHAnsi" w:hAnsiTheme="minorHAnsi" w:cstheme="minorHAnsi"/>
          <w:highlight w:val="green"/>
          <w:u w:val="single"/>
        </w:rPr>
        <w:t>to crack down on mergers in</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sector. </w:t>
      </w:r>
      <w:r w:rsidRPr="00A54120">
        <w:rPr>
          <w:rFonts w:asciiTheme="minorHAnsi" w:hAnsiTheme="minorHAnsi" w:cstheme="minorHAnsi"/>
          <w:highlight w:val="green"/>
          <w:u w:val="single"/>
        </w:rPr>
        <w:t>It’s setting up a clash with</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industry</w:t>
      </w:r>
      <w:r w:rsidRPr="00A54120">
        <w:rPr>
          <w:rFonts w:asciiTheme="minorHAnsi" w:hAnsiTheme="minorHAnsi" w:cstheme="minorHAnsi"/>
          <w:u w:val="single"/>
        </w:rPr>
        <w:t xml:space="preserve">, which has been lobbying for even easier merger scrutiny. </w:t>
      </w:r>
    </w:p>
    <w:p w14:paraId="43E74118"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The issue is taking on greater urgency as some of the country’s biggest regional banks — PNC of Pittsburgh, Huntington Bank of Columbus, Ohio and M&amp;T Bank of Buffalo, New York — pursue major deals. </w:t>
      </w:r>
    </w:p>
    <w:p w14:paraId="19B915C8"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“Bank regulators are playing with matches while wrecking the fire department,” said Senate Banking Chair Sherrod Brown (D-Ohio). “The Wall Street megabanks are so large and powerful that banks across the country feel pressured to get bigger and riskier. These mergers are a symptom of a bigger problem — deregulation has left us with Wall Street banks that are too big and that take too many risks.” </w:t>
      </w:r>
    </w:p>
    <w:p w14:paraId="6C8547E2"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campaign is threatening to drag</w:t>
      </w:r>
      <w:r w:rsidRPr="00A54120">
        <w:rPr>
          <w:rFonts w:asciiTheme="minorHAnsi" w:hAnsiTheme="minorHAnsi" w:cstheme="minorHAnsi"/>
          <w:u w:val="single"/>
        </w:rPr>
        <w:t xml:space="preserve"> big </w:t>
      </w:r>
      <w:r w:rsidRPr="00A54120">
        <w:rPr>
          <w:rFonts w:asciiTheme="minorHAnsi" w:hAnsiTheme="minorHAnsi" w:cstheme="minorHAnsi"/>
          <w:highlight w:val="green"/>
          <w:u w:val="single"/>
        </w:rPr>
        <w:t>banks into</w:t>
      </w:r>
      <w:r w:rsidRPr="00A54120">
        <w:rPr>
          <w:rFonts w:asciiTheme="minorHAnsi" w:hAnsiTheme="minorHAnsi" w:cstheme="minorHAnsi"/>
          <w:u w:val="single"/>
        </w:rPr>
        <w:t xml:space="preserve"> a </w:t>
      </w:r>
      <w:r w:rsidRPr="00A54120">
        <w:rPr>
          <w:rFonts w:asciiTheme="minorHAnsi" w:hAnsiTheme="minorHAnsi" w:cstheme="minorHAnsi"/>
          <w:highlight w:val="green"/>
          <w:u w:val="single"/>
        </w:rPr>
        <w:t>high-stakes antitrust debate</w:t>
      </w:r>
      <w:r w:rsidRPr="00A54120">
        <w:rPr>
          <w:rFonts w:asciiTheme="minorHAnsi" w:hAnsiTheme="minorHAnsi" w:cstheme="minorHAnsi"/>
          <w:u w:val="single"/>
        </w:rPr>
        <w:t xml:space="preserve"> even as they warn they need help from Washington to compete with financial technology upstarts. </w:t>
      </w:r>
      <w:r w:rsidRPr="00A54120">
        <w:rPr>
          <w:rFonts w:asciiTheme="minorHAnsi" w:eastAsia="Times New Roman" w:hAnsiTheme="minorHAnsi" w:cstheme="minorHAnsi"/>
          <w:sz w:val="16"/>
        </w:rPr>
        <w:t xml:space="preserve">It comes as progressives play an increasingly influential role in Biden’s economic policy. </w:t>
      </w:r>
    </w:p>
    <w:p w14:paraId="5023AC13"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“Regulators have served as a rubber stamp for bank mergers for too long,” said Rep. </w:t>
      </w:r>
      <w:proofErr w:type="spellStart"/>
      <w:r w:rsidRPr="00A54120">
        <w:rPr>
          <w:rFonts w:asciiTheme="minorHAnsi" w:eastAsia="Times New Roman" w:hAnsiTheme="minorHAnsi" w:cstheme="minorHAnsi"/>
          <w:sz w:val="16"/>
          <w:szCs w:val="16"/>
        </w:rPr>
        <w:t>Chuy</w:t>
      </w:r>
      <w:proofErr w:type="spellEnd"/>
      <w:r w:rsidRPr="00A54120">
        <w:rPr>
          <w:rFonts w:asciiTheme="minorHAnsi" w:eastAsia="Times New Roman" w:hAnsiTheme="minorHAnsi" w:cstheme="minorHAnsi"/>
          <w:sz w:val="16"/>
          <w:szCs w:val="16"/>
        </w:rPr>
        <w:t xml:space="preserve"> García (D-Ill.), who with Sen. Elizabeth Warren (D-Mass.) has proposed legislation to overhaul how bank deals are considered. “These mergers have negative consequences for our communities. They mean more Wells </w:t>
      </w:r>
      <w:proofErr w:type="spellStart"/>
      <w:r w:rsidRPr="00A54120">
        <w:rPr>
          <w:rFonts w:asciiTheme="minorHAnsi" w:eastAsia="Times New Roman" w:hAnsiTheme="minorHAnsi" w:cstheme="minorHAnsi"/>
          <w:sz w:val="16"/>
          <w:szCs w:val="16"/>
        </w:rPr>
        <w:t>Fargos</w:t>
      </w:r>
      <w:proofErr w:type="spellEnd"/>
      <w:r w:rsidRPr="00A54120">
        <w:rPr>
          <w:rFonts w:asciiTheme="minorHAnsi" w:eastAsia="Times New Roman" w:hAnsiTheme="minorHAnsi" w:cstheme="minorHAnsi"/>
          <w:sz w:val="16"/>
          <w:szCs w:val="16"/>
        </w:rPr>
        <w:t xml:space="preserve"> and fewer local bank branches.” </w:t>
      </w:r>
    </w:p>
    <w:p w14:paraId="038D423A"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regional bank mergers</w:t>
      </w:r>
      <w:r w:rsidRPr="00A54120">
        <w:rPr>
          <w:rFonts w:asciiTheme="minorHAnsi" w:hAnsiTheme="minorHAnsi" w:cstheme="minorHAnsi"/>
          <w:u w:val="single"/>
        </w:rPr>
        <w:t xml:space="preserve"> at issue </w:t>
      </w:r>
      <w:r w:rsidRPr="00A54120">
        <w:rPr>
          <w:rFonts w:asciiTheme="minorHAnsi" w:hAnsiTheme="minorHAnsi" w:cstheme="minorHAnsi"/>
          <w:highlight w:val="green"/>
          <w:u w:val="single"/>
        </w:rPr>
        <w:t>accelerated after</w:t>
      </w:r>
      <w:r w:rsidRPr="00A54120">
        <w:rPr>
          <w:rFonts w:asciiTheme="minorHAnsi" w:hAnsiTheme="minorHAnsi" w:cstheme="minorHAnsi"/>
          <w:u w:val="single"/>
        </w:rPr>
        <w:t xml:space="preserve"> moderate Democrats joined forces with Republicans in </w:t>
      </w:r>
      <w:r w:rsidRPr="00A54120">
        <w:rPr>
          <w:rFonts w:asciiTheme="minorHAnsi" w:hAnsiTheme="minorHAnsi" w:cstheme="minorHAnsi"/>
          <w:highlight w:val="green"/>
          <w:u w:val="single"/>
        </w:rPr>
        <w:t>2018</w:t>
      </w:r>
      <w:r w:rsidRPr="00A54120">
        <w:rPr>
          <w:rFonts w:asciiTheme="minorHAnsi" w:hAnsiTheme="minorHAnsi" w:cstheme="minorHAnsi"/>
          <w:u w:val="single"/>
        </w:rPr>
        <w:t xml:space="preserve"> to ease lending regulations that Congress enacted after the 2008 global financial crisis. </w:t>
      </w:r>
    </w:p>
    <w:p w14:paraId="5D325F12"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 xml:space="preserve">Wall Street </w:t>
      </w:r>
      <w:r w:rsidRPr="00A54120">
        <w:rPr>
          <w:rFonts w:asciiTheme="minorHAnsi" w:hAnsiTheme="minorHAnsi" w:cstheme="minorHAnsi"/>
          <w:highlight w:val="green"/>
          <w:u w:val="single"/>
        </w:rPr>
        <w:t>analysts are</w:t>
      </w:r>
      <w:r w:rsidRPr="00A54120">
        <w:rPr>
          <w:rFonts w:asciiTheme="minorHAnsi" w:hAnsiTheme="minorHAnsi" w:cstheme="minorHAnsi"/>
          <w:u w:val="single"/>
        </w:rPr>
        <w:t xml:space="preserve"> now </w:t>
      </w:r>
      <w:r w:rsidRPr="00A54120">
        <w:rPr>
          <w:rFonts w:asciiTheme="minorHAnsi" w:hAnsiTheme="minorHAnsi" w:cstheme="minorHAnsi"/>
          <w:highlight w:val="green"/>
          <w:u w:val="single"/>
        </w:rPr>
        <w:t>predicting a merger wave</w:t>
      </w:r>
      <w:r w:rsidRPr="00A54120">
        <w:rPr>
          <w:rFonts w:asciiTheme="minorHAnsi" w:eastAsia="Times New Roman" w:hAnsiTheme="minorHAnsi" w:cstheme="minorHAnsi"/>
          <w:sz w:val="16"/>
        </w:rPr>
        <w:t xml:space="preserve">, particularly after SunTrust’s easy combination with BB&amp;T in 2019 to form </w:t>
      </w:r>
      <w:proofErr w:type="spellStart"/>
      <w:r w:rsidRPr="00A54120">
        <w:rPr>
          <w:rFonts w:asciiTheme="minorHAnsi" w:eastAsia="Times New Roman" w:hAnsiTheme="minorHAnsi" w:cstheme="minorHAnsi"/>
          <w:sz w:val="16"/>
        </w:rPr>
        <w:t>Truist</w:t>
      </w:r>
      <w:proofErr w:type="spellEnd"/>
      <w:r w:rsidRPr="00A54120">
        <w:rPr>
          <w:rFonts w:asciiTheme="minorHAnsi" w:eastAsia="Times New Roman" w:hAnsiTheme="minorHAnsi" w:cstheme="minorHAnsi"/>
          <w:sz w:val="16"/>
        </w:rPr>
        <w:t xml:space="preserve">, the nation’s sixth-largest commercial bank. </w:t>
      </w:r>
    </w:p>
    <w:p w14:paraId="707611A0"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The deal boom was delayed by the pandemic. But </w:t>
      </w:r>
      <w:r w:rsidRPr="00A54120">
        <w:rPr>
          <w:rFonts w:asciiTheme="minorHAnsi" w:hAnsiTheme="minorHAnsi" w:cstheme="minorHAnsi"/>
          <w:u w:val="single"/>
        </w:rPr>
        <w:t>an increasing number of regional lenders are now planning mergers to better position themselves</w:t>
      </w:r>
      <w:r w:rsidRPr="00A54120">
        <w:rPr>
          <w:rFonts w:asciiTheme="minorHAnsi" w:hAnsiTheme="minorHAnsi" w:cstheme="minorHAnsi"/>
          <w:sz w:val="16"/>
          <w:szCs w:val="16"/>
        </w:rPr>
        <w:t xml:space="preserve"> against the biggest banks</w:t>
      </w:r>
      <w:r w:rsidRPr="00A54120">
        <w:rPr>
          <w:rFonts w:asciiTheme="minorHAnsi" w:eastAsia="Times New Roman" w:hAnsiTheme="minorHAnsi" w:cstheme="minorHAnsi"/>
          <w:sz w:val="16"/>
        </w:rPr>
        <w:t xml:space="preserve">, like JPMorgan Chase and Bank of America, whose assets in the trillions of dollars will continue to dwarf the smaller competitors even after they consolidate. </w:t>
      </w:r>
    </w:p>
    <w:p w14:paraId="7C8F0A07"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expected </w:t>
      </w:r>
      <w:r w:rsidRPr="00A54120">
        <w:rPr>
          <w:rFonts w:asciiTheme="minorHAnsi" w:hAnsiTheme="minorHAnsi" w:cstheme="minorHAnsi"/>
          <w:highlight w:val="green"/>
          <w:u w:val="single"/>
        </w:rPr>
        <w:t>M&amp;A rush may run into antitrust headwinds as</w:t>
      </w:r>
      <w:r w:rsidRPr="00A54120">
        <w:rPr>
          <w:rFonts w:asciiTheme="minorHAnsi" w:hAnsiTheme="minorHAnsi" w:cstheme="minorHAnsi"/>
          <w:u w:val="single"/>
        </w:rPr>
        <w:t xml:space="preserve"> top congressional </w:t>
      </w:r>
      <w:r w:rsidRPr="00A54120">
        <w:rPr>
          <w:rFonts w:asciiTheme="minorHAnsi" w:hAnsiTheme="minorHAnsi" w:cstheme="minorHAnsi"/>
          <w:highlight w:val="green"/>
          <w:u w:val="single"/>
        </w:rPr>
        <w:t>Democrats turn their sights to</w:t>
      </w:r>
      <w:r w:rsidRPr="00A54120">
        <w:rPr>
          <w:rFonts w:asciiTheme="minorHAnsi" w:hAnsiTheme="minorHAnsi" w:cstheme="minorHAnsi"/>
          <w:u w:val="single"/>
        </w:rPr>
        <w:t xml:space="preserve"> industries like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where many players are already considered “too big.” </w:t>
      </w:r>
    </w:p>
    <w:p w14:paraId="1680A5C2" w14:textId="77777777" w:rsidR="00A54120" w:rsidRPr="00A54120" w:rsidRDefault="00A54120" w:rsidP="00A54120">
      <w:pPr>
        <w:rPr>
          <w:rFonts w:asciiTheme="minorHAnsi" w:hAnsiTheme="minorHAnsi" w:cstheme="minorHAnsi"/>
        </w:rPr>
      </w:pPr>
    </w:p>
    <w:p w14:paraId="6063B6A7"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That’s key for regional banks to gain sufficient resources to invest in cyber-defenses---small banks are fundamentally vulnerable</w:t>
      </w:r>
    </w:p>
    <w:p w14:paraId="6C6300D4"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b/>
          <w:bCs/>
          <w:sz w:val="26"/>
          <w:szCs w:val="26"/>
        </w:rPr>
        <w:t>Mendelson 18</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U.S. president and CEO of Bank Leumi</w:t>
      </w:r>
    </w:p>
    <w:p w14:paraId="2D23AEE4"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4CF92DA1"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It’s no secret that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industry </w:t>
      </w:r>
      <w:r w:rsidRPr="00A54120">
        <w:rPr>
          <w:rFonts w:asciiTheme="minorHAnsi" w:hAnsiTheme="minorHAnsi" w:cstheme="minorHAnsi"/>
          <w:highlight w:val="green"/>
          <w:u w:val="single"/>
        </w:rPr>
        <w:t>has been consolidating</w:t>
      </w:r>
      <w:r w:rsidRPr="00A54120">
        <w:rPr>
          <w:rFonts w:asciiTheme="minorHAnsi" w:hAnsiTheme="minorHAnsi" w:cstheme="minorHAnsi"/>
          <w:u w:val="single"/>
        </w:rPr>
        <w:t xml:space="preserve"> for the last 30 years</w:t>
      </w:r>
      <w:r w:rsidRPr="00A54120">
        <w:rPr>
          <w:rFonts w:asciiTheme="minorHAnsi" w:eastAsia="Times New Roman" w:hAnsiTheme="minorHAnsi" w:cstheme="minorHAnsi"/>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0E585A4D"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But </w:t>
      </w:r>
      <w:r w:rsidRPr="00A54120">
        <w:rPr>
          <w:rFonts w:asciiTheme="minorHAnsi" w:hAnsiTheme="minorHAnsi" w:cstheme="minorHAnsi"/>
          <w:u w:val="single"/>
        </w:rPr>
        <w:t xml:space="preserve">while that reduction is remarkable, </w:t>
      </w:r>
      <w:r w:rsidRPr="00A54120">
        <w:rPr>
          <w:rFonts w:asciiTheme="minorHAnsi" w:hAnsiTheme="minorHAnsi" w:cstheme="minorHAnsi"/>
          <w:highlight w:val="green"/>
          <w:u w:val="single"/>
        </w:rPr>
        <w:t>it’s not</w:t>
      </w:r>
      <w:r w:rsidRPr="00A54120">
        <w:rPr>
          <w:rFonts w:asciiTheme="minorHAnsi" w:hAnsiTheme="minorHAnsi" w:cstheme="minorHAnsi"/>
          <w:u w:val="single"/>
        </w:rPr>
        <w:t xml:space="preserve"> necessarily </w:t>
      </w:r>
      <w:r w:rsidRPr="00A54120">
        <w:rPr>
          <w:rFonts w:asciiTheme="minorHAnsi" w:hAnsiTheme="minorHAnsi" w:cstheme="minorHAnsi"/>
          <w:highlight w:val="green"/>
          <w:u w:val="single"/>
        </w:rPr>
        <w:t>a bad thing</w:t>
      </w:r>
      <w:r w:rsidRPr="00A54120">
        <w:rPr>
          <w:rFonts w:asciiTheme="minorHAnsi" w:hAnsiTheme="minorHAnsi" w:cstheme="minorHAnsi"/>
          <w:u w:val="single"/>
        </w:rPr>
        <w:t xml:space="preserve">. </w:t>
      </w:r>
    </w:p>
    <w:p w14:paraId="6E8CE328"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Some of the post-crisis decline can be attributed to bank failure and the lack of de novo banks, but </w:t>
      </w:r>
      <w:r w:rsidRPr="00A54120">
        <w:rPr>
          <w:rFonts w:asciiTheme="minorHAnsi" w:hAnsiTheme="minorHAnsi" w:cstheme="minorHAnsi"/>
          <w:highlight w:val="green"/>
          <w:u w:val="single"/>
        </w:rPr>
        <w:t>a significant amount is due to</w:t>
      </w:r>
      <w:r w:rsidRPr="00A54120">
        <w:rPr>
          <w:rFonts w:asciiTheme="minorHAnsi" w:hAnsiTheme="minorHAnsi" w:cstheme="minorHAnsi"/>
          <w:u w:val="single"/>
        </w:rPr>
        <w:t xml:space="preserve"> an uptick in </w:t>
      </w:r>
      <w:r w:rsidRPr="00A54120">
        <w:rPr>
          <w:rFonts w:asciiTheme="minorHAnsi" w:hAnsiTheme="minorHAnsi" w:cstheme="minorHAnsi"/>
          <w:highlight w:val="green"/>
          <w:u w:val="single"/>
        </w:rPr>
        <w:t>M&amp;A</w:t>
      </w:r>
      <w:r w:rsidRPr="00A54120">
        <w:rPr>
          <w:rFonts w:asciiTheme="minorHAnsi" w:hAnsiTheme="minorHAnsi" w:cstheme="minorHAnsi"/>
          <w:u w:val="single"/>
        </w:rPr>
        <w:t xml:space="preserve"> activity — particularly </w:t>
      </w:r>
      <w:r w:rsidRPr="00A54120">
        <w:rPr>
          <w:rFonts w:asciiTheme="minorHAnsi" w:hAnsiTheme="minorHAnsi" w:cstheme="minorHAnsi"/>
          <w:highlight w:val="green"/>
          <w:u w:val="single"/>
        </w:rPr>
        <w:t>among small</w:t>
      </w:r>
      <w:r w:rsidRPr="00A54120">
        <w:rPr>
          <w:rFonts w:asciiTheme="minorHAnsi" w:hAnsiTheme="minorHAnsi" w:cstheme="minorHAnsi"/>
          <w:u w:val="single"/>
        </w:rPr>
        <w:t xml:space="preserve">er </w:t>
      </w:r>
      <w:r w:rsidRPr="00A54120">
        <w:rPr>
          <w:rFonts w:asciiTheme="minorHAnsi" w:hAnsiTheme="minorHAnsi" w:cstheme="minorHAnsi"/>
          <w:highlight w:val="green"/>
          <w:u w:val="single"/>
        </w:rPr>
        <w:t>banks</w:t>
      </w:r>
      <w:r w:rsidRPr="00A54120">
        <w:rPr>
          <w:rFonts w:asciiTheme="minorHAnsi" w:hAnsiTheme="minorHAnsi" w:cstheme="minorHAnsi"/>
          <w:u w:val="single"/>
        </w:rPr>
        <w:t xml:space="preserve"> — </w:t>
      </w:r>
      <w:r w:rsidRPr="00A54120">
        <w:rPr>
          <w:rFonts w:asciiTheme="minorHAnsi" w:hAnsiTheme="minorHAnsi" w:cstheme="minorHAnsi"/>
          <w:highlight w:val="green"/>
          <w:u w:val="single"/>
        </w:rPr>
        <w:t>driven by increased</w:t>
      </w:r>
      <w:r w:rsidRPr="00A54120">
        <w:rPr>
          <w:rFonts w:asciiTheme="minorHAnsi" w:hAnsiTheme="minorHAnsi" w:cstheme="minorHAnsi"/>
          <w:u w:val="single"/>
        </w:rPr>
        <w:t xml:space="preserve"> regulatory and </w:t>
      </w:r>
      <w:r w:rsidRPr="00A54120">
        <w:rPr>
          <w:rFonts w:asciiTheme="minorHAnsi" w:hAnsiTheme="minorHAnsi" w:cstheme="minorHAnsi"/>
          <w:highlight w:val="green"/>
          <w:u w:val="single"/>
        </w:rPr>
        <w:t>tech</w:t>
      </w:r>
      <w:r w:rsidRPr="00A54120">
        <w:rPr>
          <w:rFonts w:asciiTheme="minorHAnsi" w:hAnsiTheme="minorHAnsi" w:cstheme="minorHAnsi"/>
          <w:u w:val="single"/>
        </w:rPr>
        <w:t xml:space="preserve">nology </w:t>
      </w:r>
      <w:r w:rsidRPr="00A54120">
        <w:rPr>
          <w:rFonts w:asciiTheme="minorHAnsi" w:hAnsiTheme="minorHAnsi" w:cstheme="minorHAnsi"/>
          <w:highlight w:val="green"/>
          <w:u w:val="single"/>
        </w:rPr>
        <w:t>standards</w:t>
      </w:r>
      <w:r w:rsidRPr="00A54120">
        <w:rPr>
          <w:rFonts w:asciiTheme="minorHAnsi" w:hAnsiTheme="minorHAnsi" w:cstheme="minorHAnsi"/>
          <w:u w:val="single"/>
        </w:rPr>
        <w:t xml:space="preserve"> that incentivize scale. </w:t>
      </w:r>
    </w:p>
    <w:p w14:paraId="2DF375A9"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Over the past few years, </w:t>
      </w:r>
      <w:r w:rsidRPr="00A54120">
        <w:rPr>
          <w:rFonts w:asciiTheme="minorHAnsi" w:hAnsiTheme="minorHAnsi" w:cstheme="minorHAnsi"/>
          <w:u w:val="single"/>
        </w:rPr>
        <w:t>there have been well over 200 M&amp;A deals per year among community banks, those with less than $10 billion in assets, almost double the amount of such activity in the crisis years of 2008 and 2009</w:t>
      </w:r>
      <w:r w:rsidRPr="00A54120">
        <w:rPr>
          <w:rFonts w:asciiTheme="minorHAnsi" w:eastAsia="Times New Roman" w:hAnsiTheme="minorHAnsi" w:cstheme="minorHAnsi"/>
          <w:sz w:val="16"/>
        </w:rPr>
        <w:t xml:space="preserve">, according to the S&amp;P Global Market Intelligence. </w:t>
      </w:r>
    </w:p>
    <w:p w14:paraId="6FF59F3F"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Going forward, </w:t>
      </w:r>
      <w:r w:rsidRPr="00A54120">
        <w:rPr>
          <w:rFonts w:asciiTheme="minorHAnsi" w:hAnsiTheme="minorHAnsi" w:cstheme="minorHAnsi"/>
          <w:u w:val="single"/>
        </w:rPr>
        <w:t>the trend of consolidation is likely to continue</w:t>
      </w:r>
      <w:r w:rsidRPr="00A54120">
        <w:rPr>
          <w:rFonts w:asciiTheme="minorHAnsi" w:eastAsia="Times New Roman" w:hAnsiTheme="minorHAnsi" w:cstheme="minorHAnsi"/>
          <w:sz w:val="16"/>
        </w:rPr>
        <w:t xml:space="preserve">, and it’s possible that a healthy 2,000 to 3,000 institutions would serve the U.S. even better than the current number. The goal should be to maintain competition without creating concentration. </w:t>
      </w:r>
    </w:p>
    <w:p w14:paraId="3CEB1F56"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 xml:space="preserve">Further </w:t>
      </w:r>
      <w:r w:rsidRPr="00A54120">
        <w:rPr>
          <w:rFonts w:asciiTheme="minorHAnsi" w:hAnsiTheme="minorHAnsi" w:cstheme="minorHAnsi"/>
          <w:highlight w:val="green"/>
          <w:u w:val="single"/>
        </w:rPr>
        <w:t>consolidation makes sense</w:t>
      </w:r>
      <w:r w:rsidRPr="00A54120">
        <w:rPr>
          <w:rFonts w:asciiTheme="minorHAnsi" w:hAnsiTheme="minorHAnsi" w:cstheme="minorHAnsi"/>
          <w:u w:val="single"/>
        </w:rPr>
        <w:t xml:space="preserve"> because </w:t>
      </w:r>
      <w:r w:rsidRPr="00A54120">
        <w:rPr>
          <w:rFonts w:asciiTheme="minorHAnsi" w:hAnsiTheme="minorHAnsi" w:cstheme="minorHAnsi"/>
          <w:highlight w:val="green"/>
          <w:u w:val="single"/>
        </w:rPr>
        <w:t>the bar</w:t>
      </w:r>
      <w:r w:rsidRPr="00A54120">
        <w:rPr>
          <w:rFonts w:asciiTheme="minorHAnsi" w:hAnsiTheme="minorHAnsi" w:cstheme="minorHAnsi"/>
          <w:u w:val="single"/>
        </w:rPr>
        <w:t xml:space="preserve"> at which a bank can remain profitable </w:t>
      </w:r>
      <w:r w:rsidRPr="00A54120">
        <w:rPr>
          <w:rFonts w:asciiTheme="minorHAnsi" w:hAnsiTheme="minorHAnsi" w:cstheme="minorHAnsi"/>
          <w:highlight w:val="green"/>
          <w:u w:val="single"/>
        </w:rPr>
        <w:t>has risen</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fixed costs</w:t>
      </w:r>
      <w:r w:rsidRPr="00A54120">
        <w:rPr>
          <w:rFonts w:asciiTheme="minorHAnsi" w:hAnsiTheme="minorHAnsi" w:cstheme="minorHAnsi"/>
          <w:u w:val="single"/>
        </w:rPr>
        <w:t xml:space="preserve"> of running a bank, both opening it for business and maintaining it for the long haul, </w:t>
      </w:r>
      <w:r w:rsidRPr="00A54120">
        <w:rPr>
          <w:rFonts w:asciiTheme="minorHAnsi" w:hAnsiTheme="minorHAnsi" w:cstheme="minorHAnsi"/>
          <w:highlight w:val="green"/>
          <w:u w:val="single"/>
        </w:rPr>
        <w:t>continue to grow</w:t>
      </w:r>
      <w:r w:rsidRPr="00A54120">
        <w:rPr>
          <w:rFonts w:asciiTheme="minorHAnsi" w:hAnsiTheme="minorHAnsi" w:cstheme="minorHAnsi"/>
          <w:u w:val="single"/>
        </w:rPr>
        <w:t>: These costs run the gamut from keeping up with compliance, anti-money-laundering and other standards to having a program and resources in place to attract talent</w:t>
      </w:r>
      <w:r w:rsidRPr="00A54120">
        <w:rPr>
          <w:rFonts w:asciiTheme="minorHAnsi" w:eastAsia="Times New Roman" w:hAnsiTheme="minorHAnsi" w:cstheme="minorHAnsi"/>
          <w:sz w:val="16"/>
        </w:rPr>
        <w:t xml:space="preserve">. Now more than ever, </w:t>
      </w:r>
      <w:r w:rsidRPr="00A54120">
        <w:rPr>
          <w:rFonts w:asciiTheme="minorHAnsi" w:hAnsiTheme="minorHAnsi" w:cstheme="minorHAnsi"/>
          <w:u w:val="single"/>
        </w:rPr>
        <w:t xml:space="preserve">technology is a major cost center. </w:t>
      </w:r>
      <w:r w:rsidRPr="00A54120">
        <w:rPr>
          <w:rFonts w:asciiTheme="minorHAnsi" w:hAnsiTheme="minorHAnsi" w:cstheme="minorHAnsi"/>
          <w:highlight w:val="green"/>
          <w:u w:val="single"/>
        </w:rPr>
        <w:t>Banks must invest in</w:t>
      </w:r>
      <w:r w:rsidRPr="00A54120">
        <w:rPr>
          <w:rFonts w:asciiTheme="minorHAnsi" w:hAnsiTheme="minorHAnsi" w:cstheme="minorHAnsi"/>
          <w:u w:val="single"/>
        </w:rPr>
        <w:t xml:space="preserve"> their </w:t>
      </w:r>
      <w:r w:rsidRPr="00A54120">
        <w:rPr>
          <w:rFonts w:asciiTheme="minorHAnsi" w:hAnsiTheme="minorHAnsi" w:cstheme="minorHAnsi"/>
          <w:highlight w:val="green"/>
          <w:u w:val="single"/>
        </w:rPr>
        <w:t>tech infrastructure to</w:t>
      </w:r>
      <w:r w:rsidRPr="00A54120">
        <w:rPr>
          <w:rFonts w:asciiTheme="minorHAnsi" w:hAnsiTheme="minorHAnsi" w:cstheme="minorHAnsi"/>
          <w:u w:val="single"/>
        </w:rPr>
        <w:t xml:space="preserve"> meet customer expectations, </w:t>
      </w:r>
      <w:r w:rsidRPr="00A54120">
        <w:rPr>
          <w:rFonts w:asciiTheme="minorHAnsi" w:hAnsiTheme="minorHAnsi" w:cstheme="minorHAnsi"/>
          <w:highlight w:val="green"/>
          <w:u w:val="single"/>
        </w:rPr>
        <w:t>keep up</w:t>
      </w:r>
      <w:r w:rsidRPr="00A54120">
        <w:rPr>
          <w:rFonts w:asciiTheme="minorHAnsi" w:hAnsiTheme="minorHAnsi" w:cstheme="minorHAnsi"/>
          <w:u w:val="single"/>
        </w:rPr>
        <w:t xml:space="preserve"> with competitors </w:t>
      </w:r>
      <w:r w:rsidRPr="00A54120">
        <w:rPr>
          <w:rFonts w:asciiTheme="minorHAnsi" w:hAnsiTheme="minorHAnsi" w:cstheme="minorHAnsi"/>
          <w:highlight w:val="green"/>
          <w:u w:val="single"/>
        </w:rPr>
        <w:t>and steel themselves against cyberattacks.</w:t>
      </w:r>
      <w:r w:rsidRPr="00A54120">
        <w:rPr>
          <w:rFonts w:asciiTheme="minorHAnsi" w:hAnsiTheme="minorHAnsi" w:cstheme="minorHAnsi"/>
          <w:u w:val="single"/>
        </w:rPr>
        <w:t xml:space="preserve"> </w:t>
      </w:r>
    </w:p>
    <w:p w14:paraId="231DEC01"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highlight w:val="green"/>
          <w:u w:val="single"/>
        </w:rPr>
        <w:t>Consolidation can</w:t>
      </w:r>
      <w:r w:rsidRPr="00A54120">
        <w:rPr>
          <w:rFonts w:asciiTheme="minorHAnsi" w:hAnsiTheme="minorHAnsi" w:cstheme="minorHAnsi"/>
          <w:u w:val="single"/>
        </w:rPr>
        <w:t xml:space="preserve"> </w:t>
      </w:r>
      <w:proofErr w:type="gramStart"/>
      <w:r w:rsidRPr="00A54120">
        <w:rPr>
          <w:rFonts w:asciiTheme="minorHAnsi" w:hAnsiTheme="minorHAnsi" w:cstheme="minorHAnsi"/>
          <w:u w:val="single"/>
        </w:rPr>
        <w:t xml:space="preserve">actually </w:t>
      </w:r>
      <w:r w:rsidRPr="00A54120">
        <w:rPr>
          <w:rFonts w:asciiTheme="minorHAnsi" w:hAnsiTheme="minorHAnsi" w:cstheme="minorHAnsi"/>
          <w:highlight w:val="green"/>
          <w:u w:val="single"/>
        </w:rPr>
        <w:t>help</w:t>
      </w:r>
      <w:proofErr w:type="gramEnd"/>
      <w:r w:rsidRPr="00A54120">
        <w:rPr>
          <w:rFonts w:asciiTheme="minorHAnsi" w:hAnsiTheme="minorHAnsi" w:cstheme="minorHAnsi"/>
          <w:u w:val="single"/>
        </w:rPr>
        <w:t xml:space="preserve"> smaller </w:t>
      </w:r>
      <w:r w:rsidRPr="00A54120">
        <w:rPr>
          <w:rFonts w:asciiTheme="minorHAnsi" w:hAnsiTheme="minorHAnsi" w:cstheme="minorHAnsi"/>
          <w:highlight w:val="green"/>
          <w:u w:val="single"/>
        </w:rPr>
        <w:t>banks stay profitable</w:t>
      </w:r>
      <w:r w:rsidRPr="00A54120">
        <w:rPr>
          <w:rFonts w:asciiTheme="minorHAnsi" w:hAnsiTheme="minorHAnsi" w:cstheme="minorHAnsi"/>
          <w:u w:val="single"/>
        </w:rPr>
        <w:t xml:space="preserve">, while managing the increased regulatory burden that accompanies growth. </w:t>
      </w:r>
      <w:r w:rsidRPr="00A54120">
        <w:rPr>
          <w:rFonts w:asciiTheme="minorHAnsi" w:eastAsia="Times New Roman" w:hAnsiTheme="minorHAnsi" w:cstheme="minorHAnsi"/>
          <w:sz w:val="16"/>
        </w:rPr>
        <w:t xml:space="preserve">The regulatory requirements for banks vary by asset size, and </w:t>
      </w:r>
      <w:proofErr w:type="gramStart"/>
      <w:r w:rsidRPr="00A54120">
        <w:rPr>
          <w:rFonts w:asciiTheme="minorHAnsi" w:eastAsia="Times New Roman" w:hAnsiTheme="minorHAnsi" w:cstheme="minorHAnsi"/>
          <w:sz w:val="16"/>
        </w:rPr>
        <w:t>the vast majority of</w:t>
      </w:r>
      <w:proofErr w:type="gramEnd"/>
      <w:r w:rsidRPr="00A54120">
        <w:rPr>
          <w:rFonts w:asciiTheme="minorHAnsi" w:eastAsia="Times New Roman" w:hAnsiTheme="minorHAnsi" w:cstheme="minorHAnsi"/>
          <w:sz w:val="16"/>
        </w:rPr>
        <w:t xml:space="preserve"> U.S. banks have less than $10 billion in assets, the first major regulatory threshold. </w:t>
      </w:r>
      <w:r w:rsidRPr="00A54120">
        <w:rPr>
          <w:rFonts w:asciiTheme="minorHAnsi" w:hAnsiTheme="minorHAnsi" w:cstheme="minorHAnsi"/>
          <w:u w:val="single"/>
        </w:rPr>
        <w:t xml:space="preserve">What often happens is that </w:t>
      </w:r>
      <w:r w:rsidRPr="00A54120">
        <w:rPr>
          <w:rFonts w:asciiTheme="minorHAnsi" w:hAnsiTheme="minorHAnsi" w:cstheme="minorHAnsi"/>
          <w:highlight w:val="green"/>
          <w:u w:val="single"/>
        </w:rPr>
        <w:t>smaller players</w:t>
      </w:r>
      <w:r w:rsidRPr="00A54120">
        <w:rPr>
          <w:rFonts w:asciiTheme="minorHAnsi" w:hAnsiTheme="minorHAnsi" w:cstheme="minorHAnsi"/>
          <w:u w:val="single"/>
        </w:rPr>
        <w:t xml:space="preserve"> — those under the $10 billion mark— </w:t>
      </w:r>
      <w:proofErr w:type="gramStart"/>
      <w:r w:rsidRPr="00A54120">
        <w:rPr>
          <w:rFonts w:asciiTheme="minorHAnsi" w:hAnsiTheme="minorHAnsi" w:cstheme="minorHAnsi"/>
          <w:u w:val="single"/>
        </w:rPr>
        <w:t>join together</w:t>
      </w:r>
      <w:proofErr w:type="gramEnd"/>
      <w:r w:rsidRPr="00A54120">
        <w:rPr>
          <w:rFonts w:asciiTheme="minorHAnsi" w:hAnsiTheme="minorHAnsi" w:cstheme="minorHAnsi"/>
          <w:u w:val="single"/>
        </w:rPr>
        <w:t xml:space="preserve"> to surpass that first threshold by a wide margin. Once these banks reach $20 billion or $30 billion in assets, they can </w:t>
      </w:r>
      <w:r w:rsidRPr="00A54120">
        <w:rPr>
          <w:rFonts w:asciiTheme="minorHAnsi" w:hAnsiTheme="minorHAnsi" w:cstheme="minorHAnsi"/>
          <w:highlight w:val="green"/>
          <w:u w:val="single"/>
        </w:rPr>
        <w:t>become attractive acquisition targets</w:t>
      </w:r>
      <w:r w:rsidRPr="00A54120">
        <w:rPr>
          <w:rFonts w:asciiTheme="minorHAnsi" w:hAnsiTheme="minorHAnsi" w:cstheme="minorHAnsi"/>
          <w:u w:val="single"/>
        </w:rPr>
        <w:t xml:space="preserve"> for banks in the $100 to $250 billion range</w:t>
      </w:r>
      <w:r w:rsidRPr="00A54120">
        <w:rPr>
          <w:rFonts w:asciiTheme="minorHAnsi" w:eastAsia="Times New Roman" w:hAnsiTheme="minorHAnsi" w:cstheme="minorHAnsi"/>
          <w:sz w:val="16"/>
        </w:rPr>
        <w:t xml:space="preserve">, well above the $50 billion threshold that triggers even greater oversight from regulators. Thus, </w:t>
      </w:r>
      <w:r w:rsidRPr="00A54120">
        <w:rPr>
          <w:rFonts w:asciiTheme="minorHAnsi" w:hAnsiTheme="minorHAnsi" w:cstheme="minorHAnsi"/>
          <w:u w:val="single"/>
        </w:rPr>
        <w:t xml:space="preserve">as banks expand, </w:t>
      </w:r>
      <w:r w:rsidRPr="00A54120">
        <w:rPr>
          <w:rFonts w:asciiTheme="minorHAnsi" w:hAnsiTheme="minorHAnsi" w:cstheme="minorHAnsi"/>
          <w:highlight w:val="green"/>
          <w:u w:val="single"/>
        </w:rPr>
        <w:t>there is</w:t>
      </w:r>
      <w:r w:rsidRPr="00A54120">
        <w:rPr>
          <w:rFonts w:asciiTheme="minorHAnsi" w:hAnsiTheme="minorHAnsi" w:cstheme="minorHAnsi"/>
          <w:u w:val="single"/>
        </w:rPr>
        <w:t xml:space="preserve"> even more </w:t>
      </w:r>
      <w:r w:rsidRPr="00A54120">
        <w:rPr>
          <w:rFonts w:asciiTheme="minorHAnsi" w:hAnsiTheme="minorHAnsi" w:cstheme="minorHAnsi"/>
          <w:highlight w:val="green"/>
          <w:u w:val="single"/>
        </w:rPr>
        <w:t>incentive for</w:t>
      </w:r>
      <w:r w:rsidRPr="00A54120">
        <w:rPr>
          <w:rFonts w:asciiTheme="minorHAnsi" w:hAnsiTheme="minorHAnsi" w:cstheme="minorHAnsi"/>
          <w:u w:val="single"/>
        </w:rPr>
        <w:t xml:space="preserve"> consolidation and </w:t>
      </w:r>
      <w:r w:rsidRPr="00A54120">
        <w:rPr>
          <w:rFonts w:asciiTheme="minorHAnsi" w:hAnsiTheme="minorHAnsi" w:cstheme="minorHAnsi"/>
          <w:highlight w:val="green"/>
          <w:u w:val="single"/>
        </w:rPr>
        <w:t>mergers</w:t>
      </w:r>
      <w:r w:rsidRPr="00A54120">
        <w:rPr>
          <w:rFonts w:asciiTheme="minorHAnsi" w:hAnsiTheme="minorHAnsi" w:cstheme="minorHAnsi"/>
          <w:u w:val="single"/>
        </w:rPr>
        <w:t xml:space="preserve"> to reach scale to allow for profitable growth over time. </w:t>
      </w:r>
    </w:p>
    <w:p w14:paraId="4DF399F6"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w:t>
      </w:r>
      <w:proofErr w:type="gramStart"/>
      <w:r w:rsidRPr="00A54120">
        <w:rPr>
          <w:rFonts w:asciiTheme="minorHAnsi" w:eastAsia="Times New Roman" w:hAnsiTheme="minorHAnsi" w:cstheme="minorHAnsi"/>
          <w:sz w:val="16"/>
        </w:rPr>
        <w:t>As long as</w:t>
      </w:r>
      <w:proofErr w:type="gramEnd"/>
      <w:r w:rsidRPr="00A54120">
        <w:rPr>
          <w:rFonts w:asciiTheme="minorHAnsi" w:eastAsia="Times New Roman" w:hAnsiTheme="minorHAnsi" w:cstheme="minorHAnsi"/>
          <w:sz w:val="16"/>
        </w:rPr>
        <w:t xml:space="preserve"> these smaller banks have a business proposition that truly justifies their size, there will always be room for them. I would even advocate that the industry</w:t>
      </w:r>
      <w:proofErr w:type="gramStart"/>
      <w:r w:rsidRPr="00A54120">
        <w:rPr>
          <w:rFonts w:asciiTheme="minorHAnsi" w:eastAsia="Times New Roman" w:hAnsiTheme="minorHAnsi" w:cstheme="minorHAnsi"/>
          <w:sz w:val="16"/>
        </w:rPr>
        <w:t>, as a whole, should</w:t>
      </w:r>
      <w:proofErr w:type="gramEnd"/>
      <w:r w:rsidRPr="00A54120">
        <w:rPr>
          <w:rFonts w:asciiTheme="minorHAnsi" w:eastAsia="Times New Roman" w:hAnsiTheme="minorHAnsi" w:cstheme="minorHAnsi"/>
          <w:sz w:val="16"/>
        </w:rPr>
        <w:t xml:space="preserve"> ensure these banks are properly incentivized and encouraged to exist. But </w:t>
      </w:r>
      <w:r w:rsidRPr="00A54120">
        <w:rPr>
          <w:rFonts w:asciiTheme="minorHAnsi" w:hAnsiTheme="minorHAnsi" w:cstheme="minorHAnsi"/>
          <w:u w:val="single"/>
        </w:rPr>
        <w:t>in large urban markets</w:t>
      </w:r>
      <w:r w:rsidRPr="00A54120">
        <w:rPr>
          <w:rFonts w:asciiTheme="minorHAnsi" w:eastAsia="Times New Roman" w:hAnsiTheme="minorHAnsi" w:cstheme="minorHAnsi"/>
          <w:sz w:val="16"/>
        </w:rPr>
        <w:t xml:space="preserve"> like New York, </w:t>
      </w:r>
      <w:proofErr w:type="gramStart"/>
      <w:r w:rsidRPr="00A54120">
        <w:rPr>
          <w:rFonts w:asciiTheme="minorHAnsi" w:eastAsia="Times New Roman" w:hAnsiTheme="minorHAnsi" w:cstheme="minorHAnsi"/>
          <w:sz w:val="16"/>
        </w:rPr>
        <w:t>Chicago</w:t>
      </w:r>
      <w:proofErr w:type="gramEnd"/>
      <w:r w:rsidRPr="00A54120">
        <w:rPr>
          <w:rFonts w:asciiTheme="minorHAnsi" w:eastAsia="Times New Roman" w:hAnsiTheme="minorHAnsi" w:cstheme="minorHAnsi"/>
          <w:sz w:val="16"/>
        </w:rPr>
        <w:t xml:space="preserve"> and Los Angeles — </w:t>
      </w:r>
      <w:r w:rsidRPr="00A54120">
        <w:rPr>
          <w:rFonts w:asciiTheme="minorHAnsi" w:hAnsiTheme="minorHAnsi" w:cstheme="minorHAnsi"/>
          <w:u w:val="single"/>
        </w:rPr>
        <w:t>where bigger players abound and where there is no shortage of competition</w:t>
      </w:r>
      <w:r w:rsidRPr="00A54120">
        <w:rPr>
          <w:rFonts w:asciiTheme="minorHAnsi" w:eastAsia="Times New Roman" w:hAnsiTheme="minorHAnsi" w:cstheme="minorHAnsi"/>
          <w:sz w:val="16"/>
        </w:rPr>
        <w:t xml:space="preserve"> — </w:t>
      </w:r>
      <w:r w:rsidRPr="00A54120">
        <w:rPr>
          <w:rFonts w:asciiTheme="minorHAnsi" w:hAnsiTheme="minorHAnsi" w:cstheme="minorHAnsi"/>
          <w:u w:val="single"/>
        </w:rPr>
        <w:t xml:space="preserve">consolidation is the most logical path forward. </w:t>
      </w:r>
    </w:p>
    <w:p w14:paraId="156643AB"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At the same time, </w:t>
      </w:r>
      <w:r w:rsidRPr="00A54120">
        <w:rPr>
          <w:rFonts w:asciiTheme="minorHAnsi" w:hAnsiTheme="minorHAnsi" w:cstheme="minorHAnsi"/>
          <w:u w:val="single"/>
        </w:rPr>
        <w:t>there is still room for new entrants</w:t>
      </w:r>
      <w:r w:rsidRPr="00A54120">
        <w:rPr>
          <w:rFonts w:asciiTheme="minorHAnsi" w:eastAsia="Times New Roman" w:hAnsiTheme="minorHAnsi" w:cstheme="minorHAnsi"/>
          <w:sz w:val="16"/>
        </w:rPr>
        <w:t xml:space="preserve"> — but </w:t>
      </w:r>
      <w:r w:rsidRPr="00A54120">
        <w:rPr>
          <w:rFonts w:asciiTheme="minorHAnsi" w:hAnsiTheme="minorHAnsi" w:cstheme="minorHAnsi"/>
          <w:u w:val="single"/>
        </w:rPr>
        <w:t xml:space="preserve">these select few </w:t>
      </w:r>
      <w:r w:rsidRPr="00A54120">
        <w:rPr>
          <w:rFonts w:asciiTheme="minorHAnsi" w:hAnsiTheme="minorHAnsi" w:cstheme="minorHAnsi"/>
          <w:highlight w:val="green"/>
          <w:u w:val="single"/>
        </w:rPr>
        <w:t>newcomers will need to innovate</w:t>
      </w:r>
      <w:r w:rsidRPr="00A54120">
        <w:rPr>
          <w:rFonts w:asciiTheme="minorHAnsi" w:hAnsiTheme="minorHAnsi" w:cstheme="minorHAnsi"/>
          <w:u w:val="single"/>
        </w:rPr>
        <w:t xml:space="preserve"> and fill gaps, not just replicate the status quo</w:t>
      </w:r>
      <w:r w:rsidRPr="00A54120">
        <w:rPr>
          <w:rFonts w:asciiTheme="minorHAnsi" w:eastAsia="Times New Roman" w:hAnsiTheme="minorHAnsi" w:cstheme="minorHAnsi"/>
          <w:sz w:val="16"/>
        </w:rPr>
        <w:t xml:space="preserve">. A handful of new banking charters will likely come from fintech startups with banking capabilities. Yet these, too, will eventually be ripe for acquisition by larger banks that need to build out their technology. Thus, </w:t>
      </w:r>
      <w:r w:rsidRPr="00A54120">
        <w:rPr>
          <w:rFonts w:asciiTheme="minorHAnsi" w:hAnsiTheme="minorHAnsi" w:cstheme="minorHAnsi"/>
          <w:u w:val="single"/>
        </w:rPr>
        <w:t xml:space="preserve">the trend toward further consolidation will continue. </w:t>
      </w:r>
    </w:p>
    <w:p w14:paraId="0F3EADAC"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 xml:space="preserve">Community </w:t>
      </w:r>
      <w:r w:rsidRPr="00A54120">
        <w:rPr>
          <w:rFonts w:asciiTheme="minorHAnsi" w:hAnsiTheme="minorHAnsi" w:cstheme="minorHAnsi"/>
          <w:highlight w:val="green"/>
          <w:u w:val="single"/>
        </w:rPr>
        <w:t>bank executives</w:t>
      </w:r>
      <w:r w:rsidRPr="00A54120">
        <w:rPr>
          <w:rFonts w:asciiTheme="minorHAnsi" w:eastAsia="Times New Roman" w:hAnsiTheme="minorHAnsi" w:cstheme="minorHAnsi"/>
          <w:sz w:val="16"/>
        </w:rPr>
        <w:t xml:space="preserve">, especially those heading the very smallest banks, </w:t>
      </w:r>
      <w:r w:rsidRPr="00A54120">
        <w:rPr>
          <w:rFonts w:asciiTheme="minorHAnsi" w:hAnsiTheme="minorHAnsi" w:cstheme="minorHAnsi"/>
          <w:u w:val="single"/>
        </w:rPr>
        <w:t xml:space="preserve">must </w:t>
      </w:r>
      <w:r w:rsidRPr="00A54120">
        <w:rPr>
          <w:rFonts w:asciiTheme="minorHAnsi" w:hAnsiTheme="minorHAnsi" w:cstheme="minorHAnsi"/>
          <w:highlight w:val="green"/>
          <w:u w:val="single"/>
        </w:rPr>
        <w:t>continue to explore ways to be</w:t>
      </w:r>
      <w:r w:rsidRPr="00A54120">
        <w:rPr>
          <w:rFonts w:asciiTheme="minorHAnsi" w:hAnsiTheme="minorHAnsi" w:cstheme="minorHAnsi"/>
          <w:u w:val="single"/>
        </w:rPr>
        <w:t xml:space="preserve"> more competitive and more </w:t>
      </w:r>
      <w:r w:rsidRPr="00A54120">
        <w:rPr>
          <w:rFonts w:asciiTheme="minorHAnsi" w:hAnsiTheme="minorHAnsi" w:cstheme="minorHAnsi"/>
          <w:highlight w:val="green"/>
          <w:u w:val="single"/>
        </w:rPr>
        <w:t>resilient</w:t>
      </w:r>
      <w:r w:rsidRPr="00A54120">
        <w:rPr>
          <w:rFonts w:asciiTheme="minorHAnsi" w:eastAsia="Times New Roman" w:hAnsiTheme="minorHAnsi" w:cstheme="minorHAnsi"/>
          <w:sz w:val="16"/>
        </w:rPr>
        <w:t xml:space="preserve">. In doing so, </w:t>
      </w:r>
      <w:r w:rsidRPr="00A54120">
        <w:rPr>
          <w:rFonts w:asciiTheme="minorHAnsi" w:hAnsiTheme="minorHAnsi" w:cstheme="minorHAnsi"/>
          <w:u w:val="single"/>
        </w:rPr>
        <w:t>they can’t ignore the fact that selling to or merging with another bank may benefit shareholders and customers alike.</w:t>
      </w:r>
      <w:r w:rsidRPr="00A54120">
        <w:rPr>
          <w:rFonts w:asciiTheme="minorHAnsi" w:eastAsia="Times New Roman" w:hAnsiTheme="minorHAnsi" w:cstheme="minorHAnsi"/>
          <w:sz w:val="16"/>
        </w:rPr>
        <w:t xml:space="preserve"> </w:t>
      </w:r>
    </w:p>
    <w:p w14:paraId="72995BF3" w14:textId="77777777" w:rsidR="00A54120" w:rsidRPr="00A54120" w:rsidRDefault="00A54120" w:rsidP="00A54120">
      <w:pPr>
        <w:spacing w:before="15" w:after="180" w:line="300" w:lineRule="atLeast"/>
        <w:rPr>
          <w:rFonts w:asciiTheme="minorHAnsi" w:eastAsia="Times New Roman" w:hAnsiTheme="minorHAnsi" w:cstheme="minorHAnsi"/>
          <w:sz w:val="16"/>
        </w:rPr>
      </w:pPr>
    </w:p>
    <w:p w14:paraId="00696986"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Cyberattacks against small banks collapse the US financial system---they’re uniquely vulnerable</w:t>
      </w:r>
    </w:p>
    <w:p w14:paraId="6701F10D"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proofErr w:type="spellStart"/>
      <w:r w:rsidRPr="00A54120">
        <w:rPr>
          <w:rFonts w:asciiTheme="minorHAnsi" w:eastAsia="Times New Roman" w:hAnsiTheme="minorHAnsi" w:cstheme="minorHAnsi"/>
          <w:b/>
          <w:bCs/>
          <w:sz w:val="26"/>
          <w:szCs w:val="26"/>
        </w:rPr>
        <w:t>Harner</w:t>
      </w:r>
      <w:proofErr w:type="spellEnd"/>
      <w:r w:rsidRPr="00A54120">
        <w:rPr>
          <w:rFonts w:asciiTheme="minorHAnsi" w:eastAsia="Times New Roman" w:hAnsiTheme="minorHAnsi" w:cstheme="minorHAnsi"/>
          <w:b/>
          <w:bCs/>
          <w:sz w:val="26"/>
          <w:szCs w:val="26"/>
        </w:rPr>
        <w:t xml:space="preserve"> et al. 20</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 xml:space="preserve">Chris </w:t>
      </w:r>
      <w:proofErr w:type="spellStart"/>
      <w:r w:rsidRPr="00A54120">
        <w:rPr>
          <w:rFonts w:asciiTheme="minorHAnsi" w:eastAsia="Times New Roman" w:hAnsiTheme="minorHAnsi" w:cstheme="minorHAnsi"/>
        </w:rPr>
        <w:t>Harner</w:t>
      </w:r>
      <w:proofErr w:type="spellEnd"/>
      <w:r w:rsidRPr="00A54120">
        <w:rPr>
          <w:rFonts w:asciiTheme="minorHAnsi" w:eastAsia="Times New Roman" w:hAnsiTheme="minorHAnsi" w:cstheme="minorHAnsi"/>
        </w:rPr>
        <w:t xml:space="preserve"> is managing director of the cyber risk solutions practice at Milliman, an actuarial and consulting firm; Chris Beck is an executive risk consultant within the practice; Blake Fleisher is a senior cyber risk analyst in the practice</w:t>
      </w:r>
    </w:p>
    <w:p w14:paraId="5089627B"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 xml:space="preserve">Chris </w:t>
      </w:r>
      <w:proofErr w:type="spellStart"/>
      <w:r w:rsidRPr="00A54120">
        <w:rPr>
          <w:rFonts w:asciiTheme="minorHAnsi" w:eastAsia="Times New Roman" w:hAnsiTheme="minorHAnsi" w:cstheme="minorHAnsi"/>
        </w:rPr>
        <w:t>Harner</w:t>
      </w:r>
      <w:proofErr w:type="spellEnd"/>
      <w:r w:rsidRPr="00A54120">
        <w:rPr>
          <w:rFonts w:asciiTheme="minorHAnsi" w:eastAsia="Times New Roman" w:hAnsiTheme="minorHAnsi" w:cstheme="minorHAnsi"/>
        </w:rPr>
        <w:t>, Chris Beck, and Blake Fleisher, "Cyberattacks Could Cripple Major U.S. Banks," CFO, 3-11-2020, https://www.cfo.com/cyber-security-technology/2020/03/cyberattacks-could-cripple-u-s-banking-system/</w:t>
      </w:r>
    </w:p>
    <w:p w14:paraId="4193D9FB"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In the 21st century, </w:t>
      </w:r>
      <w:r w:rsidRPr="00A54120">
        <w:rPr>
          <w:rFonts w:asciiTheme="minorHAnsi" w:hAnsiTheme="minorHAnsi" w:cstheme="minorHAnsi"/>
          <w:u w:val="single"/>
        </w:rPr>
        <w:t xml:space="preserve">first-order, </w:t>
      </w:r>
      <w:r w:rsidRPr="00A54120">
        <w:rPr>
          <w:rFonts w:asciiTheme="minorHAnsi" w:hAnsiTheme="minorHAnsi" w:cstheme="minorHAnsi"/>
          <w:highlight w:val="green"/>
          <w:u w:val="single"/>
        </w:rPr>
        <w:t>single-point failures with profound</w:t>
      </w:r>
      <w:r w:rsidRPr="00A54120">
        <w:rPr>
          <w:rFonts w:asciiTheme="minorHAnsi" w:hAnsiTheme="minorHAnsi" w:cstheme="minorHAnsi"/>
          <w:u w:val="single"/>
        </w:rPr>
        <w:t xml:space="preserve"> second- and third-order </w:t>
      </w:r>
      <w:r w:rsidRPr="00A54120">
        <w:rPr>
          <w:rFonts w:asciiTheme="minorHAnsi" w:hAnsiTheme="minorHAnsi" w:cstheme="minorHAnsi"/>
          <w:highlight w:val="green"/>
          <w:u w:val="single"/>
        </w:rPr>
        <w:t>effects are</w:t>
      </w:r>
      <w:r w:rsidRPr="00A54120">
        <w:rPr>
          <w:rFonts w:asciiTheme="minorHAnsi" w:hAnsiTheme="minorHAnsi" w:cstheme="minorHAnsi"/>
          <w:u w:val="single"/>
        </w:rPr>
        <w:t xml:space="preserve"> especially </w:t>
      </w:r>
      <w:r w:rsidRPr="00A54120">
        <w:rPr>
          <w:rFonts w:asciiTheme="minorHAnsi" w:hAnsiTheme="minorHAnsi" w:cstheme="minorHAnsi"/>
          <w:highlight w:val="green"/>
          <w:u w:val="single"/>
        </w:rPr>
        <w:t>common in cyberattacks against complex systems</w:t>
      </w:r>
      <w:r w:rsidRPr="00A54120">
        <w:rPr>
          <w:rFonts w:asciiTheme="minorHAnsi" w:eastAsia="Times New Roman" w:hAnsiTheme="minorHAnsi" w:cstheme="minorHAnsi"/>
          <w:sz w:val="16"/>
        </w:rPr>
        <w:t xml:space="preserve">. For one, </w:t>
      </w:r>
      <w:r w:rsidRPr="00A54120">
        <w:rPr>
          <w:rFonts w:asciiTheme="minorHAnsi" w:hAnsiTheme="minorHAnsi" w:cstheme="minorHAnsi"/>
          <w:highlight w:val="green"/>
          <w:u w:val="single"/>
        </w:rPr>
        <w:t xml:space="preserve">the </w:t>
      </w:r>
      <w:r w:rsidRPr="00A54120">
        <w:rPr>
          <w:rFonts w:asciiTheme="minorHAnsi" w:hAnsiTheme="minorHAnsi" w:cstheme="minorHAnsi"/>
          <w:u w:val="single"/>
        </w:rPr>
        <w:t xml:space="preserve">U.S. </w:t>
      </w:r>
      <w:r w:rsidRPr="00A54120">
        <w:rPr>
          <w:rFonts w:asciiTheme="minorHAnsi" w:hAnsiTheme="minorHAnsi" w:cstheme="minorHAnsi"/>
          <w:highlight w:val="green"/>
          <w:u w:val="single"/>
        </w:rPr>
        <w:t>financial system is</w:t>
      </w:r>
      <w:r w:rsidRPr="00A54120">
        <w:rPr>
          <w:rFonts w:asciiTheme="minorHAnsi" w:hAnsiTheme="minorHAnsi" w:cstheme="minorHAnsi"/>
          <w:u w:val="single"/>
        </w:rPr>
        <w:t xml:space="preserve"> complex and </w:t>
      </w:r>
      <w:r w:rsidRPr="00A54120">
        <w:rPr>
          <w:rFonts w:asciiTheme="minorHAnsi" w:hAnsiTheme="minorHAnsi" w:cstheme="minorHAnsi"/>
          <w:highlight w:val="green"/>
          <w:u w:val="single"/>
        </w:rPr>
        <w:t>highly interconnected</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making it</w:t>
      </w:r>
      <w:r w:rsidRPr="00A54120">
        <w:rPr>
          <w:rFonts w:asciiTheme="minorHAnsi" w:hAnsiTheme="minorHAnsi" w:cstheme="minorHAnsi"/>
          <w:u w:val="single"/>
        </w:rPr>
        <w:t xml:space="preserve"> very </w:t>
      </w:r>
      <w:r w:rsidRPr="00A54120">
        <w:rPr>
          <w:rFonts w:asciiTheme="minorHAnsi" w:hAnsiTheme="minorHAnsi" w:cstheme="minorHAnsi"/>
          <w:highlight w:val="green"/>
          <w:u w:val="single"/>
        </w:rPr>
        <w:t>vulnerable to a cyberattack.</w:t>
      </w:r>
      <w:r w:rsidRPr="00A54120">
        <w:rPr>
          <w:rFonts w:asciiTheme="minorHAnsi" w:hAnsiTheme="minorHAnsi" w:cstheme="minorHAnsi"/>
          <w:u w:val="single"/>
        </w:rPr>
        <w:t xml:space="preserve"> </w:t>
      </w:r>
    </w:p>
    <w:p w14:paraId="601E4F18"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The Federal Reserve Bank of New York (FRBNY) recently epitomized this interconnectivity</w:t>
      </w:r>
      <w:r w:rsidRPr="00A54120">
        <w:rPr>
          <w:rFonts w:asciiTheme="minorHAnsi" w:eastAsia="Times New Roman" w:hAnsiTheme="minorHAnsi" w:cstheme="minorHAnsi"/>
          <w:sz w:val="16"/>
        </w:rPr>
        <w:t xml:space="preserve"> in a report, </w:t>
      </w:r>
      <w:r w:rsidRPr="00A54120">
        <w:rPr>
          <w:rFonts w:asciiTheme="minorHAnsi" w:hAnsiTheme="minorHAnsi" w:cstheme="minorHAnsi"/>
          <w:u w:val="single"/>
        </w:rPr>
        <w:t>arguing</w:t>
      </w:r>
      <w:r w:rsidRPr="00A54120">
        <w:rPr>
          <w:rFonts w:asciiTheme="minorHAnsi" w:eastAsia="Times New Roman" w:hAnsiTheme="minorHAnsi" w:cstheme="minorHAnsi"/>
          <w:sz w:val="16"/>
        </w:rPr>
        <w:t xml:space="preserve"> that </w:t>
      </w:r>
      <w:r w:rsidRPr="00A54120">
        <w:rPr>
          <w:rFonts w:asciiTheme="minorHAnsi" w:hAnsiTheme="minorHAnsi" w:cstheme="minorHAnsi"/>
          <w:u w:val="single"/>
        </w:rPr>
        <w:t xml:space="preserve">a cyberattack could impair a bank’s ability to service creditors. </w:t>
      </w:r>
      <w:r w:rsidRPr="00A54120">
        <w:rPr>
          <w:rFonts w:asciiTheme="minorHAnsi" w:eastAsia="Times New Roman" w:hAnsiTheme="minorHAnsi" w:cstheme="minorHAnsi"/>
          <w:sz w:val="16"/>
        </w:rPr>
        <w:t xml:space="preserve">More specifically, impairment of any of the five most active U.S. banks could result in significant spillovers to other banks, with 38% of the network affected on average. </w:t>
      </w:r>
    </w:p>
    <w:p w14:paraId="05CD2E8E"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Perhaps </w:t>
      </w:r>
      <w:r w:rsidRPr="00A54120">
        <w:rPr>
          <w:rFonts w:asciiTheme="minorHAnsi" w:hAnsiTheme="minorHAnsi" w:cstheme="minorHAnsi"/>
          <w:u w:val="single"/>
        </w:rPr>
        <w:t xml:space="preserve">even more concerning, the FRBNY identified a subset of </w:t>
      </w:r>
      <w:r w:rsidRPr="00A54120">
        <w:rPr>
          <w:rFonts w:asciiTheme="minorHAnsi" w:hAnsiTheme="minorHAnsi" w:cstheme="minorHAnsi"/>
          <w:highlight w:val="green"/>
          <w:u w:val="single"/>
        </w:rPr>
        <w:t>smaller banks</w:t>
      </w:r>
      <w:r w:rsidRPr="00A54120">
        <w:rPr>
          <w:rFonts w:asciiTheme="minorHAnsi" w:hAnsiTheme="minorHAnsi" w:cstheme="minorHAnsi"/>
          <w:u w:val="single"/>
        </w:rPr>
        <w:t xml:space="preserve"> that, if impaired, could </w:t>
      </w:r>
      <w:r w:rsidRPr="00A54120">
        <w:rPr>
          <w:rFonts w:asciiTheme="minorHAnsi" w:hAnsiTheme="minorHAnsi" w:cstheme="minorHAnsi"/>
          <w:highlight w:val="green"/>
          <w:u w:val="single"/>
        </w:rPr>
        <w:t xml:space="preserve">threaten the solvency </w:t>
      </w:r>
      <w:r w:rsidRPr="00A54120">
        <w:rPr>
          <w:rFonts w:asciiTheme="minorHAnsi" w:hAnsiTheme="minorHAnsi" w:cstheme="minorHAnsi"/>
          <w:u w:val="single"/>
        </w:rPr>
        <w:t>of a top-five institution.</w:t>
      </w:r>
      <w:r w:rsidRPr="00A54120">
        <w:rPr>
          <w:rFonts w:asciiTheme="minorHAnsi" w:eastAsia="Times New Roman" w:hAnsiTheme="minorHAnsi" w:cstheme="minorHAnsi"/>
          <w:sz w:val="16"/>
        </w:rPr>
        <w:t xml:space="preserve"> In particular, </w:t>
      </w:r>
      <w:r w:rsidRPr="00A54120">
        <w:rPr>
          <w:rFonts w:asciiTheme="minorHAnsi" w:hAnsiTheme="minorHAnsi" w:cstheme="minorHAnsi"/>
          <w:u w:val="single"/>
        </w:rPr>
        <w:t xml:space="preserve">the FRBNY estimated </w:t>
      </w:r>
      <w:r w:rsidRPr="00A54120">
        <w:rPr>
          <w:rFonts w:asciiTheme="minorHAnsi" w:hAnsiTheme="minorHAnsi" w:cstheme="minorHAnsi"/>
          <w:highlight w:val="green"/>
          <w:u w:val="single"/>
        </w:rPr>
        <w:t>it would take</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financial distress of six small banks</w:t>
      </w:r>
      <w:r w:rsidRPr="00A54120">
        <w:rPr>
          <w:rFonts w:asciiTheme="minorHAnsi" w:hAnsiTheme="minorHAnsi" w:cstheme="minorHAnsi"/>
          <w:u w:val="single"/>
        </w:rPr>
        <w:t>, each below $10 billion in assets</w:t>
      </w:r>
      <w:r w:rsidRPr="00A54120">
        <w:rPr>
          <w:rFonts w:asciiTheme="minorHAnsi" w:hAnsiTheme="minorHAnsi" w:cstheme="minorHAnsi"/>
          <w:sz w:val="16"/>
          <w:szCs w:val="16"/>
        </w:rPr>
        <w:t xml:space="preserve">, or just one institution with between $10 billion and $50 billion in assets. </w:t>
      </w:r>
    </w:p>
    <w:p w14:paraId="2B7FA11B"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More than 80 U.S. banks fall into the midsize bank category, with aggregate assets of approximately $1.8 trillion, while there are about 4,440 small banks, with cumulative assets of around $4.7 trillion. </w:t>
      </w:r>
      <w:r w:rsidRPr="00A54120">
        <w:rPr>
          <w:rFonts w:asciiTheme="minorHAnsi" w:hAnsiTheme="minorHAnsi" w:cstheme="minorHAnsi"/>
          <w:u w:val="single"/>
        </w:rPr>
        <w:t>Combined, the midsize and small banks account for about 36% of all commercial banking assets</w:t>
      </w:r>
      <w:r w:rsidRPr="00A54120">
        <w:rPr>
          <w:rFonts w:asciiTheme="minorHAnsi" w:eastAsia="Times New Roman" w:hAnsiTheme="minorHAnsi" w:cstheme="minorHAnsi"/>
          <w:sz w:val="16"/>
        </w:rPr>
        <w:t xml:space="preserve">. This indicates that </w:t>
      </w:r>
      <w:r w:rsidRPr="00A54120">
        <w:rPr>
          <w:rFonts w:asciiTheme="minorHAnsi" w:hAnsiTheme="minorHAnsi" w:cstheme="minorHAnsi"/>
          <w:u w:val="single"/>
        </w:rPr>
        <w:t xml:space="preserve">the complexity of the U.S.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system </w:t>
      </w:r>
      <w:r w:rsidRPr="00A54120">
        <w:rPr>
          <w:rFonts w:asciiTheme="minorHAnsi" w:hAnsiTheme="minorHAnsi" w:cstheme="minorHAnsi"/>
          <w:highlight w:val="green"/>
          <w:u w:val="single"/>
        </w:rPr>
        <w:t>may not be driven</w:t>
      </w:r>
      <w:r w:rsidRPr="00A54120">
        <w:rPr>
          <w:rFonts w:asciiTheme="minorHAnsi" w:hAnsiTheme="minorHAnsi" w:cstheme="minorHAnsi"/>
          <w:u w:val="single"/>
        </w:rPr>
        <w:t xml:space="preserve"> solely </w:t>
      </w:r>
      <w:r w:rsidRPr="00A54120">
        <w:rPr>
          <w:rFonts w:asciiTheme="minorHAnsi" w:hAnsiTheme="minorHAnsi" w:cstheme="minorHAnsi"/>
          <w:highlight w:val="green"/>
          <w:u w:val="single"/>
        </w:rPr>
        <w:t>by</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megabanks</w:t>
      </w:r>
      <w:r w:rsidRPr="00A54120">
        <w:rPr>
          <w:rFonts w:asciiTheme="minorHAnsi" w:hAnsiTheme="minorHAnsi" w:cstheme="minorHAnsi"/>
          <w:u w:val="single"/>
        </w:rPr>
        <w:t xml:space="preserve">.” </w:t>
      </w:r>
    </w:p>
    <w:p w14:paraId="5A544008"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highlight w:val="green"/>
          <w:u w:val="single"/>
        </w:rPr>
        <w:t>A cyberattack</w:t>
      </w:r>
      <w:r w:rsidRPr="00A54120">
        <w:rPr>
          <w:rFonts w:asciiTheme="minorHAnsi" w:hAnsiTheme="minorHAnsi" w:cstheme="minorHAnsi"/>
          <w:u w:val="single"/>
        </w:rPr>
        <w:t xml:space="preserve"> on these banks, </w:t>
      </w:r>
      <w:r w:rsidRPr="00A54120">
        <w:rPr>
          <w:rFonts w:asciiTheme="minorHAnsi" w:hAnsiTheme="minorHAnsi" w:cstheme="minorHAnsi"/>
          <w:highlight w:val="green"/>
          <w:u w:val="single"/>
        </w:rPr>
        <w:t>which appear benign in isolation</w:t>
      </w:r>
      <w:r w:rsidRPr="00A54120">
        <w:rPr>
          <w:rFonts w:asciiTheme="minorHAnsi" w:eastAsia="Times New Roman" w:hAnsiTheme="minorHAnsi" w:cstheme="minorHAnsi"/>
          <w:sz w:val="16"/>
        </w:rPr>
        <w:t xml:space="preserve"> and have simpler balance sheets, </w:t>
      </w:r>
      <w:r w:rsidRPr="00A54120">
        <w:rPr>
          <w:rFonts w:asciiTheme="minorHAnsi" w:hAnsiTheme="minorHAnsi" w:cstheme="minorHAnsi"/>
          <w:u w:val="single"/>
        </w:rPr>
        <w:t xml:space="preserve">could ultimately </w:t>
      </w:r>
      <w:r w:rsidRPr="00A54120">
        <w:rPr>
          <w:rFonts w:asciiTheme="minorHAnsi" w:hAnsiTheme="minorHAnsi" w:cstheme="minorHAnsi"/>
          <w:highlight w:val="green"/>
          <w:u w:val="single"/>
        </w:rPr>
        <w:t>cause a cascading failure of interbank funding</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leading to a tipping point for</w:t>
      </w:r>
      <w:r w:rsidRPr="00A54120">
        <w:rPr>
          <w:rFonts w:asciiTheme="minorHAnsi" w:hAnsiTheme="minorHAnsi" w:cstheme="minorHAnsi"/>
          <w:u w:val="single"/>
        </w:rPr>
        <w:t xml:space="preserve"> a </w:t>
      </w:r>
      <w:r w:rsidRPr="00A54120">
        <w:rPr>
          <w:rFonts w:asciiTheme="minorHAnsi" w:hAnsiTheme="minorHAnsi" w:cstheme="minorHAnsi"/>
          <w:highlight w:val="green"/>
          <w:u w:val="single"/>
        </w:rPr>
        <w:t>broader systemic liquidity crisis.</w:t>
      </w:r>
      <w:r w:rsidRPr="00A54120">
        <w:rPr>
          <w:rFonts w:asciiTheme="minorHAnsi" w:hAnsiTheme="minorHAnsi" w:cstheme="minorHAnsi"/>
          <w:u w:val="single"/>
        </w:rPr>
        <w:t xml:space="preserve"> </w:t>
      </w:r>
    </w:p>
    <w:p w14:paraId="6D2947B9" w14:textId="77777777" w:rsidR="00A54120" w:rsidRPr="00A54120" w:rsidRDefault="00A54120" w:rsidP="00A54120">
      <w:pPr>
        <w:spacing w:before="15" w:after="180" w:line="300" w:lineRule="atLeast"/>
        <w:rPr>
          <w:rFonts w:asciiTheme="minorHAnsi" w:hAnsiTheme="minorHAnsi" w:cstheme="minorHAnsi"/>
          <w:u w:val="single"/>
        </w:rPr>
      </w:pPr>
      <w:proofErr w:type="gramStart"/>
      <w:r w:rsidRPr="00A54120">
        <w:rPr>
          <w:rFonts w:asciiTheme="minorHAnsi" w:eastAsia="Times New Roman" w:hAnsiTheme="minorHAnsi" w:cstheme="minorHAnsi"/>
          <w:sz w:val="16"/>
        </w:rPr>
        <w:t>At a glance</w:t>
      </w:r>
      <w:proofErr w:type="gramEnd"/>
      <w:r w:rsidRPr="00A54120">
        <w:rPr>
          <w:rFonts w:asciiTheme="minorHAnsi" w:eastAsia="Times New Roman" w:hAnsiTheme="minorHAnsi" w:cstheme="minorHAnsi"/>
          <w:sz w:val="16"/>
        </w:rPr>
        <w:t xml:space="preserve">, when viewed with typical “first-order thinking,” this is deeply troubling, because </w:t>
      </w:r>
      <w:r w:rsidRPr="00A54120">
        <w:rPr>
          <w:rFonts w:asciiTheme="minorHAnsi" w:hAnsiTheme="minorHAnsi" w:cstheme="minorHAnsi"/>
          <w:highlight w:val="green"/>
          <w:u w:val="single"/>
        </w:rPr>
        <w:t>larger banks</w:t>
      </w:r>
      <w:r w:rsidRPr="00A54120">
        <w:rPr>
          <w:rFonts w:asciiTheme="minorHAnsi" w:hAnsiTheme="minorHAnsi" w:cstheme="minorHAnsi"/>
          <w:u w:val="single"/>
        </w:rPr>
        <w:t xml:space="preserve"> tend to </w:t>
      </w:r>
      <w:r w:rsidRPr="00A54120">
        <w:rPr>
          <w:rFonts w:asciiTheme="minorHAnsi" w:hAnsiTheme="minorHAnsi" w:cstheme="minorHAnsi"/>
          <w:highlight w:val="green"/>
          <w:u w:val="single"/>
        </w:rPr>
        <w:t>have more resources and invest more in</w:t>
      </w:r>
      <w:r w:rsidRPr="00A54120">
        <w:rPr>
          <w:rFonts w:asciiTheme="minorHAnsi" w:hAnsiTheme="minorHAnsi" w:cstheme="minorHAnsi"/>
          <w:u w:val="single"/>
        </w:rPr>
        <w:t xml:space="preserve"> building robust </w:t>
      </w:r>
      <w:r w:rsidRPr="00A54120">
        <w:rPr>
          <w:rFonts w:asciiTheme="minorHAnsi" w:hAnsiTheme="minorHAnsi" w:cstheme="minorHAnsi"/>
          <w:highlight w:val="green"/>
          <w:u w:val="single"/>
        </w:rPr>
        <w:t>cybersecurity than smaller banks</w:t>
      </w:r>
      <w:r w:rsidRPr="00A54120">
        <w:rPr>
          <w:rFonts w:asciiTheme="minorHAnsi" w:hAnsiTheme="minorHAnsi" w:cstheme="minorHAnsi"/>
          <w:u w:val="single"/>
        </w:rPr>
        <w:t>. Even if a large bank puts in place a proper cybersecurity policy with the right controls for its own protection</w:t>
      </w:r>
      <w:r w:rsidRPr="00A54120">
        <w:rPr>
          <w:rFonts w:asciiTheme="minorHAnsi" w:eastAsia="Times New Roman" w:hAnsiTheme="minorHAnsi" w:cstheme="minorHAnsi"/>
          <w:sz w:val="16"/>
        </w:rPr>
        <w:t xml:space="preserve">, which it absolutely needs to do, </w:t>
      </w:r>
      <w:r w:rsidRPr="00A54120">
        <w:rPr>
          <w:rFonts w:asciiTheme="minorHAnsi" w:hAnsiTheme="minorHAnsi" w:cstheme="minorHAnsi"/>
          <w:u w:val="single"/>
        </w:rPr>
        <w:t xml:space="preserve">it may not be enough. </w:t>
      </w:r>
    </w:p>
    <w:p w14:paraId="63B175B9"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The issue is not just building a bigger cybersecurity “moat and castle.” Instead, </w:t>
      </w:r>
      <w:r w:rsidRPr="00A54120">
        <w:rPr>
          <w:rFonts w:asciiTheme="minorHAnsi" w:hAnsiTheme="minorHAnsi" w:cstheme="minorHAnsi"/>
          <w:u w:val="single"/>
        </w:rPr>
        <w:t xml:space="preserve">financial institutions need to understand the </w:t>
      </w:r>
      <w:r w:rsidRPr="00A54120">
        <w:rPr>
          <w:rFonts w:asciiTheme="minorHAnsi" w:hAnsiTheme="minorHAnsi" w:cstheme="minorHAnsi"/>
          <w:highlight w:val="green"/>
          <w:u w:val="single"/>
        </w:rPr>
        <w:t>interconnectedness</w:t>
      </w:r>
      <w:r w:rsidRPr="00A54120">
        <w:rPr>
          <w:rFonts w:asciiTheme="minorHAnsi" w:hAnsiTheme="minorHAnsi" w:cstheme="minorHAnsi"/>
          <w:u w:val="single"/>
        </w:rPr>
        <w:t xml:space="preserve"> of their entire ecosystem</w:t>
      </w:r>
      <w:r w:rsidRPr="00A54120">
        <w:rPr>
          <w:rFonts w:asciiTheme="minorHAnsi" w:eastAsia="Times New Roman" w:hAnsiTheme="minorHAnsi" w:cstheme="minorHAnsi"/>
          <w:sz w:val="16"/>
        </w:rPr>
        <w:t xml:space="preserve">, integrating cyber risk, vendors, liquidity sources, off-balance-sheet exposures, etc. </w:t>
      </w:r>
    </w:p>
    <w:p w14:paraId="29FE1B3E"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More thoughtful analysis, using second- and </w:t>
      </w:r>
      <w:proofErr w:type="gramStart"/>
      <w:r w:rsidRPr="00A54120">
        <w:rPr>
          <w:rFonts w:asciiTheme="minorHAnsi" w:eastAsia="Times New Roman" w:hAnsiTheme="minorHAnsi" w:cstheme="minorHAnsi"/>
          <w:sz w:val="16"/>
          <w:szCs w:val="16"/>
        </w:rPr>
        <w:t>third-order</w:t>
      </w:r>
      <w:proofErr w:type="gramEnd"/>
      <w:r w:rsidRPr="00A54120">
        <w:rPr>
          <w:rFonts w:asciiTheme="minorHAnsi" w:eastAsia="Times New Roman" w:hAnsiTheme="minorHAnsi" w:cstheme="minorHAnsi"/>
          <w:sz w:val="16"/>
          <w:szCs w:val="16"/>
        </w:rPr>
        <w:t xml:space="preserve"> thinking, indicates that cyberattacks by their very nature know no physical boundaries and can spread rapidly across the globe. We know this from the infamous </w:t>
      </w:r>
      <w:proofErr w:type="spellStart"/>
      <w:r w:rsidRPr="00A54120">
        <w:rPr>
          <w:rFonts w:asciiTheme="minorHAnsi" w:eastAsia="Times New Roman" w:hAnsiTheme="minorHAnsi" w:cstheme="minorHAnsi"/>
          <w:sz w:val="16"/>
          <w:szCs w:val="16"/>
        </w:rPr>
        <w:t>NotPetya</w:t>
      </w:r>
      <w:proofErr w:type="spellEnd"/>
      <w:r w:rsidRPr="00A54120">
        <w:rPr>
          <w:rFonts w:asciiTheme="minorHAnsi" w:eastAsia="Times New Roman" w:hAnsiTheme="minorHAnsi" w:cstheme="minorHAnsi"/>
          <w:sz w:val="16"/>
          <w:szCs w:val="16"/>
        </w:rPr>
        <w:t xml:space="preserve">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1467D59E"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 xml:space="preserve">In a system like banking that is already highly </w:t>
      </w:r>
      <w:proofErr w:type="gramStart"/>
      <w:r w:rsidRPr="00A54120">
        <w:rPr>
          <w:rFonts w:asciiTheme="minorHAnsi" w:hAnsiTheme="minorHAnsi" w:cstheme="minorHAnsi"/>
          <w:u w:val="single"/>
        </w:rPr>
        <w:t>interconnected in its own right, one</w:t>
      </w:r>
      <w:proofErr w:type="gramEnd"/>
      <w:r w:rsidRPr="00A54120">
        <w:rPr>
          <w:rFonts w:asciiTheme="minorHAnsi" w:hAnsiTheme="minorHAnsi" w:cstheme="minorHAnsi"/>
          <w:u w:val="single"/>
        </w:rPr>
        <w:t xml:space="preserve"> would expect the overall impact on the U.S. financial system to be even greater.</w:t>
      </w:r>
      <w:r w:rsidRPr="00A54120">
        <w:rPr>
          <w:rFonts w:asciiTheme="minorHAnsi" w:eastAsia="Times New Roman" w:hAnsiTheme="minorHAnsi" w:cstheme="minorHAnsi"/>
          <w:sz w:val="16"/>
        </w:rPr>
        <w:t xml:space="preserve"> The FRBNY’s paper is a very important illustration of how an </w:t>
      </w:r>
      <w:r w:rsidRPr="00A54120">
        <w:rPr>
          <w:rFonts w:asciiTheme="minorHAnsi" w:hAnsiTheme="minorHAnsi" w:cstheme="minorHAnsi"/>
          <w:u w:val="single"/>
        </w:rPr>
        <w:t xml:space="preserve">operational risk can rapidly </w:t>
      </w:r>
      <w:r w:rsidRPr="00A54120">
        <w:rPr>
          <w:rFonts w:asciiTheme="minorHAnsi" w:hAnsiTheme="minorHAnsi" w:cstheme="minorHAnsi"/>
          <w:highlight w:val="green"/>
          <w:u w:val="single"/>
        </w:rPr>
        <w:t>lead to grave financial risk.</w:t>
      </w:r>
      <w:r w:rsidRPr="00A54120">
        <w:rPr>
          <w:rFonts w:asciiTheme="minorHAnsi" w:hAnsiTheme="minorHAnsi" w:cstheme="minorHAnsi"/>
          <w:u w:val="single"/>
        </w:rPr>
        <w:t xml:space="preserve"> </w:t>
      </w:r>
    </w:p>
    <w:p w14:paraId="6E7ADBCC" w14:textId="77777777" w:rsidR="00A54120" w:rsidRPr="00A54120" w:rsidRDefault="00A54120" w:rsidP="00A54120">
      <w:pPr>
        <w:spacing w:before="15" w:after="180" w:line="300" w:lineRule="atLeast"/>
        <w:rPr>
          <w:rFonts w:asciiTheme="minorHAnsi" w:hAnsiTheme="minorHAnsi" w:cstheme="minorHAnsi"/>
          <w:b/>
          <w:bCs/>
          <w:sz w:val="26"/>
        </w:rPr>
      </w:pPr>
    </w:p>
    <w:p w14:paraId="7A4F134C"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No econ collapse---structural barriers prevent an entire shutdown</w:t>
      </w:r>
    </w:p>
    <w:p w14:paraId="46A443EB"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b/>
          <w:bCs/>
          <w:sz w:val="26"/>
          <w:szCs w:val="26"/>
        </w:rPr>
        <w:t>Amadeo 21</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expert on U.S. and world economies and investing, with over 20 years of experience in economic analysis and business strategy, and president of World Money Watch</w:t>
      </w:r>
    </w:p>
    <w:p w14:paraId="26CE6B36"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 xml:space="preserve">Kimberly Amadeo, "US Economy Collapse: What Would </w:t>
      </w:r>
      <w:proofErr w:type="gramStart"/>
      <w:r w:rsidRPr="00A54120">
        <w:rPr>
          <w:rFonts w:asciiTheme="minorHAnsi" w:eastAsia="Times New Roman" w:hAnsiTheme="minorHAnsi" w:cstheme="minorHAnsi"/>
        </w:rPr>
        <w:t>Happen?,</w:t>
      </w:r>
      <w:proofErr w:type="gramEnd"/>
      <w:r w:rsidRPr="00A54120">
        <w:rPr>
          <w:rFonts w:asciiTheme="minorHAnsi" w:eastAsia="Times New Roman" w:hAnsiTheme="minorHAnsi" w:cstheme="minorHAnsi"/>
        </w:rPr>
        <w:t>" The Balance, 2-4-2021, https://www.thebalance.com/u-s-economy-collapse-what-will-happen-how-to-prepare-3305690</w:t>
      </w:r>
    </w:p>
    <w:p w14:paraId="57F3AC1D"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U.S. </w:t>
      </w:r>
      <w:r w:rsidRPr="00A54120">
        <w:rPr>
          <w:rFonts w:asciiTheme="minorHAnsi" w:hAnsiTheme="minorHAnsi" w:cstheme="minorHAnsi"/>
          <w:highlight w:val="green"/>
          <w:u w:val="single"/>
        </w:rPr>
        <w:t xml:space="preserve">economy's size makes it </w:t>
      </w:r>
      <w:r w:rsidRPr="00A54120">
        <w:rPr>
          <w:rFonts w:asciiTheme="minorHAnsi" w:hAnsiTheme="minorHAnsi" w:cstheme="minorHAnsi"/>
          <w:b/>
          <w:bCs/>
          <w:highlight w:val="green"/>
          <w:u w:val="single"/>
        </w:rPr>
        <w:t>resilient</w:t>
      </w:r>
      <w:r w:rsidRPr="00A54120">
        <w:rPr>
          <w:rFonts w:asciiTheme="minorHAnsi" w:hAnsiTheme="minorHAnsi" w:cstheme="minorHAnsi"/>
          <w:u w:val="single"/>
        </w:rPr>
        <w:t xml:space="preserve">. It </w:t>
      </w:r>
      <w:r w:rsidRPr="00A54120">
        <w:rPr>
          <w:rFonts w:asciiTheme="minorHAnsi" w:hAnsiTheme="minorHAnsi" w:cstheme="minorHAnsi"/>
          <w:highlight w:val="green"/>
          <w:u w:val="single"/>
        </w:rPr>
        <w:t xml:space="preserve">is </w:t>
      </w:r>
      <w:r w:rsidRPr="00A54120">
        <w:rPr>
          <w:rFonts w:asciiTheme="minorHAnsi" w:hAnsiTheme="minorHAnsi" w:cstheme="minorHAnsi"/>
          <w:b/>
          <w:bCs/>
          <w:highlight w:val="green"/>
          <w:u w:val="single"/>
        </w:rPr>
        <w:t>highly unlikely</w:t>
      </w:r>
      <w:r w:rsidRPr="00A54120">
        <w:rPr>
          <w:rFonts w:asciiTheme="minorHAnsi" w:hAnsiTheme="minorHAnsi" w:cstheme="minorHAnsi"/>
          <w:highlight w:val="green"/>
          <w:u w:val="single"/>
        </w:rPr>
        <w:t xml:space="preserve"> that even the </w:t>
      </w:r>
      <w:proofErr w:type="gramStart"/>
      <w:r w:rsidRPr="00A54120">
        <w:rPr>
          <w:rFonts w:asciiTheme="minorHAnsi" w:hAnsiTheme="minorHAnsi" w:cstheme="minorHAnsi"/>
          <w:b/>
          <w:bCs/>
          <w:highlight w:val="green"/>
          <w:u w:val="single"/>
        </w:rPr>
        <w:t>most dire</w:t>
      </w:r>
      <w:proofErr w:type="gramEnd"/>
      <w:r w:rsidRPr="00A54120">
        <w:rPr>
          <w:rFonts w:asciiTheme="minorHAnsi" w:hAnsiTheme="minorHAnsi" w:cstheme="minorHAnsi"/>
          <w:b/>
          <w:bCs/>
          <w:highlight w:val="green"/>
          <w:u w:val="single"/>
        </w:rPr>
        <w:t xml:space="preserve"> events</w:t>
      </w:r>
      <w:r w:rsidRPr="00A54120">
        <w:rPr>
          <w:rFonts w:asciiTheme="minorHAnsi" w:hAnsiTheme="minorHAnsi" w:cstheme="minorHAnsi"/>
          <w:highlight w:val="green"/>
          <w:u w:val="single"/>
        </w:rPr>
        <w:t xml:space="preserve"> would lead to a </w:t>
      </w:r>
      <w:r w:rsidRPr="00A54120">
        <w:rPr>
          <w:rFonts w:asciiTheme="minorHAnsi" w:hAnsiTheme="minorHAnsi" w:cstheme="minorHAnsi"/>
          <w:b/>
          <w:bCs/>
          <w:highlight w:val="green"/>
          <w:u w:val="single"/>
        </w:rPr>
        <w:t>collapse</w:t>
      </w:r>
      <w:r w:rsidRPr="00A54120">
        <w:rPr>
          <w:rFonts w:asciiTheme="minorHAnsi" w:hAnsiTheme="minorHAnsi" w:cstheme="minorHAnsi"/>
          <w:u w:val="single"/>
        </w:rPr>
        <w:t xml:space="preserve">. If the U.S. economy were to collapse, it would happen </w:t>
      </w:r>
      <w:r w:rsidRPr="00A54120">
        <w:rPr>
          <w:rFonts w:asciiTheme="minorHAnsi" w:hAnsiTheme="minorHAnsi" w:cstheme="minorHAnsi"/>
          <w:b/>
          <w:bCs/>
          <w:u w:val="single"/>
        </w:rPr>
        <w:t>quickly</w:t>
      </w:r>
      <w:r w:rsidRPr="00A54120">
        <w:rPr>
          <w:rFonts w:asciiTheme="minorHAnsi" w:eastAsia="Times New Roman" w:hAnsiTheme="minorHAnsi" w:cstheme="minorHAnsi"/>
          <w:sz w:val="16"/>
        </w:rPr>
        <w:t xml:space="preserve">, because the surprise factor is a one of the likely causes of a potential collapse. The signs of imminent failure are difficult for most people to see. </w:t>
      </w:r>
    </w:p>
    <w:p w14:paraId="3A1EC8E6"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eastAsia="Times New Roman" w:hAnsiTheme="minorHAnsi" w:cstheme="minorHAnsi"/>
          <w:sz w:val="16"/>
        </w:rPr>
        <w:t xml:space="preserve">Most recently, </w:t>
      </w:r>
      <w:r w:rsidRPr="00A54120">
        <w:rPr>
          <w:rFonts w:asciiTheme="minorHAnsi" w:hAnsiTheme="minorHAnsi" w:cstheme="minorHAnsi"/>
          <w:u w:val="single"/>
        </w:rPr>
        <w:t>the U.S. economy almost collapsed on September 16, 2008</w:t>
      </w:r>
      <w:r w:rsidRPr="00A54120">
        <w:rPr>
          <w:rFonts w:asciiTheme="minorHAnsi" w:eastAsia="Times New Roman" w:hAnsiTheme="minorHAnsi" w:cstheme="minorHAnsi"/>
          <w:sz w:val="16"/>
        </w:rPr>
        <w:t xml:space="preserve">. That's the day the Reserve Primary Fund “broke the buck”—the value of the fund’s holdings dropped below $1 per share.﻿﻿ Panicked investors withdrew billions from money market accounts where businesses keep cash to fund day-to-day operations.﻿﻿ If withdrawals had gone on for even a week, and </w:t>
      </w:r>
      <w:r w:rsidRPr="00A54120">
        <w:rPr>
          <w:rFonts w:asciiTheme="minorHAnsi" w:hAnsiTheme="minorHAnsi" w:cstheme="minorHAnsi"/>
          <w:u w:val="single"/>
        </w:rPr>
        <w:t>if the Fed and the U.S. government had not stepped in to shore up the financial sector, the entire economy would likely have ground to a halt</w:t>
      </w:r>
      <w:r w:rsidRPr="00A54120">
        <w:rPr>
          <w:rFonts w:asciiTheme="minorHAnsi" w:eastAsia="Times New Roman" w:hAnsiTheme="minorHAnsi" w:cstheme="minorHAnsi"/>
          <w:sz w:val="16"/>
        </w:rPr>
        <w:t xml:space="preserve">. Trucks would have stopped rolling, grocery stores would have run out of food, and businesses would have been forced to shut down. That's how close the U.S. economy came to a real collapse—and how vulnerable it is to another one. </w:t>
      </w:r>
    </w:p>
    <w:p w14:paraId="4A0DFCC4" w14:textId="77777777" w:rsidR="00A54120" w:rsidRPr="00A54120" w:rsidRDefault="00A54120" w:rsidP="00A54120">
      <w:pPr>
        <w:spacing w:before="15" w:after="180" w:line="300" w:lineRule="atLeast"/>
        <w:rPr>
          <w:rFonts w:asciiTheme="minorHAnsi" w:hAnsiTheme="minorHAnsi" w:cstheme="minorHAnsi"/>
          <w:b/>
          <w:bCs/>
          <w:u w:val="single"/>
        </w:rPr>
      </w:pPr>
      <w:r w:rsidRPr="00A54120">
        <w:rPr>
          <w:rFonts w:asciiTheme="minorHAnsi" w:hAnsiTheme="minorHAnsi" w:cstheme="minorHAnsi"/>
          <w:highlight w:val="green"/>
          <w:u w:val="single"/>
        </w:rPr>
        <w:t>A</w:t>
      </w:r>
      <w:r w:rsidRPr="00A54120">
        <w:rPr>
          <w:rFonts w:asciiTheme="minorHAnsi" w:hAnsiTheme="minorHAnsi" w:cstheme="minorHAnsi"/>
          <w:u w:val="single"/>
        </w:rPr>
        <w:t xml:space="preserve"> U.S. economy </w:t>
      </w:r>
      <w:r w:rsidRPr="00A54120">
        <w:rPr>
          <w:rFonts w:asciiTheme="minorHAnsi" w:hAnsiTheme="minorHAnsi" w:cstheme="minorHAnsi"/>
          <w:highlight w:val="green"/>
          <w:u w:val="single"/>
        </w:rPr>
        <w:t xml:space="preserve">collapse </w:t>
      </w:r>
      <w:r w:rsidRPr="00A54120">
        <w:rPr>
          <w:rFonts w:asciiTheme="minorHAnsi" w:hAnsiTheme="minorHAnsi" w:cstheme="minorHAnsi"/>
          <w:b/>
          <w:bCs/>
          <w:highlight w:val="green"/>
          <w:u w:val="single"/>
        </w:rPr>
        <w:t>is unlikely</w:t>
      </w:r>
      <w:r w:rsidRPr="00A54120">
        <w:rPr>
          <w:rFonts w:asciiTheme="minorHAnsi" w:hAnsiTheme="minorHAnsi" w:cstheme="minorHAnsi"/>
          <w:u w:val="single"/>
        </w:rPr>
        <w:t xml:space="preserve">. When necessary, </w:t>
      </w:r>
      <w:r w:rsidRPr="00A54120">
        <w:rPr>
          <w:rFonts w:asciiTheme="minorHAnsi" w:hAnsiTheme="minorHAnsi" w:cstheme="minorHAnsi"/>
          <w:highlight w:val="green"/>
          <w:u w:val="single"/>
        </w:rPr>
        <w:t>the gov</w:t>
      </w:r>
      <w:r w:rsidRPr="00A54120">
        <w:rPr>
          <w:rFonts w:asciiTheme="minorHAnsi" w:hAnsiTheme="minorHAnsi" w:cstheme="minorHAnsi"/>
          <w:u w:val="single"/>
        </w:rPr>
        <w:t xml:space="preserve">ernment </w:t>
      </w:r>
      <w:r w:rsidRPr="00A54120">
        <w:rPr>
          <w:rFonts w:asciiTheme="minorHAnsi" w:hAnsiTheme="minorHAnsi" w:cstheme="minorHAnsi"/>
          <w:highlight w:val="green"/>
          <w:u w:val="single"/>
        </w:rPr>
        <w:t xml:space="preserve">can </w:t>
      </w:r>
      <w:r w:rsidRPr="00A54120">
        <w:rPr>
          <w:rFonts w:asciiTheme="minorHAnsi" w:hAnsiTheme="minorHAnsi" w:cstheme="minorHAnsi"/>
          <w:b/>
          <w:bCs/>
          <w:highlight w:val="green"/>
          <w:u w:val="single"/>
        </w:rPr>
        <w:t>act quickly</w:t>
      </w:r>
      <w:r w:rsidRPr="00A54120">
        <w:rPr>
          <w:rFonts w:asciiTheme="minorHAnsi" w:hAnsiTheme="minorHAnsi" w:cstheme="minorHAnsi"/>
          <w:highlight w:val="green"/>
          <w:u w:val="single"/>
        </w:rPr>
        <w:t xml:space="preserve"> to </w:t>
      </w:r>
      <w:r w:rsidRPr="00A54120">
        <w:rPr>
          <w:rFonts w:asciiTheme="minorHAnsi" w:hAnsiTheme="minorHAnsi" w:cstheme="minorHAnsi"/>
          <w:b/>
          <w:bCs/>
          <w:highlight w:val="green"/>
          <w:u w:val="single"/>
        </w:rPr>
        <w:t>avoid</w:t>
      </w:r>
      <w:r w:rsidRPr="00A54120">
        <w:rPr>
          <w:rFonts w:asciiTheme="minorHAnsi" w:hAnsiTheme="minorHAnsi" w:cstheme="minorHAnsi"/>
          <w:b/>
          <w:bCs/>
          <w:u w:val="single"/>
        </w:rPr>
        <w:t xml:space="preserve"> a total </w:t>
      </w:r>
      <w:r w:rsidRPr="00A54120">
        <w:rPr>
          <w:rFonts w:asciiTheme="minorHAnsi" w:hAnsiTheme="minorHAnsi" w:cstheme="minorHAnsi"/>
          <w:b/>
          <w:bCs/>
          <w:highlight w:val="green"/>
          <w:u w:val="single"/>
        </w:rPr>
        <w:t>collapse</w:t>
      </w:r>
      <w:r w:rsidRPr="00A54120">
        <w:rPr>
          <w:rFonts w:asciiTheme="minorHAnsi" w:hAnsiTheme="minorHAnsi" w:cstheme="minorHAnsi"/>
          <w:b/>
          <w:bCs/>
          <w:u w:val="single"/>
        </w:rPr>
        <w:t xml:space="preserve">. </w:t>
      </w:r>
    </w:p>
    <w:p w14:paraId="15A6C38C"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For example, </w:t>
      </w: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Federal </w:t>
      </w:r>
      <w:r w:rsidRPr="00A54120">
        <w:rPr>
          <w:rFonts w:asciiTheme="minorHAnsi" w:hAnsiTheme="minorHAnsi" w:cstheme="minorHAnsi"/>
          <w:highlight w:val="green"/>
          <w:u w:val="single"/>
        </w:rPr>
        <w:t>Reserve can use its</w:t>
      </w:r>
      <w:r w:rsidRPr="00A54120">
        <w:rPr>
          <w:rFonts w:asciiTheme="minorHAnsi" w:hAnsiTheme="minorHAnsi" w:cstheme="minorHAnsi"/>
          <w:u w:val="single"/>
        </w:rPr>
        <w:t xml:space="preserve"> </w:t>
      </w:r>
      <w:r w:rsidRPr="00A54120">
        <w:rPr>
          <w:rFonts w:asciiTheme="minorHAnsi" w:hAnsiTheme="minorHAnsi" w:cstheme="minorHAnsi"/>
          <w:b/>
          <w:bCs/>
          <w:u w:val="single"/>
        </w:rPr>
        <w:t xml:space="preserve">contractionary </w:t>
      </w:r>
      <w:r w:rsidRPr="00A54120">
        <w:rPr>
          <w:rFonts w:asciiTheme="minorHAnsi" w:hAnsiTheme="minorHAnsi" w:cstheme="minorHAnsi"/>
          <w:b/>
          <w:bCs/>
          <w:highlight w:val="green"/>
          <w:u w:val="single"/>
        </w:rPr>
        <w:t>monetary tools</w:t>
      </w:r>
      <w:r w:rsidRPr="00A54120">
        <w:rPr>
          <w:rFonts w:asciiTheme="minorHAnsi" w:hAnsiTheme="minorHAnsi" w:cstheme="minorHAnsi"/>
          <w:highlight w:val="green"/>
          <w:u w:val="single"/>
        </w:rPr>
        <w:t xml:space="preserve"> to </w:t>
      </w:r>
      <w:r w:rsidRPr="00A54120">
        <w:rPr>
          <w:rFonts w:asciiTheme="minorHAnsi" w:hAnsiTheme="minorHAnsi" w:cstheme="minorHAnsi"/>
          <w:b/>
          <w:bCs/>
          <w:highlight w:val="green"/>
          <w:u w:val="single"/>
        </w:rPr>
        <w:t>tame hyperinflation</w:t>
      </w:r>
      <w:r w:rsidRPr="00A54120">
        <w:rPr>
          <w:rFonts w:asciiTheme="minorHAnsi" w:hAnsiTheme="minorHAnsi" w:cstheme="minorHAnsi"/>
          <w:u w:val="single"/>
        </w:rPr>
        <w:t xml:space="preserve">, or it can work with the Treasury to </w:t>
      </w:r>
      <w:r w:rsidRPr="00A54120">
        <w:rPr>
          <w:rFonts w:asciiTheme="minorHAnsi" w:hAnsiTheme="minorHAnsi" w:cstheme="minorHAnsi"/>
          <w:b/>
          <w:bCs/>
          <w:u w:val="single"/>
        </w:rPr>
        <w:t>provide liquidity</w:t>
      </w:r>
      <w:r w:rsidRPr="00A54120">
        <w:rPr>
          <w:rFonts w:asciiTheme="minorHAnsi" w:hAnsiTheme="minorHAnsi" w:cstheme="minorHAnsi"/>
          <w:u w:val="single"/>
        </w:rPr>
        <w:t xml:space="preserve">, as during the </w:t>
      </w:r>
      <w:r w:rsidRPr="00A54120">
        <w:rPr>
          <w:rFonts w:asciiTheme="minorHAnsi" w:hAnsiTheme="minorHAnsi" w:cstheme="minorHAnsi"/>
          <w:b/>
          <w:bCs/>
          <w:u w:val="single"/>
        </w:rPr>
        <w:t>2008</w:t>
      </w:r>
      <w:r w:rsidRPr="00A54120">
        <w:rPr>
          <w:rFonts w:asciiTheme="minorHAnsi" w:hAnsiTheme="minorHAnsi" w:cstheme="minorHAnsi"/>
          <w:u w:val="single"/>
        </w:rPr>
        <w:t xml:space="preserve"> financial crisis. The Federal Deposit Insurance Corporation insures banks, so </w:t>
      </w:r>
      <w:r w:rsidRPr="00A54120">
        <w:rPr>
          <w:rFonts w:asciiTheme="minorHAnsi" w:hAnsiTheme="minorHAnsi" w:cstheme="minorHAnsi"/>
          <w:highlight w:val="green"/>
          <w:u w:val="single"/>
        </w:rPr>
        <w:t xml:space="preserve">there is </w:t>
      </w:r>
      <w:r w:rsidRPr="00A54120">
        <w:rPr>
          <w:rFonts w:asciiTheme="minorHAnsi" w:hAnsiTheme="minorHAnsi" w:cstheme="minorHAnsi"/>
          <w:b/>
          <w:bCs/>
          <w:highlight w:val="green"/>
          <w:u w:val="single"/>
        </w:rPr>
        <w:t xml:space="preserve">little chance </w:t>
      </w:r>
      <w:r w:rsidRPr="00A54120">
        <w:rPr>
          <w:rFonts w:asciiTheme="minorHAnsi" w:hAnsiTheme="minorHAnsi" w:cstheme="minorHAnsi"/>
          <w:highlight w:val="green"/>
          <w:u w:val="single"/>
        </w:rPr>
        <w:t xml:space="preserve">of a </w:t>
      </w:r>
      <w:r w:rsidRPr="00A54120">
        <w:rPr>
          <w:rFonts w:asciiTheme="minorHAnsi" w:hAnsiTheme="minorHAnsi" w:cstheme="minorHAnsi"/>
          <w:b/>
          <w:bCs/>
          <w:highlight w:val="green"/>
          <w:u w:val="single"/>
        </w:rPr>
        <w:t>banking collapse</w:t>
      </w:r>
      <w:r w:rsidRPr="00A54120">
        <w:rPr>
          <w:rFonts w:asciiTheme="minorHAnsi" w:hAnsiTheme="minorHAnsi" w:cstheme="minorHAnsi"/>
          <w:highlight w:val="green"/>
          <w:u w:val="single"/>
        </w:rPr>
        <w:t xml:space="preserve"> </w:t>
      </w:r>
      <w:proofErr w:type="gramStart"/>
      <w:r w:rsidRPr="00A54120">
        <w:rPr>
          <w:rFonts w:asciiTheme="minorHAnsi" w:hAnsiTheme="minorHAnsi" w:cstheme="minorHAnsi"/>
          <w:highlight w:val="green"/>
          <w:u w:val="single"/>
        </w:rPr>
        <w:t>similar to</w:t>
      </w:r>
      <w:proofErr w:type="gramEnd"/>
      <w:r w:rsidRPr="00A54120">
        <w:rPr>
          <w:rFonts w:asciiTheme="minorHAnsi" w:hAnsiTheme="minorHAnsi" w:cstheme="minorHAnsi"/>
          <w:u w:val="single"/>
        </w:rPr>
        <w:t xml:space="preserve"> that in </w:t>
      </w:r>
      <w:r w:rsidRPr="00A54120">
        <w:rPr>
          <w:rFonts w:asciiTheme="minorHAnsi" w:hAnsiTheme="minorHAnsi" w:cstheme="minorHAnsi"/>
          <w:highlight w:val="green"/>
          <w:u w:val="single"/>
        </w:rPr>
        <w:t>the 1930s.</w:t>
      </w:r>
      <w:r w:rsidRPr="00A54120">
        <w:rPr>
          <w:rFonts w:asciiTheme="minorHAnsi" w:hAnsiTheme="minorHAnsi" w:cstheme="minorHAnsi"/>
          <w:u w:val="single"/>
        </w:rPr>
        <w:t xml:space="preserve"> </w:t>
      </w:r>
    </w:p>
    <w:p w14:paraId="39A88B41"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highlight w:val="green"/>
          <w:u w:val="single"/>
        </w:rPr>
        <w:t xml:space="preserve">The president can </w:t>
      </w:r>
      <w:r w:rsidRPr="00A54120">
        <w:rPr>
          <w:rFonts w:asciiTheme="minorHAnsi" w:hAnsiTheme="minorHAnsi" w:cstheme="minorHAnsi"/>
          <w:b/>
          <w:bCs/>
          <w:highlight w:val="green"/>
          <w:u w:val="single"/>
        </w:rPr>
        <w:t>release</w:t>
      </w:r>
      <w:r w:rsidRPr="00A54120">
        <w:rPr>
          <w:rFonts w:asciiTheme="minorHAnsi" w:hAnsiTheme="minorHAnsi" w:cstheme="minorHAnsi"/>
          <w:b/>
          <w:bCs/>
          <w:u w:val="single"/>
        </w:rPr>
        <w:t xml:space="preserve"> Strategic Oil </w:t>
      </w:r>
      <w:r w:rsidRPr="00A54120">
        <w:rPr>
          <w:rFonts w:asciiTheme="minorHAnsi" w:hAnsiTheme="minorHAnsi" w:cstheme="minorHAnsi"/>
          <w:b/>
          <w:bCs/>
          <w:highlight w:val="green"/>
          <w:u w:val="single"/>
        </w:rPr>
        <w:t>Reserves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to offset an</w:t>
      </w:r>
      <w:r w:rsidRPr="00A54120">
        <w:rPr>
          <w:rFonts w:asciiTheme="minorHAnsi" w:hAnsiTheme="minorHAnsi" w:cstheme="minorHAnsi"/>
          <w:u w:val="single"/>
        </w:rPr>
        <w:t xml:space="preserve"> oil </w:t>
      </w:r>
      <w:r w:rsidRPr="00A54120">
        <w:rPr>
          <w:rFonts w:asciiTheme="minorHAnsi" w:hAnsiTheme="minorHAnsi" w:cstheme="minorHAnsi"/>
          <w:highlight w:val="green"/>
          <w:u w:val="single"/>
        </w:rPr>
        <w:t>embargo</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Homeland</w:t>
      </w:r>
      <w:r w:rsidRPr="00A54120">
        <w:rPr>
          <w:rFonts w:asciiTheme="minorHAnsi" w:hAnsiTheme="minorHAnsi" w:cstheme="minorHAnsi"/>
          <w:u w:val="single"/>
        </w:rPr>
        <w:t xml:space="preserve"> Security can </w:t>
      </w:r>
      <w:r w:rsidRPr="00A54120">
        <w:rPr>
          <w:rFonts w:asciiTheme="minorHAnsi" w:hAnsiTheme="minorHAnsi" w:cstheme="minorHAnsi"/>
          <w:b/>
          <w:bCs/>
          <w:highlight w:val="green"/>
          <w:u w:val="single"/>
        </w:rPr>
        <w:t>address a cyber threat</w:t>
      </w:r>
      <w:r w:rsidRPr="00A54120">
        <w:rPr>
          <w:rFonts w:asciiTheme="minorHAnsi" w:hAnsiTheme="minorHAnsi" w:cstheme="minorHAnsi"/>
          <w:u w:val="single"/>
        </w:rPr>
        <w:t xml:space="preserve">. The U.S. military can respond to a </w:t>
      </w:r>
      <w:r w:rsidRPr="00A54120">
        <w:rPr>
          <w:rFonts w:asciiTheme="minorHAnsi" w:hAnsiTheme="minorHAnsi" w:cstheme="minorHAnsi"/>
          <w:b/>
          <w:bCs/>
          <w:u w:val="single"/>
        </w:rPr>
        <w:t xml:space="preserve">terrorist attack, transportation stoppage, or rioting </w:t>
      </w:r>
      <w:r w:rsidRPr="00A54120">
        <w:rPr>
          <w:rFonts w:asciiTheme="minorHAnsi" w:hAnsiTheme="minorHAnsi" w:cstheme="minorHAnsi"/>
          <w:u w:val="single"/>
        </w:rPr>
        <w:t xml:space="preserve">and civic unrest. In other words, </w:t>
      </w: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federal </w:t>
      </w:r>
      <w:r w:rsidRPr="00A54120">
        <w:rPr>
          <w:rFonts w:asciiTheme="minorHAnsi" w:hAnsiTheme="minorHAnsi" w:cstheme="minorHAnsi"/>
          <w:highlight w:val="green"/>
          <w:u w:val="single"/>
        </w:rPr>
        <w:t xml:space="preserve">government has </w:t>
      </w:r>
      <w:r w:rsidRPr="00A54120">
        <w:rPr>
          <w:rFonts w:asciiTheme="minorHAnsi" w:hAnsiTheme="minorHAnsi" w:cstheme="minorHAnsi"/>
          <w:b/>
          <w:bCs/>
          <w:highlight w:val="green"/>
          <w:u w:val="single"/>
        </w:rPr>
        <w:t xml:space="preserve">many </w:t>
      </w:r>
      <w:r w:rsidRPr="00A54120">
        <w:rPr>
          <w:rFonts w:asciiTheme="minorHAnsi" w:hAnsiTheme="minorHAnsi" w:cstheme="minorHAnsi"/>
          <w:b/>
          <w:bCs/>
          <w:u w:val="single"/>
        </w:rPr>
        <w:t xml:space="preserve">tools and </w:t>
      </w:r>
      <w:r w:rsidRPr="00A54120">
        <w:rPr>
          <w:rFonts w:asciiTheme="minorHAnsi" w:hAnsiTheme="minorHAnsi" w:cstheme="minorHAnsi"/>
          <w:b/>
          <w:bCs/>
          <w:highlight w:val="green"/>
          <w:u w:val="single"/>
        </w:rPr>
        <w:t>resources to prevent</w:t>
      </w:r>
      <w:r w:rsidRPr="00A54120">
        <w:rPr>
          <w:rFonts w:asciiTheme="minorHAnsi" w:hAnsiTheme="minorHAnsi" w:cstheme="minorHAnsi"/>
          <w:b/>
          <w:bCs/>
          <w:u w:val="single"/>
        </w:rPr>
        <w:t xml:space="preserve"> an economic </w:t>
      </w:r>
      <w:r w:rsidRPr="00A54120">
        <w:rPr>
          <w:rFonts w:asciiTheme="minorHAnsi" w:hAnsiTheme="minorHAnsi" w:cstheme="minorHAnsi"/>
          <w:b/>
          <w:bCs/>
          <w:highlight w:val="green"/>
          <w:u w:val="single"/>
        </w:rPr>
        <w:t>collapse</w:t>
      </w:r>
      <w:r w:rsidRPr="00A54120">
        <w:rPr>
          <w:rFonts w:asciiTheme="minorHAnsi" w:hAnsiTheme="minorHAnsi" w:cstheme="minorHAnsi"/>
          <w:u w:val="single"/>
        </w:rPr>
        <w:t xml:space="preserve">. </w:t>
      </w:r>
    </w:p>
    <w:p w14:paraId="11F31BB3"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Econ decline causes peace – multiple warrants</w:t>
      </w:r>
    </w:p>
    <w:p w14:paraId="367A68C3"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Clary 15</w:t>
      </w:r>
      <w:r w:rsidRPr="00A54120">
        <w:rPr>
          <w:rFonts w:asciiTheme="minorHAnsi" w:hAnsiTheme="minorHAnsi"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A54120">
        <w:rPr>
          <w:rFonts w:asciiTheme="minorHAnsi" w:hAnsiTheme="minorHAnsi" w:cstheme="minorHAnsi"/>
          <w:vertAlign w:val="superscript"/>
        </w:rPr>
        <w:t>th</w:t>
      </w:r>
      <w:r w:rsidRPr="00A54120">
        <w:rPr>
          <w:rFonts w:asciiTheme="minorHAnsi" w:hAnsiTheme="minorHAnsi" w:cstheme="minorHAnsi"/>
        </w:rPr>
        <w:t>, Available Online via SSRN Subscription,)</w:t>
      </w:r>
    </w:p>
    <w:p w14:paraId="1111C64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cyan"/>
          <w:u w:val="single"/>
        </w:rPr>
        <w:t>Economic crises lead to conciliatory behavior</w:t>
      </w:r>
      <w:r w:rsidRPr="00A54120">
        <w:rPr>
          <w:rFonts w:asciiTheme="minorHAnsi" w:hAnsiTheme="minorHAnsi" w:cstheme="minorHAnsi"/>
          <w:sz w:val="16"/>
        </w:rPr>
        <w:t xml:space="preserve"> </w:t>
      </w:r>
      <w:r w:rsidRPr="00A54120">
        <w:rPr>
          <w:rFonts w:asciiTheme="minorHAnsi" w:hAnsiTheme="minorHAnsi" w:cstheme="minorHAnsi"/>
          <w:u w:val="single"/>
        </w:rPr>
        <w:t>through</w:t>
      </w:r>
      <w:r w:rsidRPr="00A54120">
        <w:rPr>
          <w:rFonts w:asciiTheme="minorHAnsi" w:hAnsiTheme="minorHAnsi" w:cstheme="minorHAnsi"/>
          <w:sz w:val="16"/>
        </w:rPr>
        <w:t xml:space="preserve"> </w:t>
      </w:r>
      <w:r w:rsidRPr="00A54120">
        <w:rPr>
          <w:rFonts w:asciiTheme="minorHAnsi" w:hAnsiTheme="minorHAnsi" w:cstheme="minorHAnsi"/>
          <w:u w:val="single"/>
        </w:rPr>
        <w:t>five</w:t>
      </w:r>
      <w:r w:rsidRPr="00A54120">
        <w:rPr>
          <w:rFonts w:asciiTheme="minorHAnsi" w:hAnsiTheme="minorHAnsi" w:cstheme="minorHAnsi"/>
          <w:sz w:val="16"/>
        </w:rPr>
        <w:t xml:space="preserve"> primary </w:t>
      </w:r>
      <w:r w:rsidRPr="00A54120">
        <w:rPr>
          <w:rFonts w:asciiTheme="minorHAnsi" w:hAnsiTheme="minorHAnsi" w:cstheme="minorHAnsi"/>
          <w:u w:val="single"/>
        </w:rPr>
        <w:t>channels</w:t>
      </w:r>
      <w:r w:rsidRPr="00A54120">
        <w:rPr>
          <w:rFonts w:asciiTheme="minorHAnsi" w:hAnsiTheme="minorHAnsi" w:cstheme="minorHAnsi"/>
          <w:sz w:val="16"/>
        </w:rPr>
        <w:t xml:space="preserve">. (1) </w:t>
      </w:r>
      <w:r w:rsidRPr="00A54120">
        <w:rPr>
          <w:rFonts w:asciiTheme="minorHAnsi" w:hAnsiTheme="minorHAnsi" w:cstheme="minorHAnsi"/>
          <w:u w:val="single"/>
        </w:rPr>
        <w:t xml:space="preserve">Economic crises lead to </w:t>
      </w:r>
      <w:r w:rsidRPr="00A54120">
        <w:rPr>
          <w:rFonts w:asciiTheme="minorHAnsi" w:hAnsiTheme="minorHAnsi" w:cstheme="minorHAnsi"/>
          <w:b/>
          <w:iCs/>
          <w:highlight w:val="cyan"/>
          <w:u w:val="single"/>
        </w:rPr>
        <w:t>austerity pressures</w:t>
      </w:r>
      <w:r w:rsidRPr="00A54120">
        <w:rPr>
          <w:rFonts w:asciiTheme="minorHAnsi" w:hAnsiTheme="minorHAnsi" w:cstheme="minorHAnsi"/>
          <w:sz w:val="16"/>
        </w:rPr>
        <w:t xml:space="preserve">, </w:t>
      </w:r>
      <w:r w:rsidRPr="00A54120">
        <w:rPr>
          <w:rFonts w:asciiTheme="minorHAnsi" w:hAnsiTheme="minorHAnsi" w:cstheme="minorHAnsi"/>
          <w:u w:val="single"/>
        </w:rPr>
        <w:t>which</w:t>
      </w:r>
      <w:r w:rsidRPr="00A54120">
        <w:rPr>
          <w:rFonts w:asciiTheme="minorHAnsi" w:hAnsiTheme="minorHAnsi" w:cstheme="minorHAnsi"/>
          <w:sz w:val="16"/>
        </w:rPr>
        <w:t xml:space="preserve"> in turn </w:t>
      </w:r>
      <w:r w:rsidRPr="00A54120">
        <w:rPr>
          <w:rFonts w:asciiTheme="minorHAnsi" w:hAnsiTheme="minorHAnsi" w:cstheme="minorHAnsi"/>
          <w:highlight w:val="cyan"/>
          <w:u w:val="single"/>
        </w:rPr>
        <w:t>incent</w:t>
      </w:r>
      <w:r w:rsidRPr="00A54120">
        <w:rPr>
          <w:rFonts w:asciiTheme="minorHAnsi" w:hAnsiTheme="minorHAnsi" w:cstheme="minorHAnsi"/>
          <w:u w:val="single"/>
        </w:rPr>
        <w:t xml:space="preserve"> leaders to search for ways to </w:t>
      </w:r>
      <w:r w:rsidRPr="00A54120">
        <w:rPr>
          <w:rFonts w:asciiTheme="minorHAnsi" w:hAnsiTheme="minorHAnsi" w:cstheme="minorHAnsi"/>
          <w:b/>
          <w:iCs/>
          <w:highlight w:val="cyan"/>
          <w:u w:val="single"/>
        </w:rPr>
        <w:t>cut defense expenditures</w:t>
      </w:r>
      <w:r w:rsidRPr="00A54120">
        <w:rPr>
          <w:rFonts w:asciiTheme="minorHAnsi" w:hAnsiTheme="minorHAnsi" w:cstheme="minorHAnsi"/>
          <w:sz w:val="16"/>
        </w:rPr>
        <w:t xml:space="preserve">. (2) </w:t>
      </w:r>
      <w:r w:rsidRPr="00A54120">
        <w:rPr>
          <w:rFonts w:asciiTheme="minorHAnsi" w:hAnsiTheme="minorHAnsi" w:cstheme="minorHAnsi"/>
          <w:u w:val="single"/>
        </w:rPr>
        <w:t xml:space="preserve">Economic crises also encourage </w:t>
      </w:r>
      <w:r w:rsidRPr="00A54120">
        <w:rPr>
          <w:rFonts w:asciiTheme="minorHAnsi" w:hAnsiTheme="minorHAnsi" w:cstheme="minorHAnsi"/>
          <w:b/>
          <w:iCs/>
          <w:highlight w:val="cyan"/>
          <w:u w:val="single"/>
        </w:rPr>
        <w:t>strategic reassessment</w:t>
      </w:r>
      <w:r w:rsidRPr="00A54120">
        <w:rPr>
          <w:rFonts w:asciiTheme="minorHAnsi" w:hAnsiTheme="minorHAnsi" w:cstheme="minorHAnsi"/>
          <w:sz w:val="16"/>
        </w:rPr>
        <w:t xml:space="preserve">, </w:t>
      </w:r>
      <w:r w:rsidRPr="00A54120">
        <w:rPr>
          <w:rFonts w:asciiTheme="minorHAnsi" w:hAnsiTheme="minorHAnsi" w:cstheme="minorHAnsi"/>
          <w:u w:val="single"/>
        </w:rPr>
        <w:t>so</w:t>
      </w:r>
      <w:r w:rsidRPr="00A54120">
        <w:rPr>
          <w:rFonts w:asciiTheme="minorHAnsi" w:hAnsiTheme="minorHAnsi" w:cstheme="minorHAnsi"/>
          <w:sz w:val="16"/>
        </w:rPr>
        <w:t xml:space="preserve"> that </w:t>
      </w:r>
      <w:r w:rsidRPr="00A54120">
        <w:rPr>
          <w:rFonts w:asciiTheme="minorHAnsi" w:hAnsiTheme="minorHAnsi" w:cstheme="minorHAnsi"/>
          <w:u w:val="single"/>
        </w:rPr>
        <w:t>leaders can argue to</w:t>
      </w:r>
      <w:r w:rsidRPr="00A54120">
        <w:rPr>
          <w:rFonts w:asciiTheme="minorHAnsi" w:hAnsiTheme="minorHAnsi" w:cstheme="minorHAnsi"/>
          <w:sz w:val="16"/>
        </w:rPr>
        <w:t xml:space="preserve"> </w:t>
      </w:r>
      <w:r w:rsidRPr="00A54120">
        <w:rPr>
          <w:rFonts w:asciiTheme="minorHAnsi" w:hAnsiTheme="minorHAnsi" w:cstheme="minorHAnsi"/>
          <w:u w:val="single"/>
        </w:rPr>
        <w:t>their</w:t>
      </w:r>
      <w:r w:rsidRPr="00A54120">
        <w:rPr>
          <w:rFonts w:asciiTheme="minorHAnsi" w:hAnsiTheme="minorHAnsi" w:cstheme="minorHAnsi"/>
          <w:sz w:val="16"/>
        </w:rPr>
        <w:t xml:space="preserve"> peers and their </w:t>
      </w:r>
      <w:r w:rsidRPr="00A54120">
        <w:rPr>
          <w:rFonts w:asciiTheme="minorHAnsi" w:hAnsiTheme="minorHAnsi" w:cstheme="minorHAnsi"/>
          <w:u w:val="single"/>
        </w:rPr>
        <w:t>publics</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that </w:t>
      </w:r>
      <w:r w:rsidRPr="00A54120">
        <w:rPr>
          <w:rFonts w:asciiTheme="minorHAnsi" w:hAnsiTheme="minorHAnsi" w:cstheme="minorHAnsi"/>
          <w:b/>
          <w:iCs/>
          <w:u w:val="single"/>
        </w:rPr>
        <w:t>defense spending can be arrested</w:t>
      </w:r>
      <w:r w:rsidRPr="00A54120">
        <w:rPr>
          <w:rFonts w:asciiTheme="minorHAnsi" w:hAnsiTheme="minorHAnsi" w:cstheme="minorHAnsi"/>
          <w:sz w:val="16"/>
        </w:rPr>
        <w:t xml:space="preserve"> </w:t>
      </w:r>
      <w:r w:rsidRPr="00A54120">
        <w:rPr>
          <w:rFonts w:asciiTheme="minorHAnsi" w:hAnsiTheme="minorHAnsi" w:cstheme="minorHAnsi"/>
          <w:b/>
          <w:iCs/>
          <w:u w:val="single"/>
        </w:rPr>
        <w:t>without endangering the state</w:t>
      </w:r>
      <w:r w:rsidRPr="00A54120">
        <w:rPr>
          <w:rFonts w:asciiTheme="minorHAnsi" w:hAnsiTheme="minorHAnsi" w:cstheme="minorHAnsi"/>
          <w:sz w:val="16"/>
        </w:rPr>
        <w:t xml:space="preserve">. </w:t>
      </w:r>
      <w:r w:rsidRPr="00A54120">
        <w:rPr>
          <w:rFonts w:asciiTheme="minorHAnsi" w:hAnsiTheme="minorHAnsi" w:cstheme="minorHAnsi"/>
          <w:u w:val="single"/>
        </w:rPr>
        <w:t>This</w:t>
      </w:r>
      <w:r w:rsidRPr="00A54120">
        <w:rPr>
          <w:rFonts w:asciiTheme="minorHAnsi" w:hAnsiTheme="minorHAnsi" w:cstheme="minorHAnsi"/>
          <w:sz w:val="16"/>
        </w:rPr>
        <w:t xml:space="preserve"> can </w:t>
      </w:r>
      <w:r w:rsidRPr="00A54120">
        <w:rPr>
          <w:rFonts w:asciiTheme="minorHAnsi" w:hAnsiTheme="minorHAnsi" w:cstheme="minorHAnsi"/>
          <w:highlight w:val="cyan"/>
          <w:u w:val="single"/>
        </w:rPr>
        <w:t xml:space="preserve">lead to </w:t>
      </w:r>
      <w:r w:rsidRPr="00A54120">
        <w:rPr>
          <w:rFonts w:asciiTheme="minorHAnsi" w:hAnsiTheme="minorHAnsi" w:cstheme="minorHAnsi"/>
          <w:b/>
          <w:iCs/>
          <w:highlight w:val="cyan"/>
          <w:u w:val="single"/>
        </w:rPr>
        <w:t>threat deflation</w:t>
      </w:r>
      <w:r w:rsidRPr="00A54120">
        <w:rPr>
          <w:rFonts w:asciiTheme="minorHAnsi" w:hAnsiTheme="minorHAnsi" w:cstheme="minorHAnsi"/>
          <w:sz w:val="16"/>
        </w:rPr>
        <w:t xml:space="preserve">, </w:t>
      </w:r>
      <w:r w:rsidRPr="00A54120">
        <w:rPr>
          <w:rFonts w:asciiTheme="minorHAnsi" w:hAnsiTheme="minorHAnsi" w:cstheme="minorHAnsi"/>
          <w:u w:val="single"/>
        </w:rPr>
        <w:t>where</w:t>
      </w:r>
      <w:r w:rsidRPr="00A54120">
        <w:rPr>
          <w:rFonts w:asciiTheme="minorHAnsi" w:hAnsiTheme="minorHAnsi" w:cstheme="minorHAnsi"/>
          <w:sz w:val="16"/>
        </w:rPr>
        <w:t xml:space="preserve"> </w:t>
      </w:r>
      <w:r w:rsidRPr="00A54120">
        <w:rPr>
          <w:rFonts w:asciiTheme="minorHAnsi" w:hAnsiTheme="minorHAnsi" w:cstheme="minorHAnsi"/>
          <w:u w:val="single"/>
        </w:rPr>
        <w:t>elites</w:t>
      </w:r>
      <w:r w:rsidRPr="00A54120">
        <w:rPr>
          <w:rFonts w:asciiTheme="minorHAnsi" w:hAnsiTheme="minorHAnsi" w:cstheme="minorHAnsi"/>
          <w:sz w:val="16"/>
        </w:rPr>
        <w:t xml:space="preserve"> attempt to </w:t>
      </w:r>
      <w:r w:rsidRPr="00A54120">
        <w:rPr>
          <w:rFonts w:asciiTheme="minorHAnsi" w:hAnsiTheme="minorHAnsi" w:cstheme="minorHAnsi"/>
          <w:b/>
          <w:iCs/>
          <w:highlight w:val="cyan"/>
          <w:u w:val="single"/>
        </w:rPr>
        <w:t>downplay</w:t>
      </w:r>
      <w:r w:rsidRPr="00A54120">
        <w:rPr>
          <w:rFonts w:asciiTheme="minorHAnsi" w:hAnsiTheme="minorHAnsi" w:cstheme="minorHAnsi"/>
          <w:b/>
          <w:iCs/>
          <w:u w:val="single"/>
        </w:rPr>
        <w:t xml:space="preserve"> the </w:t>
      </w:r>
      <w:r w:rsidRPr="00A54120">
        <w:rPr>
          <w:rFonts w:asciiTheme="minorHAnsi" w:hAnsiTheme="minorHAnsi" w:cstheme="minorHAnsi"/>
          <w:b/>
          <w:iCs/>
          <w:highlight w:val="cyan"/>
          <w:u w:val="single"/>
        </w:rPr>
        <w:t>seriousness of the threat</w:t>
      </w:r>
      <w:r w:rsidRPr="00A54120">
        <w:rPr>
          <w:rFonts w:asciiTheme="minorHAnsi" w:hAnsiTheme="minorHAnsi" w:cstheme="minorHAnsi"/>
          <w:sz w:val="16"/>
        </w:rPr>
        <w:t xml:space="preserve"> </w:t>
      </w:r>
      <w:r w:rsidRPr="00A54120">
        <w:rPr>
          <w:rFonts w:asciiTheme="minorHAnsi" w:hAnsiTheme="minorHAnsi" w:cstheme="minorHAnsi"/>
          <w:u w:val="single"/>
        </w:rPr>
        <w:t>posed by a former rival</w:t>
      </w:r>
      <w:r w:rsidRPr="00A54120">
        <w:rPr>
          <w:rFonts w:asciiTheme="minorHAnsi" w:hAnsiTheme="minorHAnsi" w:cstheme="minorHAnsi"/>
          <w:sz w:val="16"/>
        </w:rPr>
        <w:t xml:space="preserve">. (3) If a state faces multiple threats, economic crises provoke elites to consider threat prioritization, a process that is postponed during periods of economic normalcy. (4) Economic </w:t>
      </w:r>
      <w:r w:rsidRPr="00A54120">
        <w:rPr>
          <w:rFonts w:asciiTheme="minorHAnsi" w:hAnsiTheme="minorHAnsi" w:cstheme="minorHAnsi"/>
          <w:highlight w:val="cyan"/>
          <w:u w:val="single"/>
        </w:rPr>
        <w:t>crises increase</w:t>
      </w:r>
      <w:r w:rsidRPr="00A54120">
        <w:rPr>
          <w:rFonts w:asciiTheme="minorHAnsi" w:hAnsiTheme="minorHAnsi" w:cstheme="minorHAnsi"/>
          <w:u w:val="single"/>
        </w:rPr>
        <w:t xml:space="preserve"> the </w:t>
      </w:r>
      <w:r w:rsidRPr="00A54120">
        <w:rPr>
          <w:rFonts w:asciiTheme="minorHAnsi" w:hAnsiTheme="minorHAnsi" w:cstheme="minorHAnsi"/>
          <w:b/>
          <w:iCs/>
          <w:u w:val="single"/>
        </w:rPr>
        <w:t>political</w:t>
      </w:r>
      <w:r w:rsidRPr="00A54120">
        <w:rPr>
          <w:rFonts w:asciiTheme="minorHAnsi" w:hAnsiTheme="minorHAnsi" w:cstheme="minorHAnsi"/>
          <w:u w:val="single"/>
        </w:rPr>
        <w:t xml:space="preserve"> and </w:t>
      </w:r>
      <w:r w:rsidRPr="00A54120">
        <w:rPr>
          <w:rFonts w:asciiTheme="minorHAnsi" w:hAnsiTheme="minorHAnsi" w:cstheme="minorHAnsi"/>
          <w:b/>
          <w:iCs/>
          <w:u w:val="single"/>
        </w:rPr>
        <w:t xml:space="preserve">economic </w:t>
      </w:r>
      <w:r w:rsidRPr="00A54120">
        <w:rPr>
          <w:rFonts w:asciiTheme="minorHAnsi" w:hAnsiTheme="minorHAnsi" w:cstheme="minorHAnsi"/>
          <w:b/>
          <w:iCs/>
          <w:highlight w:val="cyan"/>
          <w:u w:val="single"/>
        </w:rPr>
        <w:t>benefit</w:t>
      </w:r>
      <w:r w:rsidRPr="00A54120">
        <w:rPr>
          <w:rFonts w:asciiTheme="minorHAnsi" w:hAnsiTheme="minorHAnsi" w:cstheme="minorHAnsi"/>
          <w:highlight w:val="cyan"/>
          <w:u w:val="single"/>
        </w:rPr>
        <w:t xml:space="preserve"> from</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international economic </w:t>
      </w:r>
      <w:r w:rsidRPr="00A54120">
        <w:rPr>
          <w:rFonts w:asciiTheme="minorHAnsi" w:hAnsiTheme="minorHAnsi" w:cstheme="minorHAnsi"/>
          <w:b/>
          <w:iCs/>
          <w:highlight w:val="cyan"/>
          <w:u w:val="single"/>
        </w:rPr>
        <w:t>cooperation</w:t>
      </w:r>
      <w:r w:rsidRPr="00A54120">
        <w:rPr>
          <w:rFonts w:asciiTheme="minorHAnsi" w:hAnsiTheme="minorHAnsi" w:cstheme="minorHAnsi"/>
          <w:sz w:val="16"/>
        </w:rPr>
        <w:t xml:space="preserve">. </w:t>
      </w:r>
      <w:r w:rsidRPr="00A54120">
        <w:rPr>
          <w:rFonts w:asciiTheme="minorHAnsi" w:hAnsiTheme="minorHAnsi" w:cstheme="minorHAnsi"/>
          <w:highlight w:val="cyan"/>
          <w:u w:val="single"/>
        </w:rPr>
        <w:t xml:space="preserve">Leaders seek </w:t>
      </w:r>
      <w:r w:rsidRPr="00A54120">
        <w:rPr>
          <w:rFonts w:asciiTheme="minorHAnsi" w:hAnsiTheme="minorHAnsi" w:cstheme="minorHAnsi"/>
          <w:b/>
          <w:iCs/>
          <w:u w:val="single"/>
        </w:rPr>
        <w:t xml:space="preserve">foreign </w:t>
      </w:r>
      <w:r w:rsidRPr="00A54120">
        <w:rPr>
          <w:rFonts w:asciiTheme="minorHAnsi" w:hAnsiTheme="minorHAnsi" w:cstheme="minorHAnsi"/>
          <w:b/>
          <w:iCs/>
          <w:highlight w:val="cyan"/>
          <w:u w:val="single"/>
        </w:rPr>
        <w:t>aid</w:t>
      </w:r>
      <w:r w:rsidRPr="00A54120">
        <w:rPr>
          <w:rFonts w:asciiTheme="minorHAnsi" w:hAnsiTheme="minorHAnsi" w:cstheme="minorHAnsi"/>
          <w:sz w:val="16"/>
        </w:rPr>
        <w:t xml:space="preserve">, </w:t>
      </w:r>
      <w:r w:rsidRPr="00A54120">
        <w:rPr>
          <w:rFonts w:asciiTheme="minorHAnsi" w:hAnsiTheme="minorHAnsi" w:cstheme="minorHAnsi"/>
          <w:b/>
          <w:iCs/>
          <w:u w:val="single"/>
        </w:rPr>
        <w:t xml:space="preserve">enhanced </w:t>
      </w:r>
      <w:r w:rsidRPr="00A54120">
        <w:rPr>
          <w:rFonts w:asciiTheme="minorHAnsi" w:hAnsiTheme="minorHAnsi" w:cstheme="minorHAnsi"/>
          <w:b/>
          <w:iCs/>
          <w:highlight w:val="cyan"/>
          <w:u w:val="single"/>
        </w:rPr>
        <w:t>trade</w:t>
      </w:r>
      <w:r w:rsidRPr="00A54120">
        <w:rPr>
          <w:rFonts w:asciiTheme="minorHAnsi" w:hAnsiTheme="minorHAnsi" w:cstheme="minorHAnsi"/>
          <w:sz w:val="16"/>
        </w:rPr>
        <w:t xml:space="preserve">, </w:t>
      </w:r>
      <w:r w:rsidRPr="00A54120">
        <w:rPr>
          <w:rFonts w:asciiTheme="minorHAnsi" w:hAnsiTheme="minorHAnsi" w:cstheme="minorHAnsi"/>
          <w:highlight w:val="cyan"/>
          <w:u w:val="single"/>
        </w:rPr>
        <w:t>and</w:t>
      </w:r>
      <w:r w:rsidRPr="00A54120">
        <w:rPr>
          <w:rFonts w:asciiTheme="minorHAnsi" w:hAnsiTheme="minorHAnsi" w:cstheme="minorHAnsi"/>
          <w:sz w:val="16"/>
        </w:rPr>
        <w:t xml:space="preserve"> </w:t>
      </w:r>
      <w:r w:rsidRPr="00A54120">
        <w:rPr>
          <w:rFonts w:asciiTheme="minorHAnsi" w:hAnsiTheme="minorHAnsi" w:cstheme="minorHAnsi"/>
          <w:b/>
          <w:iCs/>
          <w:u w:val="single"/>
        </w:rPr>
        <w:t xml:space="preserve">increased </w:t>
      </w:r>
      <w:r w:rsidRPr="00A54120">
        <w:rPr>
          <w:rFonts w:asciiTheme="minorHAnsi" w:hAnsiTheme="minorHAnsi" w:cstheme="minorHAnsi"/>
          <w:b/>
          <w:iCs/>
          <w:highlight w:val="cyan"/>
          <w:u w:val="single"/>
        </w:rPr>
        <w:t>investment</w:t>
      </w:r>
      <w:r w:rsidRPr="00A54120">
        <w:rPr>
          <w:rFonts w:asciiTheme="minorHAnsi" w:hAnsiTheme="minorHAnsi" w:cstheme="minorHAnsi"/>
          <w:sz w:val="16"/>
        </w:rPr>
        <w:t xml:space="preserve"> </w:t>
      </w:r>
      <w:r w:rsidRPr="00A54120">
        <w:rPr>
          <w:rFonts w:asciiTheme="minorHAnsi" w:hAnsiTheme="minorHAnsi" w:cstheme="minorHAnsi"/>
          <w:u w:val="single"/>
        </w:rPr>
        <w:t>from</w:t>
      </w:r>
      <w:r w:rsidRPr="00A54120">
        <w:rPr>
          <w:rFonts w:asciiTheme="minorHAnsi" w:hAnsiTheme="minorHAnsi" w:cstheme="minorHAnsi"/>
          <w:sz w:val="16"/>
        </w:rPr>
        <w:t xml:space="preserve"> </w:t>
      </w:r>
      <w:r w:rsidRPr="00A54120">
        <w:rPr>
          <w:rFonts w:asciiTheme="minorHAnsi" w:hAnsiTheme="minorHAnsi" w:cstheme="minorHAnsi"/>
          <w:u w:val="single"/>
        </w:rPr>
        <w:t>abroad</w:t>
      </w:r>
      <w:r w:rsidRPr="00A54120">
        <w:rPr>
          <w:rFonts w:asciiTheme="minorHAnsi" w:hAnsiTheme="minorHAnsi" w:cstheme="minorHAnsi"/>
          <w:sz w:val="16"/>
        </w:rPr>
        <w:t xml:space="preserve"> during periods of economic trouble. This </w:t>
      </w:r>
      <w:r w:rsidRPr="00A54120">
        <w:rPr>
          <w:rFonts w:asciiTheme="minorHAnsi" w:hAnsiTheme="minorHAnsi" w:cstheme="minorHAnsi"/>
          <w:highlight w:val="cyan"/>
          <w:u w:val="single"/>
        </w:rPr>
        <w:t>search</w:t>
      </w:r>
      <w:r w:rsidRPr="00A54120">
        <w:rPr>
          <w:rFonts w:asciiTheme="minorHAnsi" w:hAnsiTheme="minorHAnsi" w:cstheme="minorHAnsi"/>
          <w:u w:val="single"/>
        </w:rPr>
        <w:t xml:space="preserve"> is </w:t>
      </w:r>
      <w:r w:rsidRPr="00A54120">
        <w:rPr>
          <w:rFonts w:asciiTheme="minorHAnsi" w:hAnsiTheme="minorHAnsi" w:cstheme="minorHAnsi"/>
          <w:b/>
          <w:iCs/>
          <w:highlight w:val="cyan"/>
          <w:u w:val="single"/>
        </w:rPr>
        <w:t>made easier if tensions</w:t>
      </w:r>
      <w:r w:rsidRPr="00A54120">
        <w:rPr>
          <w:rFonts w:asciiTheme="minorHAnsi" w:hAnsiTheme="minorHAnsi" w:cstheme="minorHAnsi"/>
          <w:b/>
          <w:iCs/>
          <w:u w:val="single"/>
        </w:rPr>
        <w:t xml:space="preserve"> </w:t>
      </w:r>
      <w:r w:rsidRPr="00A54120">
        <w:rPr>
          <w:rFonts w:asciiTheme="minorHAnsi" w:hAnsiTheme="minorHAnsi" w:cstheme="minorHAnsi"/>
          <w:b/>
          <w:iCs/>
          <w:highlight w:val="cyan"/>
          <w:u w:val="single"/>
        </w:rPr>
        <w:t>are</w:t>
      </w:r>
      <w:r w:rsidRPr="00A54120">
        <w:rPr>
          <w:rFonts w:asciiTheme="minorHAnsi" w:hAnsiTheme="minorHAnsi" w:cstheme="minorHAnsi"/>
          <w:b/>
          <w:iCs/>
          <w:u w:val="single"/>
        </w:rPr>
        <w:t xml:space="preserve"> </w:t>
      </w:r>
      <w:r w:rsidRPr="00A54120">
        <w:rPr>
          <w:rFonts w:asciiTheme="minorHAnsi" w:hAnsiTheme="minorHAnsi" w:cstheme="minorHAnsi"/>
          <w:b/>
          <w:iCs/>
          <w:highlight w:val="cyan"/>
          <w:u w:val="single"/>
        </w:rPr>
        <w:t>reduced</w:t>
      </w:r>
      <w:r w:rsidRPr="00A54120">
        <w:rPr>
          <w:rFonts w:asciiTheme="minorHAnsi" w:hAnsiTheme="minorHAnsi" w:cstheme="minorHAnsi"/>
          <w:sz w:val="16"/>
        </w:rPr>
        <w:t xml:space="preserve"> with historic rivals. (5) Finally, </w:t>
      </w:r>
      <w:r w:rsidRPr="00A54120">
        <w:rPr>
          <w:rFonts w:asciiTheme="minorHAnsi" w:hAnsiTheme="minorHAnsi" w:cstheme="minorHAnsi"/>
          <w:highlight w:val="cyan"/>
          <w:u w:val="single"/>
        </w:rPr>
        <w:t>during crises</w:t>
      </w:r>
      <w:r w:rsidRPr="00A54120">
        <w:rPr>
          <w:rFonts w:asciiTheme="minorHAnsi" w:hAnsiTheme="minorHAnsi" w:cstheme="minorHAnsi"/>
          <w:sz w:val="16"/>
        </w:rPr>
        <w:t xml:space="preserve">, </w:t>
      </w:r>
      <w:r w:rsidRPr="00A54120">
        <w:rPr>
          <w:rFonts w:asciiTheme="minorHAnsi" w:hAnsiTheme="minorHAnsi" w:cstheme="minorHAnsi"/>
          <w:highlight w:val="cyan"/>
          <w:u w:val="single"/>
        </w:rPr>
        <w:t>elites</w:t>
      </w:r>
      <w:r w:rsidRPr="00A54120">
        <w:rPr>
          <w:rFonts w:asciiTheme="minorHAnsi" w:hAnsiTheme="minorHAnsi" w:cstheme="minorHAnsi"/>
          <w:sz w:val="16"/>
        </w:rPr>
        <w:t xml:space="preserve"> are </w:t>
      </w:r>
      <w:r w:rsidRPr="00A54120">
        <w:rPr>
          <w:rFonts w:asciiTheme="minorHAnsi" w:hAnsiTheme="minorHAnsi" w:cstheme="minorHAnsi"/>
          <w:u w:val="single"/>
        </w:rPr>
        <w:t xml:space="preserve">more </w:t>
      </w:r>
      <w:r w:rsidRPr="00A54120">
        <w:rPr>
          <w:rFonts w:asciiTheme="minorHAnsi" w:hAnsiTheme="minorHAnsi" w:cstheme="minorHAnsi"/>
          <w:highlight w:val="cyan"/>
          <w:u w:val="single"/>
        </w:rPr>
        <w:t xml:space="preserve">prone to </w:t>
      </w:r>
      <w:r w:rsidRPr="00A54120">
        <w:rPr>
          <w:rFonts w:asciiTheme="minorHAnsi" w:hAnsiTheme="minorHAnsi" w:cstheme="minorHAnsi"/>
          <w:b/>
          <w:iCs/>
          <w:highlight w:val="cyan"/>
          <w:u w:val="single"/>
        </w:rPr>
        <w:t>select leaders</w:t>
      </w:r>
      <w:r w:rsidRPr="00A54120">
        <w:rPr>
          <w:rFonts w:asciiTheme="minorHAnsi" w:hAnsiTheme="minorHAnsi" w:cstheme="minorHAnsi"/>
          <w:sz w:val="16"/>
        </w:rPr>
        <w:t xml:space="preserve"> who are </w:t>
      </w:r>
      <w:r w:rsidRPr="00A54120">
        <w:rPr>
          <w:rFonts w:asciiTheme="minorHAnsi" w:hAnsiTheme="minorHAnsi" w:cstheme="minorHAnsi"/>
          <w:u w:val="single"/>
        </w:rPr>
        <w:t xml:space="preserve">perceived as </w:t>
      </w:r>
      <w:r w:rsidRPr="00A54120">
        <w:rPr>
          <w:rFonts w:asciiTheme="minorHAnsi" w:hAnsiTheme="minorHAnsi" w:cstheme="minorHAnsi"/>
          <w:highlight w:val="cyan"/>
          <w:u w:val="single"/>
        </w:rPr>
        <w:t xml:space="preserve">capable of </w:t>
      </w:r>
      <w:r w:rsidRPr="00A54120">
        <w:rPr>
          <w:rFonts w:asciiTheme="minorHAnsi" w:hAnsiTheme="minorHAnsi" w:cstheme="minorHAnsi"/>
          <w:b/>
          <w:iCs/>
          <w:highlight w:val="cyan"/>
          <w:u w:val="single"/>
        </w:rPr>
        <w:t>resolving</w:t>
      </w:r>
      <w:r w:rsidRPr="00A54120">
        <w:rPr>
          <w:rFonts w:asciiTheme="minorHAnsi" w:hAnsiTheme="minorHAnsi" w:cstheme="minorHAnsi"/>
          <w:b/>
          <w:iCs/>
          <w:u w:val="single"/>
        </w:rPr>
        <w:t xml:space="preserve"> economic </w:t>
      </w:r>
      <w:r w:rsidRPr="00A54120">
        <w:rPr>
          <w:rFonts w:asciiTheme="minorHAnsi" w:hAnsiTheme="minorHAnsi" w:cstheme="minorHAnsi"/>
          <w:b/>
          <w:iCs/>
          <w:highlight w:val="cyan"/>
          <w:u w:val="single"/>
        </w:rPr>
        <w:t>difficulties</w:t>
      </w:r>
      <w:r w:rsidRPr="00A54120">
        <w:rPr>
          <w:rFonts w:asciiTheme="minorHAnsi" w:hAnsiTheme="minorHAnsi" w:cstheme="minorHAnsi"/>
          <w:sz w:val="16"/>
        </w:rPr>
        <w:t xml:space="preserve">, </w:t>
      </w:r>
      <w:r w:rsidRPr="00A54120">
        <w:rPr>
          <w:rFonts w:asciiTheme="minorHAnsi" w:hAnsiTheme="minorHAnsi" w:cstheme="minorHAnsi"/>
          <w:highlight w:val="cyan"/>
          <w:u w:val="single"/>
        </w:rPr>
        <w:t>permitting</w:t>
      </w:r>
      <w:r w:rsidRPr="00A54120">
        <w:rPr>
          <w:rFonts w:asciiTheme="minorHAnsi" w:hAnsiTheme="minorHAnsi" w:cstheme="minorHAnsi"/>
          <w:sz w:val="16"/>
        </w:rPr>
        <w:t xml:space="preserve"> the </w:t>
      </w:r>
      <w:r w:rsidRPr="00A54120">
        <w:rPr>
          <w:rFonts w:asciiTheme="minorHAnsi" w:hAnsiTheme="minorHAnsi" w:cstheme="minorHAnsi"/>
          <w:u w:val="single"/>
        </w:rPr>
        <w:t xml:space="preserve">emergence of </w:t>
      </w:r>
      <w:r w:rsidRPr="00A54120">
        <w:rPr>
          <w:rFonts w:asciiTheme="minorHAnsi" w:hAnsiTheme="minorHAnsi" w:cstheme="minorHAnsi"/>
          <w:highlight w:val="cyan"/>
          <w:u w:val="single"/>
        </w:rPr>
        <w:t xml:space="preserve">leaders who hold </w:t>
      </w:r>
      <w:r w:rsidRPr="00A54120">
        <w:rPr>
          <w:rFonts w:asciiTheme="minorHAnsi" w:hAnsiTheme="minorHAnsi" w:cstheme="minorHAnsi"/>
          <w:b/>
          <w:iCs/>
          <w:highlight w:val="cyan"/>
          <w:u w:val="single"/>
        </w:rPr>
        <w:t>heterodox</w:t>
      </w:r>
      <w:r w:rsidRPr="00A54120">
        <w:rPr>
          <w:rFonts w:asciiTheme="minorHAnsi" w:hAnsiTheme="minorHAnsi" w:cstheme="minorHAnsi"/>
          <w:b/>
          <w:iCs/>
          <w:u w:val="single"/>
        </w:rPr>
        <w:t xml:space="preserve"> </w:t>
      </w:r>
      <w:r w:rsidRPr="00A54120">
        <w:rPr>
          <w:rFonts w:asciiTheme="minorHAnsi" w:hAnsiTheme="minorHAnsi" w:cstheme="minorHAnsi"/>
          <w:b/>
          <w:iCs/>
          <w:highlight w:val="cyan"/>
          <w:u w:val="single"/>
        </w:rPr>
        <w:t>fo</w:t>
      </w:r>
      <w:r w:rsidRPr="00A54120">
        <w:rPr>
          <w:rFonts w:asciiTheme="minorHAnsi" w:hAnsiTheme="minorHAnsi" w:cstheme="minorHAnsi"/>
          <w:b/>
          <w:iCs/>
          <w:u w:val="single"/>
        </w:rPr>
        <w:t xml:space="preserve">reign </w:t>
      </w:r>
      <w:r w:rsidRPr="00A54120">
        <w:rPr>
          <w:rFonts w:asciiTheme="minorHAnsi" w:hAnsiTheme="minorHAnsi" w:cstheme="minorHAnsi"/>
          <w:b/>
          <w:iCs/>
          <w:highlight w:val="cyan"/>
          <w:u w:val="single"/>
        </w:rPr>
        <w:t>po</w:t>
      </w:r>
      <w:r w:rsidRPr="00A54120">
        <w:rPr>
          <w:rFonts w:asciiTheme="minorHAnsi" w:hAnsiTheme="minorHAnsi" w:cstheme="minorHAnsi"/>
          <w:b/>
          <w:iCs/>
          <w:u w:val="single"/>
        </w:rPr>
        <w:t xml:space="preserve">licy </w:t>
      </w:r>
      <w:r w:rsidRPr="00A54120">
        <w:rPr>
          <w:rFonts w:asciiTheme="minorHAnsi" w:hAnsiTheme="minorHAnsi" w:cstheme="minorHAnsi"/>
          <w:b/>
          <w:iCs/>
          <w:highlight w:val="cyan"/>
          <w:u w:val="single"/>
        </w:rPr>
        <w:t>views</w:t>
      </w:r>
      <w:r w:rsidRPr="00A54120">
        <w:rPr>
          <w:rFonts w:asciiTheme="minorHAnsi" w:hAnsiTheme="minorHAnsi" w:cstheme="minorHAnsi"/>
          <w:sz w:val="16"/>
        </w:rPr>
        <w:t xml:space="preserve">. Collectively, </w:t>
      </w:r>
      <w:r w:rsidRPr="00A54120">
        <w:rPr>
          <w:rFonts w:asciiTheme="minorHAnsi" w:hAnsiTheme="minorHAnsi" w:cstheme="minorHAnsi"/>
          <w:u w:val="single"/>
        </w:rPr>
        <w:t>these</w:t>
      </w:r>
      <w:r w:rsidRPr="00A54120">
        <w:rPr>
          <w:rFonts w:asciiTheme="minorHAnsi" w:hAnsiTheme="minorHAnsi" w:cstheme="minorHAnsi"/>
          <w:sz w:val="16"/>
        </w:rPr>
        <w:t xml:space="preserve"> mechanisms </w:t>
      </w:r>
      <w:r w:rsidRPr="00A54120">
        <w:rPr>
          <w:rFonts w:asciiTheme="minorHAnsi" w:hAnsiTheme="minorHAnsi" w:cstheme="minorHAnsi"/>
          <w:u w:val="single"/>
        </w:rPr>
        <w:t>make it much more likely that a leader will prefer conciliatory policies</w:t>
      </w:r>
      <w:r w:rsidRPr="00A54120">
        <w:rPr>
          <w:rFonts w:asciiTheme="minorHAnsi" w:hAnsiTheme="minorHAnsi" w:cstheme="minorHAnsi"/>
          <w:sz w:val="16"/>
        </w:rPr>
        <w:t xml:space="preserve"> compared to during periods of economic normalcy. This section reviews this causal logic in greater detail, while also providing historical examples that these mechanisms recur in practice.</w:t>
      </w:r>
    </w:p>
    <w:p w14:paraId="71F13A0F" w14:textId="77777777" w:rsidR="00A54120" w:rsidRPr="00A54120" w:rsidRDefault="00A54120" w:rsidP="00A54120">
      <w:pPr>
        <w:rPr>
          <w:rFonts w:asciiTheme="minorHAnsi" w:hAnsiTheme="minorHAnsi" w:cstheme="minorHAnsi"/>
          <w:sz w:val="16"/>
        </w:rPr>
      </w:pPr>
    </w:p>
    <w:p w14:paraId="4E4D333B"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EU is resilient</w:t>
      </w:r>
    </w:p>
    <w:p w14:paraId="02B339ED" w14:textId="77777777" w:rsidR="00A54120" w:rsidRPr="00A54120" w:rsidRDefault="00A54120" w:rsidP="00A54120">
      <w:pPr>
        <w:rPr>
          <w:rFonts w:asciiTheme="minorHAnsi" w:hAnsiTheme="minorHAnsi" w:cstheme="minorHAnsi"/>
          <w:b/>
          <w:bCs/>
          <w:sz w:val="26"/>
        </w:rPr>
      </w:pPr>
      <w:proofErr w:type="spellStart"/>
      <w:r w:rsidRPr="00A54120">
        <w:rPr>
          <w:rFonts w:asciiTheme="minorHAnsi" w:hAnsiTheme="minorHAnsi" w:cstheme="minorHAnsi"/>
          <w:b/>
          <w:bCs/>
          <w:sz w:val="26"/>
        </w:rPr>
        <w:t>Tiersky</w:t>
      </w:r>
      <w:proofErr w:type="spellEnd"/>
      <w:r w:rsidRPr="00A54120">
        <w:rPr>
          <w:rFonts w:asciiTheme="minorHAnsi" w:hAnsiTheme="minorHAnsi" w:cstheme="minorHAnsi"/>
          <w:b/>
          <w:bCs/>
          <w:sz w:val="26"/>
        </w:rPr>
        <w:t xml:space="preserve"> 15</w:t>
      </w:r>
    </w:p>
    <w:p w14:paraId="30C1E442"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Ronald </w:t>
      </w:r>
      <w:proofErr w:type="spellStart"/>
      <w:r w:rsidRPr="00A54120">
        <w:rPr>
          <w:rFonts w:asciiTheme="minorHAnsi" w:hAnsiTheme="minorHAnsi" w:cstheme="minorHAnsi"/>
        </w:rPr>
        <w:t>Tiersky</w:t>
      </w:r>
      <w:proofErr w:type="spellEnd"/>
      <w:r w:rsidRPr="00A54120">
        <w:rPr>
          <w:rFonts w:asciiTheme="minorHAnsi" w:hAnsiTheme="minorHAnsi" w:cstheme="minorHAnsi"/>
        </w:rPr>
        <w:t xml:space="preserve"> is the Eastman Professor of Political Science at Amherst College, Real Clear World, October 9, 2015, “The EU Will Survive”, </w:t>
      </w:r>
      <w:hyperlink r:id="rId10" w:history="1">
        <w:r w:rsidRPr="00A54120">
          <w:rPr>
            <w:rFonts w:asciiTheme="minorHAnsi" w:hAnsiTheme="minorHAnsi" w:cstheme="minorHAnsi"/>
          </w:rPr>
          <w:t>http://www.realclearworld.com/blog/2015/10/the_eu_will_survive_111495.html</w:t>
        </w:r>
      </w:hyperlink>
    </w:p>
    <w:p w14:paraId="195E836F" w14:textId="77777777" w:rsidR="00A54120" w:rsidRPr="00A54120" w:rsidRDefault="00A54120" w:rsidP="00A54120">
      <w:pPr>
        <w:rPr>
          <w:rFonts w:asciiTheme="minorHAnsi" w:hAnsiTheme="minorHAnsi" w:cstheme="minorHAnsi"/>
        </w:rPr>
      </w:pPr>
    </w:p>
    <w:p w14:paraId="59E5006E"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A few months ago, at the height of the Greek debt crisis, I wrote in this space that the lesson of history is that </w:t>
      </w:r>
      <w:r w:rsidRPr="00A54120">
        <w:rPr>
          <w:rFonts w:asciiTheme="minorHAnsi" w:hAnsiTheme="minorHAnsi" w:cstheme="minorHAnsi"/>
          <w:b/>
          <w:iCs/>
          <w:highlight w:val="cyan"/>
          <w:u w:val="single"/>
        </w:rPr>
        <w:t>the EU is a survivor</w:t>
      </w:r>
      <w:r w:rsidRPr="00A54120">
        <w:rPr>
          <w:rFonts w:asciiTheme="minorHAnsi" w:hAnsiTheme="minorHAnsi" w:cstheme="minorHAnsi"/>
        </w:rPr>
        <w:t xml:space="preserve">. In other words, </w:t>
      </w:r>
      <w:r w:rsidRPr="00A54120">
        <w:rPr>
          <w:rFonts w:asciiTheme="minorHAnsi" w:hAnsiTheme="minorHAnsi" w:cstheme="minorHAnsi"/>
          <w:u w:val="single"/>
        </w:rPr>
        <w:t>Europe's integration process was not going to collapse</w:t>
      </w:r>
      <w:r w:rsidRPr="00A54120">
        <w:rPr>
          <w:rFonts w:asciiTheme="minorHAnsi" w:hAnsiTheme="minorHAnsi" w:cstheme="minorHAnsi"/>
        </w:rPr>
        <w:t xml:space="preserve">, no matter the outcome of negotiations. </w:t>
      </w:r>
      <w:r w:rsidRPr="00A54120">
        <w:rPr>
          <w:rFonts w:asciiTheme="minorHAnsi" w:hAnsiTheme="minorHAnsi" w:cstheme="minorHAnsi"/>
          <w:u w:val="single"/>
        </w:rPr>
        <w:t>The eurozone countries would find a way to keep Greece in the currency area</w:t>
      </w:r>
      <w:r w:rsidRPr="00A54120">
        <w:rPr>
          <w:rFonts w:asciiTheme="minorHAnsi" w:hAnsiTheme="minorHAnsi" w:cstheme="minorHAnsi"/>
        </w:rPr>
        <w:t>, or the country would leave the eurozone, willingly or otherwise. Breaking the taboo on temporary or permanent exit would lead to consequences that might even increase the eurozone's integrity, because other governments would take note. When anti-austerity Prime Minister Alexis Tsipras gave in to the inevitable and accepted harsh terms for a new bailout for Greece, the way was open for EU political economy-as-usual: all-night meetings, ambiguous implementation plans, plenty of wiggle room, and the potential for political resurrection.</w:t>
      </w:r>
    </w:p>
    <w:p w14:paraId="414E6443" w14:textId="77777777" w:rsidR="00A54120" w:rsidRPr="00A54120" w:rsidRDefault="00A54120" w:rsidP="00A54120">
      <w:pPr>
        <w:rPr>
          <w:rFonts w:asciiTheme="minorHAnsi" w:hAnsiTheme="minorHAnsi" w:cstheme="minorHAnsi"/>
          <w:b/>
          <w:iCs/>
          <w:u w:val="single"/>
        </w:rPr>
      </w:pPr>
      <w:r w:rsidRPr="00A54120">
        <w:rPr>
          <w:rFonts w:asciiTheme="minorHAnsi" w:hAnsiTheme="minorHAnsi" w:cstheme="minorHAnsi"/>
        </w:rPr>
        <w:t xml:space="preserve">Tsipras, having fought the good fight for his country and maintained Greece's dignity, won a snap parliamentary election. </w:t>
      </w:r>
      <w:r w:rsidRPr="00A54120">
        <w:rPr>
          <w:rFonts w:asciiTheme="minorHAnsi" w:hAnsiTheme="minorHAnsi" w:cstheme="minorHAnsi"/>
          <w:u w:val="single"/>
        </w:rPr>
        <w:t>The problem of Greece's huge debt remains</w:t>
      </w:r>
      <w:r w:rsidRPr="00A54120">
        <w:rPr>
          <w:rFonts w:asciiTheme="minorHAnsi" w:hAnsiTheme="minorHAnsi" w:cstheme="minorHAnsi"/>
        </w:rPr>
        <w:t xml:space="preserve"> to be resolved over the long term, </w:t>
      </w:r>
      <w:r w:rsidRPr="00A54120">
        <w:rPr>
          <w:rFonts w:asciiTheme="minorHAnsi" w:hAnsiTheme="minorHAnsi" w:cstheme="minorHAnsi"/>
          <w:b/>
          <w:iCs/>
          <w:u w:val="single"/>
        </w:rPr>
        <w:t>but no one doubts that</w:t>
      </w:r>
      <w:r w:rsidRPr="00A54120">
        <w:rPr>
          <w:rFonts w:asciiTheme="minorHAnsi" w:hAnsiTheme="minorHAnsi" w:cstheme="minorHAnsi"/>
        </w:rPr>
        <w:t xml:space="preserve">, along with that country, </w:t>
      </w:r>
      <w:r w:rsidRPr="00A54120">
        <w:rPr>
          <w:rFonts w:asciiTheme="minorHAnsi" w:hAnsiTheme="minorHAnsi" w:cstheme="minorHAnsi"/>
          <w:b/>
          <w:iCs/>
          <w:highlight w:val="cyan"/>
          <w:u w:val="single"/>
        </w:rPr>
        <w:t>the eurozone and</w:t>
      </w:r>
      <w:r w:rsidRPr="00A54120">
        <w:rPr>
          <w:rFonts w:asciiTheme="minorHAnsi" w:hAnsiTheme="minorHAnsi" w:cstheme="minorHAnsi"/>
        </w:rPr>
        <w:t xml:space="preserve"> the slow roll of European </w:t>
      </w:r>
      <w:r w:rsidRPr="00A54120">
        <w:rPr>
          <w:rFonts w:asciiTheme="minorHAnsi" w:hAnsiTheme="minorHAnsi" w:cstheme="minorHAnsi"/>
          <w:b/>
          <w:iCs/>
          <w:highlight w:val="cyan"/>
          <w:u w:val="single"/>
        </w:rPr>
        <w:t>integration have been rescued. Greece's travails are</w:t>
      </w:r>
      <w:r w:rsidRPr="00A54120">
        <w:rPr>
          <w:rFonts w:asciiTheme="minorHAnsi" w:hAnsiTheme="minorHAnsi" w:cstheme="minorHAnsi"/>
        </w:rPr>
        <w:t xml:space="preserve"> not only off the front pages, </w:t>
      </w:r>
      <w:proofErr w:type="gramStart"/>
      <w:r w:rsidRPr="00A54120">
        <w:rPr>
          <w:rFonts w:asciiTheme="minorHAnsi" w:hAnsiTheme="minorHAnsi" w:cstheme="minorHAnsi"/>
        </w:rPr>
        <w:t xml:space="preserve">they're </w:t>
      </w:r>
      <w:r w:rsidRPr="00A54120">
        <w:rPr>
          <w:rFonts w:asciiTheme="minorHAnsi" w:hAnsiTheme="minorHAnsi" w:cstheme="minorHAnsi"/>
          <w:b/>
          <w:iCs/>
          <w:highlight w:val="cyan"/>
          <w:u w:val="single"/>
        </w:rPr>
        <w:t>hardly</w:t>
      </w:r>
      <w:proofErr w:type="gramEnd"/>
      <w:r w:rsidRPr="00A54120">
        <w:rPr>
          <w:rFonts w:asciiTheme="minorHAnsi" w:hAnsiTheme="minorHAnsi" w:cstheme="minorHAnsi"/>
          <w:b/>
          <w:iCs/>
          <w:highlight w:val="cyan"/>
          <w:u w:val="single"/>
        </w:rPr>
        <w:t xml:space="preserve"> even newsworthy</w:t>
      </w:r>
      <w:r w:rsidRPr="00A54120">
        <w:rPr>
          <w:rFonts w:asciiTheme="minorHAnsi" w:hAnsiTheme="minorHAnsi" w:cstheme="minorHAnsi"/>
          <w:b/>
          <w:iCs/>
          <w:u w:val="single"/>
        </w:rPr>
        <w:t xml:space="preserve"> right now.</w:t>
      </w:r>
    </w:p>
    <w:p w14:paraId="7769322E" w14:textId="77777777" w:rsidR="00A54120" w:rsidRPr="00A54120" w:rsidRDefault="00A54120" w:rsidP="00A54120">
      <w:pPr>
        <w:rPr>
          <w:rFonts w:asciiTheme="minorHAnsi" w:hAnsiTheme="minorHAnsi" w:cstheme="minorHAnsi"/>
        </w:rPr>
      </w:pPr>
      <w:r w:rsidRPr="00A54120">
        <w:rPr>
          <w:rFonts w:asciiTheme="minorHAnsi" w:hAnsiTheme="minorHAnsi" w:cstheme="minorHAnsi"/>
          <w:b/>
          <w:iCs/>
          <w:highlight w:val="cyan"/>
          <w:u w:val="single"/>
        </w:rPr>
        <w:t>The same</w:t>
      </w:r>
      <w:r w:rsidRPr="00A54120">
        <w:rPr>
          <w:rFonts w:asciiTheme="minorHAnsi" w:hAnsiTheme="minorHAnsi" w:cstheme="minorHAnsi"/>
        </w:rPr>
        <w:t xml:space="preserve"> general </w:t>
      </w:r>
      <w:r w:rsidRPr="00A54120">
        <w:rPr>
          <w:rFonts w:asciiTheme="minorHAnsi" w:hAnsiTheme="minorHAnsi" w:cstheme="minorHAnsi"/>
          <w:b/>
          <w:iCs/>
          <w:u w:val="single"/>
        </w:rPr>
        <w:t xml:space="preserve">pattern </w:t>
      </w:r>
      <w:r w:rsidRPr="00A54120">
        <w:rPr>
          <w:rFonts w:asciiTheme="minorHAnsi" w:hAnsiTheme="minorHAnsi" w:cstheme="minorHAnsi"/>
          <w:b/>
          <w:iCs/>
          <w:highlight w:val="cyan"/>
          <w:u w:val="single"/>
        </w:rPr>
        <w:t>will play out as Europe addresses</w:t>
      </w:r>
      <w:r w:rsidRPr="00A54120">
        <w:rPr>
          <w:rFonts w:asciiTheme="minorHAnsi" w:hAnsiTheme="minorHAnsi" w:cstheme="minorHAnsi"/>
          <w:b/>
          <w:iCs/>
          <w:u w:val="single"/>
        </w:rPr>
        <w:t xml:space="preserve"> the</w:t>
      </w:r>
      <w:r w:rsidRPr="00A54120">
        <w:rPr>
          <w:rFonts w:asciiTheme="minorHAnsi" w:hAnsiTheme="minorHAnsi" w:cstheme="minorHAnsi"/>
        </w:rPr>
        <w:t xml:space="preserve"> sudden, massive </w:t>
      </w:r>
      <w:r w:rsidRPr="00A54120">
        <w:rPr>
          <w:rFonts w:asciiTheme="minorHAnsi" w:hAnsiTheme="minorHAnsi" w:cstheme="minorHAnsi"/>
          <w:b/>
          <w:iCs/>
          <w:u w:val="single"/>
        </w:rPr>
        <w:t xml:space="preserve">influx of </w:t>
      </w:r>
      <w:r w:rsidRPr="00A54120">
        <w:rPr>
          <w:rFonts w:asciiTheme="minorHAnsi" w:hAnsiTheme="minorHAnsi" w:cstheme="minorHAnsi"/>
          <w:b/>
          <w:iCs/>
          <w:highlight w:val="cyan"/>
          <w:u w:val="single"/>
        </w:rPr>
        <w:t>refugees</w:t>
      </w:r>
      <w:r w:rsidRPr="00A54120">
        <w:rPr>
          <w:rFonts w:asciiTheme="minorHAnsi" w:hAnsiTheme="minorHAnsi" w:cstheme="minorHAnsi"/>
        </w:rPr>
        <w:t xml:space="preserve">, asylum seekers, and economic migrants. </w:t>
      </w:r>
      <w:r w:rsidRPr="00A54120">
        <w:rPr>
          <w:rFonts w:asciiTheme="minorHAnsi" w:hAnsiTheme="minorHAnsi" w:cstheme="minorHAnsi"/>
          <w:b/>
          <w:iCs/>
          <w:highlight w:val="cyan"/>
          <w:u w:val="single"/>
        </w:rPr>
        <w:t xml:space="preserve">European integration </w:t>
      </w:r>
      <w:r w:rsidRPr="00A54120">
        <w:rPr>
          <w:rFonts w:asciiTheme="minorHAnsi" w:hAnsiTheme="minorHAnsi" w:cstheme="minorHAnsi"/>
          <w:b/>
          <w:iCs/>
          <w:u w:val="single"/>
        </w:rPr>
        <w:t xml:space="preserve">as a historical process </w:t>
      </w:r>
      <w:r w:rsidRPr="00A54120">
        <w:rPr>
          <w:rFonts w:asciiTheme="minorHAnsi" w:hAnsiTheme="minorHAnsi" w:cstheme="minorHAnsi"/>
          <w:b/>
          <w:iCs/>
          <w:highlight w:val="cyan"/>
          <w:u w:val="single"/>
        </w:rPr>
        <w:t>has crossed the point of no return</w:t>
      </w:r>
      <w:r w:rsidRPr="00A54120">
        <w:rPr>
          <w:rFonts w:asciiTheme="minorHAnsi" w:hAnsiTheme="minorHAnsi" w:cstheme="minorHAnsi"/>
          <w:b/>
          <w:iCs/>
          <w:u w:val="single"/>
        </w:rPr>
        <w:t>.</w:t>
      </w:r>
      <w:r w:rsidRPr="00A54120">
        <w:rPr>
          <w:rFonts w:asciiTheme="minorHAnsi" w:hAnsiTheme="minorHAnsi" w:cstheme="minorHAnsi"/>
        </w:rPr>
        <w:t xml:space="preserve"> </w:t>
      </w:r>
      <w:r w:rsidRPr="00A54120">
        <w:rPr>
          <w:rFonts w:asciiTheme="minorHAnsi" w:hAnsiTheme="minorHAnsi" w:cstheme="minorHAnsi"/>
          <w:u w:val="single"/>
        </w:rPr>
        <w:t>The degree of integration</w:t>
      </w:r>
      <w:r w:rsidRPr="00A54120">
        <w:rPr>
          <w:rFonts w:asciiTheme="minorHAnsi" w:hAnsiTheme="minorHAnsi" w:cstheme="minorHAnsi"/>
        </w:rPr>
        <w:t xml:space="preserve">, determined in the clash of national sovereignty versus European decision-making, </w:t>
      </w:r>
      <w:r w:rsidRPr="00A54120">
        <w:rPr>
          <w:rFonts w:asciiTheme="minorHAnsi" w:hAnsiTheme="minorHAnsi" w:cstheme="minorHAnsi"/>
          <w:u w:val="single"/>
        </w:rPr>
        <w:t xml:space="preserve">will wax and wane; certain structures or functions of EU life may go on life support. </w:t>
      </w:r>
      <w:r w:rsidRPr="00A54120">
        <w:rPr>
          <w:rFonts w:asciiTheme="minorHAnsi" w:hAnsiTheme="minorHAnsi" w:cstheme="minorHAnsi"/>
          <w:highlight w:val="cyan"/>
          <w:u w:val="single"/>
        </w:rPr>
        <w:t xml:space="preserve">One or more countries may exit the eurozone, while </w:t>
      </w:r>
      <w:r w:rsidRPr="00A54120">
        <w:rPr>
          <w:rFonts w:asciiTheme="minorHAnsi" w:hAnsiTheme="minorHAnsi" w:cstheme="minorHAnsi"/>
          <w:u w:val="single"/>
        </w:rPr>
        <w:t xml:space="preserve">the </w:t>
      </w:r>
      <w:r w:rsidRPr="00A54120">
        <w:rPr>
          <w:rFonts w:asciiTheme="minorHAnsi" w:hAnsiTheme="minorHAnsi" w:cstheme="minorHAnsi"/>
          <w:highlight w:val="cyan"/>
          <w:u w:val="single"/>
        </w:rPr>
        <w:t xml:space="preserve">Schengen </w:t>
      </w:r>
      <w:r w:rsidRPr="00A54120">
        <w:rPr>
          <w:rFonts w:asciiTheme="minorHAnsi" w:hAnsiTheme="minorHAnsi" w:cstheme="minorHAnsi"/>
          <w:u w:val="single"/>
        </w:rPr>
        <w:t xml:space="preserve">Area </w:t>
      </w:r>
      <w:r w:rsidRPr="00A54120">
        <w:rPr>
          <w:rFonts w:asciiTheme="minorHAnsi" w:hAnsiTheme="minorHAnsi" w:cstheme="minorHAnsi"/>
        </w:rPr>
        <w:t xml:space="preserve">of internal border-free travel </w:t>
      </w:r>
      <w:r w:rsidRPr="00A54120">
        <w:rPr>
          <w:rFonts w:asciiTheme="minorHAnsi" w:hAnsiTheme="minorHAnsi" w:cstheme="minorHAnsi"/>
          <w:highlight w:val="cyan"/>
          <w:u w:val="single"/>
        </w:rPr>
        <w:t>may falter</w:t>
      </w:r>
      <w:r w:rsidRPr="00A54120">
        <w:rPr>
          <w:rFonts w:asciiTheme="minorHAnsi" w:hAnsiTheme="minorHAnsi" w:cstheme="minorHAnsi"/>
        </w:rPr>
        <w:t>. Perhaps a country will even opt out of the European Union -- British membership is at stake in a referendum to be held sometime before 2017</w:t>
      </w:r>
      <w:r w:rsidRPr="00A54120">
        <w:rPr>
          <w:rFonts w:asciiTheme="minorHAnsi" w:hAnsiTheme="minorHAnsi" w:cstheme="minorHAnsi"/>
          <w:highlight w:val="cyan"/>
        </w:rPr>
        <w:t xml:space="preserve">. </w:t>
      </w:r>
      <w:r w:rsidRPr="00A54120">
        <w:rPr>
          <w:rFonts w:asciiTheme="minorHAnsi" w:hAnsiTheme="minorHAnsi" w:cstheme="minorHAnsi"/>
          <w:b/>
          <w:iCs/>
          <w:highlight w:val="cyan"/>
          <w:u w:val="single"/>
        </w:rPr>
        <w:t xml:space="preserve">But even </w:t>
      </w:r>
      <w:proofErr w:type="gramStart"/>
      <w:r w:rsidRPr="00A54120">
        <w:rPr>
          <w:rFonts w:asciiTheme="minorHAnsi" w:hAnsiTheme="minorHAnsi" w:cstheme="minorHAnsi"/>
          <w:b/>
          <w:iCs/>
          <w:highlight w:val="cyan"/>
          <w:u w:val="single"/>
        </w:rPr>
        <w:t>then</w:t>
      </w:r>
      <w:proofErr w:type="gramEnd"/>
      <w:r w:rsidRPr="00A54120">
        <w:rPr>
          <w:rFonts w:asciiTheme="minorHAnsi" w:hAnsiTheme="minorHAnsi" w:cstheme="minorHAnsi"/>
          <w:b/>
          <w:iCs/>
          <w:highlight w:val="cyan"/>
          <w:u w:val="single"/>
        </w:rPr>
        <w:t xml:space="preserve"> not all ties with the European Union would be broken.</w:t>
      </w:r>
      <w:r w:rsidRPr="00A54120">
        <w:rPr>
          <w:rFonts w:asciiTheme="minorHAnsi" w:hAnsiTheme="minorHAnsi" w:cstheme="minorHAnsi"/>
        </w:rPr>
        <w:t xml:space="preserve"> For example, access to the Common Market could be set up for a departing country under some new framework. Several possible frameworks already </w:t>
      </w:r>
      <w:proofErr w:type="gramStart"/>
      <w:r w:rsidRPr="00A54120">
        <w:rPr>
          <w:rFonts w:asciiTheme="minorHAnsi" w:hAnsiTheme="minorHAnsi" w:cstheme="minorHAnsi"/>
        </w:rPr>
        <w:t>exist:</w:t>
      </w:r>
      <w:proofErr w:type="gramEnd"/>
      <w:r w:rsidRPr="00A54120">
        <w:rPr>
          <w:rFonts w:asciiTheme="minorHAnsi" w:hAnsiTheme="minorHAnsi" w:cstheme="minorHAnsi"/>
        </w:rPr>
        <w:t xml:space="preserve"> association agreements and neighborhood agreements link a variety of countries such as Turkey, Israel, Jordan, and even Algeria and Libya, to the European Union. </w:t>
      </w:r>
      <w:r w:rsidRPr="00A54120">
        <w:rPr>
          <w:rFonts w:asciiTheme="minorHAnsi" w:hAnsiTheme="minorHAnsi" w:cstheme="minorHAnsi"/>
          <w:highlight w:val="cyan"/>
          <w:u w:val="single"/>
        </w:rPr>
        <w:t>Brexit would not mean a complete divorce overnight</w:t>
      </w:r>
      <w:r w:rsidRPr="00A54120">
        <w:rPr>
          <w:rFonts w:asciiTheme="minorHAnsi" w:hAnsiTheme="minorHAnsi" w:cstheme="minorHAnsi"/>
          <w:u w:val="single"/>
        </w:rPr>
        <w:t>, and the British would find that divorce is more painful for them than for the Continent</w:t>
      </w:r>
      <w:r w:rsidRPr="00A54120">
        <w:rPr>
          <w:rFonts w:asciiTheme="minorHAnsi" w:hAnsiTheme="minorHAnsi" w:cstheme="minorHAnsi"/>
        </w:rPr>
        <w:t xml:space="preserve">. </w:t>
      </w:r>
      <w:proofErr w:type="gramStart"/>
      <w:r w:rsidRPr="00A54120">
        <w:rPr>
          <w:rFonts w:asciiTheme="minorHAnsi" w:hAnsiTheme="minorHAnsi" w:cstheme="minorHAnsi"/>
        </w:rPr>
        <w:t>Indeed</w:t>
      </w:r>
      <w:proofErr w:type="gramEnd"/>
      <w:r w:rsidRPr="00A54120">
        <w:rPr>
          <w:rFonts w:asciiTheme="minorHAnsi" w:hAnsiTheme="minorHAnsi" w:cstheme="minorHAnsi"/>
        </w:rPr>
        <w:t xml:space="preserve"> they might rethink such a choice. Brexit would be the start of a long negotiating process ending in another British special relationship.</w:t>
      </w:r>
    </w:p>
    <w:p w14:paraId="19B718BB"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When the Greek crisis broke</w:t>
      </w:r>
      <w:r w:rsidRPr="00A54120">
        <w:rPr>
          <w:rFonts w:asciiTheme="minorHAnsi" w:hAnsiTheme="minorHAnsi" w:cstheme="minorHAnsi"/>
        </w:rPr>
        <w:t xml:space="preserve">, </w:t>
      </w:r>
      <w:r w:rsidRPr="00A54120">
        <w:rPr>
          <w:rFonts w:asciiTheme="minorHAnsi" w:hAnsiTheme="minorHAnsi" w:cstheme="minorHAnsi"/>
          <w:b/>
          <w:iCs/>
          <w:u w:val="single"/>
        </w:rPr>
        <w:t>media commentators rushed to outshout each other</w:t>
      </w:r>
      <w:r w:rsidRPr="00A54120">
        <w:rPr>
          <w:rFonts w:asciiTheme="minorHAnsi" w:hAnsiTheme="minorHAnsi" w:cstheme="minorHAnsi"/>
        </w:rPr>
        <w:t xml:space="preserve">: </w:t>
      </w:r>
      <w:r w:rsidRPr="00A54120">
        <w:rPr>
          <w:rFonts w:asciiTheme="minorHAnsi" w:hAnsiTheme="minorHAnsi" w:cstheme="minorHAnsi"/>
          <w:u w:val="single"/>
        </w:rPr>
        <w:t>It was the deepest crisis in EU history; the Eurozone couldn't survive</w:t>
      </w:r>
      <w:r w:rsidRPr="00A54120">
        <w:rPr>
          <w:rFonts w:asciiTheme="minorHAnsi" w:hAnsiTheme="minorHAnsi" w:cstheme="minorHAnsi"/>
        </w:rPr>
        <w:t xml:space="preserve">, and without the euro all was lost. Surprisingly, the refugee crisis brought even veteran observers to similar views. Camino </w:t>
      </w:r>
      <w:proofErr w:type="spellStart"/>
      <w:r w:rsidRPr="00A54120">
        <w:rPr>
          <w:rFonts w:asciiTheme="minorHAnsi" w:hAnsiTheme="minorHAnsi" w:cstheme="minorHAnsi"/>
        </w:rPr>
        <w:t>Mortera</w:t>
      </w:r>
      <w:proofErr w:type="spellEnd"/>
      <w:r w:rsidRPr="00A54120">
        <w:rPr>
          <w:rFonts w:asciiTheme="minorHAnsi" w:hAnsiTheme="minorHAnsi" w:cstheme="minorHAnsi"/>
        </w:rPr>
        <w:t>, an EU specialist at the Centre for European Reform in Brussels, said, "Schengen is the essence of the European Union ... if Schengen were to collapse it could mean the whole idea of the EU is no longer valid." German Chancellor Angela Merkel, as usual, intoned the language of responsibility: The refugee issue is a deeper problem for the European Union and will take longer to resolve than the Greek debt crisis. Among other things, this crisis puts the Greek crisis into perspective.</w:t>
      </w:r>
    </w:p>
    <w:p w14:paraId="203C87E4"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Europe's internal relationships are under severe stress as its leaders figure out what to do with and how to absorb the refugees and would-be migrants. The first issue is attending adequately to their daily lives. In the process, issues of human rights, of sovereignty versus solidarity, and of practical organization, must be resolved. The outcome -- the lives refugees will live after the crisis has receded -- is uncertain. </w:t>
      </w:r>
      <w:r w:rsidRPr="00A54120">
        <w:rPr>
          <w:rFonts w:asciiTheme="minorHAnsi" w:hAnsiTheme="minorHAnsi" w:cstheme="minorHAnsi"/>
          <w:u w:val="single"/>
        </w:rPr>
        <w:t>What is certain is that the refugees will not be allowed to starve and will be settled</w:t>
      </w:r>
      <w:r w:rsidRPr="00A54120">
        <w:rPr>
          <w:rFonts w:asciiTheme="minorHAnsi" w:hAnsiTheme="minorHAnsi" w:cstheme="minorHAnsi"/>
        </w:rPr>
        <w:t xml:space="preserve"> (some economic migrants may be sent back) </w:t>
      </w:r>
      <w:r w:rsidRPr="00A54120">
        <w:rPr>
          <w:rFonts w:asciiTheme="minorHAnsi" w:hAnsiTheme="minorHAnsi" w:cstheme="minorHAnsi"/>
          <w:u w:val="single"/>
        </w:rPr>
        <w:t>in a reasonably humanitarian way</w:t>
      </w:r>
      <w:r w:rsidRPr="00A54120">
        <w:rPr>
          <w:rFonts w:asciiTheme="minorHAnsi" w:hAnsiTheme="minorHAnsi" w:cstheme="minorHAnsi"/>
        </w:rPr>
        <w:t xml:space="preserve">, although not without conflict and controversy with local populations in some places. </w:t>
      </w:r>
      <w:r w:rsidRPr="00A54120">
        <w:rPr>
          <w:rFonts w:asciiTheme="minorHAnsi" w:hAnsiTheme="minorHAnsi" w:cstheme="minorHAnsi"/>
          <w:u w:val="single"/>
        </w:rPr>
        <w:t>EU member states have conflicting views and plans</w:t>
      </w:r>
      <w:r w:rsidRPr="00A54120">
        <w:rPr>
          <w:rFonts w:asciiTheme="minorHAnsi" w:hAnsiTheme="minorHAnsi" w:cstheme="minorHAnsi"/>
        </w:rPr>
        <w:t xml:space="preserve"> over what to do, and European integration </w:t>
      </w:r>
      <w:proofErr w:type="gramStart"/>
      <w:r w:rsidRPr="00A54120">
        <w:rPr>
          <w:rFonts w:asciiTheme="minorHAnsi" w:hAnsiTheme="minorHAnsi" w:cstheme="minorHAnsi"/>
        </w:rPr>
        <w:t>as a whole may</w:t>
      </w:r>
      <w:proofErr w:type="gramEnd"/>
      <w:r w:rsidRPr="00A54120">
        <w:rPr>
          <w:rFonts w:asciiTheme="minorHAnsi" w:hAnsiTheme="minorHAnsi" w:cstheme="minorHAnsi"/>
        </w:rPr>
        <w:t xml:space="preserve"> advance or recede as a result. </w:t>
      </w:r>
      <w:r w:rsidRPr="00A54120">
        <w:rPr>
          <w:rFonts w:asciiTheme="minorHAnsi" w:hAnsiTheme="minorHAnsi" w:cstheme="minorHAnsi"/>
          <w:b/>
          <w:iCs/>
          <w:u w:val="single"/>
        </w:rPr>
        <w:t>But the E</w:t>
      </w:r>
      <w:r w:rsidRPr="00A54120">
        <w:rPr>
          <w:rFonts w:asciiTheme="minorHAnsi" w:hAnsiTheme="minorHAnsi" w:cstheme="minorHAnsi"/>
        </w:rPr>
        <w:t xml:space="preserve">uropean </w:t>
      </w:r>
      <w:r w:rsidRPr="00A54120">
        <w:rPr>
          <w:rFonts w:asciiTheme="minorHAnsi" w:hAnsiTheme="minorHAnsi" w:cstheme="minorHAnsi"/>
          <w:b/>
          <w:iCs/>
          <w:u w:val="single"/>
        </w:rPr>
        <w:t>U</w:t>
      </w:r>
      <w:r w:rsidRPr="00A54120">
        <w:rPr>
          <w:rFonts w:asciiTheme="minorHAnsi" w:hAnsiTheme="minorHAnsi" w:cstheme="minorHAnsi"/>
        </w:rPr>
        <w:t xml:space="preserve">nion </w:t>
      </w:r>
      <w:r w:rsidRPr="00A54120">
        <w:rPr>
          <w:rFonts w:asciiTheme="minorHAnsi" w:hAnsiTheme="minorHAnsi" w:cstheme="minorHAnsi"/>
          <w:b/>
          <w:iCs/>
          <w:u w:val="single"/>
        </w:rPr>
        <w:t xml:space="preserve">is </w:t>
      </w:r>
      <w:r w:rsidRPr="00A54120">
        <w:rPr>
          <w:rFonts w:asciiTheme="minorHAnsi" w:hAnsiTheme="minorHAnsi" w:cstheme="minorHAnsi"/>
          <w:b/>
          <w:iCs/>
          <w:highlight w:val="cyan"/>
          <w:u w:val="single"/>
        </w:rPr>
        <w:t>unlikely to collapse</w:t>
      </w:r>
      <w:r w:rsidRPr="00A54120">
        <w:rPr>
          <w:rFonts w:asciiTheme="minorHAnsi" w:hAnsiTheme="minorHAnsi" w:cstheme="minorHAnsi"/>
          <w:highlight w:val="cyan"/>
        </w:rPr>
        <w:t xml:space="preserve">. </w:t>
      </w:r>
      <w:r w:rsidRPr="00A54120">
        <w:rPr>
          <w:rFonts w:asciiTheme="minorHAnsi" w:hAnsiTheme="minorHAnsi" w:cstheme="minorHAnsi"/>
          <w:b/>
          <w:iCs/>
          <w:highlight w:val="cyan"/>
          <w:u w:val="single"/>
        </w:rPr>
        <w:t>It will adapt</w:t>
      </w:r>
      <w:r w:rsidRPr="00A54120">
        <w:rPr>
          <w:rFonts w:asciiTheme="minorHAnsi" w:hAnsiTheme="minorHAnsi" w:cstheme="minorHAnsi"/>
        </w:rPr>
        <w:t xml:space="preserve"> and continue to muddle through toward some ill-defined end point.</w:t>
      </w:r>
    </w:p>
    <w:p w14:paraId="4D35F405" w14:textId="77777777" w:rsidR="00A54120" w:rsidRPr="00A54120" w:rsidRDefault="00A54120" w:rsidP="00A54120">
      <w:pPr>
        <w:rPr>
          <w:rFonts w:asciiTheme="minorHAnsi" w:hAnsiTheme="minorHAnsi" w:cstheme="minorHAnsi"/>
        </w:rPr>
      </w:pPr>
      <w:r w:rsidRPr="00A54120">
        <w:rPr>
          <w:rFonts w:asciiTheme="minorHAnsi" w:hAnsiTheme="minorHAnsi" w:cstheme="minorHAnsi"/>
          <w:b/>
          <w:iCs/>
          <w:u w:val="single"/>
        </w:rPr>
        <w:t>The E</w:t>
      </w:r>
      <w:r w:rsidRPr="00A54120">
        <w:rPr>
          <w:rFonts w:asciiTheme="minorHAnsi" w:hAnsiTheme="minorHAnsi" w:cstheme="minorHAnsi"/>
        </w:rPr>
        <w:t xml:space="preserve">uropean </w:t>
      </w:r>
      <w:r w:rsidRPr="00A54120">
        <w:rPr>
          <w:rFonts w:asciiTheme="minorHAnsi" w:hAnsiTheme="minorHAnsi" w:cstheme="minorHAnsi"/>
          <w:b/>
          <w:iCs/>
          <w:u w:val="single"/>
        </w:rPr>
        <w:t>U</w:t>
      </w:r>
      <w:r w:rsidRPr="00A54120">
        <w:rPr>
          <w:rFonts w:asciiTheme="minorHAnsi" w:hAnsiTheme="minorHAnsi" w:cstheme="minorHAnsi"/>
        </w:rPr>
        <w:t xml:space="preserve">nion </w:t>
      </w:r>
      <w:r w:rsidRPr="00A54120">
        <w:rPr>
          <w:rFonts w:asciiTheme="minorHAnsi" w:hAnsiTheme="minorHAnsi" w:cstheme="minorHAnsi"/>
          <w:b/>
          <w:iCs/>
          <w:u w:val="single"/>
        </w:rPr>
        <w:t xml:space="preserve">is </w:t>
      </w:r>
      <w:r w:rsidRPr="00A54120">
        <w:rPr>
          <w:rFonts w:asciiTheme="minorHAnsi" w:hAnsiTheme="minorHAnsi" w:cstheme="minorHAnsi"/>
          <w:b/>
          <w:iCs/>
          <w:highlight w:val="cyan"/>
          <w:u w:val="single"/>
        </w:rPr>
        <w:t>just too important for European civilization, its integration too structurally and functionally elaborate, and its performance too successful in various respects, for Europeans to let it go</w:t>
      </w:r>
      <w:r w:rsidRPr="00A54120">
        <w:rPr>
          <w:rFonts w:asciiTheme="minorHAnsi" w:hAnsiTheme="minorHAnsi" w:cstheme="minorHAnsi"/>
          <w:b/>
          <w:iCs/>
          <w:u w:val="single"/>
        </w:rPr>
        <w:t>.</w:t>
      </w:r>
      <w:r w:rsidRPr="00A54120">
        <w:rPr>
          <w:rFonts w:asciiTheme="minorHAnsi" w:hAnsiTheme="minorHAnsi" w:cstheme="minorHAnsi"/>
        </w:rPr>
        <w:t xml:space="preserve"> </w:t>
      </w:r>
      <w:r w:rsidRPr="00A54120">
        <w:rPr>
          <w:rFonts w:asciiTheme="minorHAnsi" w:hAnsiTheme="minorHAnsi" w:cstheme="minorHAnsi"/>
          <w:u w:val="single"/>
        </w:rPr>
        <w:t>Europe will survive</w:t>
      </w:r>
      <w:r w:rsidRPr="00A54120">
        <w:rPr>
          <w:rFonts w:asciiTheme="minorHAnsi" w:hAnsiTheme="minorHAnsi" w:cstheme="minorHAnsi"/>
        </w:rPr>
        <w:t xml:space="preserve"> the current rise of ugly political populism in certain EU member countries. It will absorb </w:t>
      </w:r>
      <w:proofErr w:type="gramStart"/>
      <w:r w:rsidRPr="00A54120">
        <w:rPr>
          <w:rFonts w:asciiTheme="minorHAnsi" w:hAnsiTheme="minorHAnsi" w:cstheme="minorHAnsi"/>
        </w:rPr>
        <w:t>a large number of</w:t>
      </w:r>
      <w:proofErr w:type="gramEnd"/>
      <w:r w:rsidRPr="00A54120">
        <w:rPr>
          <w:rFonts w:asciiTheme="minorHAnsi" w:hAnsiTheme="minorHAnsi" w:cstheme="minorHAnsi"/>
        </w:rPr>
        <w:t xml:space="preserve"> new arrivals and carry on.</w:t>
      </w:r>
    </w:p>
    <w:p w14:paraId="29DF3484" w14:textId="77777777" w:rsidR="00A54120" w:rsidRPr="00A54120" w:rsidRDefault="00A54120" w:rsidP="00A54120">
      <w:pPr>
        <w:rPr>
          <w:rFonts w:asciiTheme="minorHAnsi" w:hAnsiTheme="minorHAnsi" w:cstheme="minorHAnsi"/>
          <w:sz w:val="16"/>
        </w:rPr>
      </w:pPr>
    </w:p>
    <w:p w14:paraId="72EE777A"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EU influence fails</w:t>
      </w:r>
    </w:p>
    <w:p w14:paraId="416A871F" w14:textId="77777777" w:rsidR="00A54120" w:rsidRPr="00A54120" w:rsidRDefault="00A54120" w:rsidP="00A54120">
      <w:pPr>
        <w:rPr>
          <w:rFonts w:asciiTheme="minorHAnsi" w:hAnsiTheme="minorHAnsi" w:cstheme="minorHAnsi"/>
          <w:b/>
          <w:bCs/>
          <w:sz w:val="26"/>
        </w:rPr>
      </w:pPr>
      <w:r w:rsidRPr="00A54120">
        <w:rPr>
          <w:rFonts w:asciiTheme="minorHAnsi" w:hAnsiTheme="minorHAnsi" w:cstheme="minorHAnsi"/>
          <w:b/>
          <w:bCs/>
          <w:sz w:val="26"/>
        </w:rPr>
        <w:t>Dempsey, 11</w:t>
      </w:r>
    </w:p>
    <w:p w14:paraId="2ECE7738"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Judy Dempsey, Int'l Herald Tribune Europe Senior Correspondent, 9/28/11, The Failure of Soft Power, carnegieeurope.eu/publications/?fa=45617</w:t>
      </w:r>
    </w:p>
    <w:p w14:paraId="41C079B5" w14:textId="77777777" w:rsidR="00A54120" w:rsidRPr="00A54120" w:rsidRDefault="00A54120" w:rsidP="00A54120">
      <w:pPr>
        <w:rPr>
          <w:rFonts w:asciiTheme="minorHAnsi" w:hAnsiTheme="minorHAnsi" w:cstheme="minorHAnsi"/>
        </w:rPr>
      </w:pPr>
    </w:p>
    <w:p w14:paraId="1009F0D8"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Europeans have long believed soft power to be the best instrument</w:t>
      </w:r>
      <w:r w:rsidRPr="00A54120">
        <w:rPr>
          <w:rFonts w:asciiTheme="minorHAnsi" w:hAnsiTheme="minorHAnsi" w:cstheme="minorHAnsi"/>
        </w:rPr>
        <w:t xml:space="preserve"> to promote their values and their security.  They have a strong sense of moral superiority about it, particularly when looking at hard, or military, power.  Military action is something that the Europeans leave to the United States, Britain, and France. Even if it wanted to, the European Union cannot do it. It lacks the basic capabilities, such as heavy airlift and logistics. It lacks an integrated defense policy for armament procurement. It also lacks a security strategy that includes the use of hard power as an option.  The soft power instruments Europeans have used over the years consist of development aid and civilian assistance, such as training the police and judiciary in some countries. The Europeans also sometimes couple soft power with trade incentives or with sanctions. Above all, they pride themselves on basing their actions on the defense of human rights which are, at least officially, at the core of Europe’s value system.  But </w:t>
      </w:r>
      <w:r w:rsidRPr="00A54120">
        <w:rPr>
          <w:rFonts w:asciiTheme="minorHAnsi" w:hAnsiTheme="minorHAnsi" w:cstheme="minorHAnsi"/>
          <w:u w:val="single"/>
        </w:rPr>
        <w:t>Europe’s record in making soft power the cornerstone of its security strategy has been patchy</w:t>
      </w:r>
      <w:r w:rsidRPr="00A54120">
        <w:rPr>
          <w:rFonts w:asciiTheme="minorHAnsi" w:hAnsiTheme="minorHAnsi" w:cstheme="minorHAnsi"/>
        </w:rPr>
        <w:t xml:space="preserve">. It has been worked incredibly well in Eastern Europe. Enlargement with its plethora of promises and incentives is soft power at its most powerful. But Europe cannot enlarge to the rest of the world.  That is where </w:t>
      </w:r>
      <w:r w:rsidRPr="00A54120">
        <w:rPr>
          <w:rFonts w:asciiTheme="minorHAnsi" w:hAnsiTheme="minorHAnsi" w:cstheme="minorHAnsi"/>
          <w:highlight w:val="cyan"/>
          <w:u w:val="single"/>
        </w:rPr>
        <w:t>Europe’s soft power policies have had</w:t>
      </w:r>
      <w:r w:rsidRPr="00A54120">
        <w:rPr>
          <w:rFonts w:asciiTheme="minorHAnsi" w:hAnsiTheme="minorHAnsi" w:cstheme="minorHAnsi"/>
          <w:u w:val="single"/>
        </w:rPr>
        <w:t xml:space="preserve"> so </w:t>
      </w:r>
      <w:r w:rsidRPr="00A54120">
        <w:rPr>
          <w:rFonts w:asciiTheme="minorHAnsi" w:hAnsiTheme="minorHAnsi" w:cstheme="minorHAnsi"/>
          <w:highlight w:val="cyan"/>
          <w:u w:val="single"/>
        </w:rPr>
        <w:t>little, if any success</w:t>
      </w:r>
      <w:r w:rsidRPr="00A54120">
        <w:rPr>
          <w:rFonts w:asciiTheme="minorHAnsi" w:hAnsiTheme="minorHAnsi" w:cstheme="minorHAnsi"/>
          <w:u w:val="single"/>
        </w:rPr>
        <w:t xml:space="preserve">. </w:t>
      </w:r>
      <w:r w:rsidRPr="00A54120">
        <w:rPr>
          <w:rFonts w:asciiTheme="minorHAnsi" w:hAnsiTheme="minorHAnsi" w:cstheme="minorHAnsi"/>
        </w:rPr>
        <w:t xml:space="preserve"> Take Iran.  </w:t>
      </w:r>
      <w:r w:rsidRPr="00A54120">
        <w:rPr>
          <w:rFonts w:asciiTheme="minorHAnsi" w:hAnsiTheme="minorHAnsi" w:cstheme="minorHAnsi"/>
          <w:highlight w:val="cyan"/>
          <w:u w:val="single"/>
        </w:rPr>
        <w:t>Years of negotiations with Iran</w:t>
      </w:r>
      <w:r w:rsidRPr="00A54120">
        <w:rPr>
          <w:rFonts w:asciiTheme="minorHAnsi" w:hAnsiTheme="minorHAnsi" w:cstheme="minorHAnsi"/>
        </w:rPr>
        <w:t xml:space="preserve"> to get it to abandon its nuclear ambitions </w:t>
      </w:r>
      <w:r w:rsidRPr="00A54120">
        <w:rPr>
          <w:rFonts w:asciiTheme="minorHAnsi" w:hAnsiTheme="minorHAnsi" w:cstheme="minorHAnsi"/>
          <w:highlight w:val="cyan"/>
          <w:u w:val="single"/>
        </w:rPr>
        <w:t>have gotten the Europeans nowhere</w:t>
      </w:r>
      <w:r w:rsidRPr="00A54120">
        <w:rPr>
          <w:rFonts w:asciiTheme="minorHAnsi" w:hAnsiTheme="minorHAnsi" w:cstheme="minorHAnsi"/>
        </w:rPr>
        <w:t xml:space="preserve">. Promises of technical assistance and closer economic cooperation have had no impact on the regime in Teheran, even though some of the sanctions are biting.  The reason why the Europeans have failed is because Iranian President Mahmoud Ahmadinejad is just too stubborn. He seems determined to develop a nuclear military capability for Iran’s own geo-strategic interests no matter what the cost to his people. Soft power can find no grip there.  </w:t>
      </w:r>
      <w:r w:rsidRPr="00A54120">
        <w:rPr>
          <w:rFonts w:asciiTheme="minorHAnsi" w:hAnsiTheme="minorHAnsi" w:cstheme="minorHAnsi"/>
          <w:highlight w:val="cyan"/>
          <w:u w:val="single"/>
        </w:rPr>
        <w:t>Bosnia</w:t>
      </w:r>
      <w:r w:rsidRPr="00A54120">
        <w:rPr>
          <w:rFonts w:asciiTheme="minorHAnsi" w:hAnsiTheme="minorHAnsi" w:cstheme="minorHAnsi"/>
          <w:u w:val="single"/>
        </w:rPr>
        <w:t>-Herzegovina</w:t>
      </w:r>
      <w:r w:rsidRPr="00A54120">
        <w:rPr>
          <w:rFonts w:asciiTheme="minorHAnsi" w:hAnsiTheme="minorHAnsi" w:cstheme="minorHAnsi"/>
        </w:rPr>
        <w:t xml:space="preserve"> </w:t>
      </w:r>
      <w:r w:rsidRPr="00A54120">
        <w:rPr>
          <w:rFonts w:asciiTheme="minorHAnsi" w:hAnsiTheme="minorHAnsi" w:cstheme="minorHAnsi"/>
          <w:u w:val="single"/>
        </w:rPr>
        <w:t xml:space="preserve">is another case where </w:t>
      </w:r>
      <w:r w:rsidRPr="00A54120">
        <w:rPr>
          <w:rFonts w:asciiTheme="minorHAnsi" w:hAnsiTheme="minorHAnsi" w:cstheme="minorHAnsi"/>
          <w:highlight w:val="cyan"/>
          <w:u w:val="single"/>
        </w:rPr>
        <w:t>the instrument has failed</w:t>
      </w:r>
      <w:r w:rsidRPr="00A54120">
        <w:rPr>
          <w:rFonts w:asciiTheme="minorHAnsi" w:hAnsiTheme="minorHAnsi" w:cstheme="minorHAnsi"/>
        </w:rPr>
        <w:t xml:space="preserve">. </w:t>
      </w:r>
      <w:r w:rsidRPr="00A54120">
        <w:rPr>
          <w:rFonts w:asciiTheme="minorHAnsi" w:hAnsiTheme="minorHAnsi" w:cstheme="minorHAnsi"/>
          <w:u w:val="single"/>
        </w:rPr>
        <w:t xml:space="preserve">Fifteen years after the Dayton accords that ended the civil war in the former Yugoslavia, Bosnia is mired in corruption and misrule. </w:t>
      </w:r>
      <w:r w:rsidRPr="00A54120">
        <w:rPr>
          <w:rFonts w:asciiTheme="minorHAnsi" w:hAnsiTheme="minorHAnsi" w:cstheme="minorHAnsi"/>
        </w:rPr>
        <w:t xml:space="preserve">This is despite the presence of a large EU police force, not to mention the billions of euros the European taxpayer has poured into this tiny country. The state that the EU is trying to build has never really been accepted by the ethnic communities living there. And the EU is not prepared to stop the bullying and separatist tactics of the Bosnian Serbs in particular.  </w:t>
      </w:r>
      <w:r w:rsidRPr="00A54120">
        <w:rPr>
          <w:rFonts w:asciiTheme="minorHAnsi" w:hAnsiTheme="minorHAnsi" w:cstheme="minorHAnsi"/>
          <w:highlight w:val="cyan"/>
          <w:u w:val="single"/>
        </w:rPr>
        <w:t>Afghanistan is another stain</w:t>
      </w:r>
      <w:r w:rsidRPr="00A54120">
        <w:rPr>
          <w:rFonts w:asciiTheme="minorHAnsi" w:hAnsiTheme="minorHAnsi" w:cstheme="minorHAnsi"/>
          <w:u w:val="single"/>
        </w:rPr>
        <w:t xml:space="preserve"> on the EU’s soft power record</w:t>
      </w:r>
      <w:r w:rsidRPr="00A54120">
        <w:rPr>
          <w:rFonts w:asciiTheme="minorHAnsi" w:hAnsiTheme="minorHAnsi" w:cstheme="minorHAnsi"/>
        </w:rPr>
        <w:t xml:space="preserve">. There, the Europeans have done too little and too late, wasting the initial good will of the Afghan people after the Taliban regime was overthrown in 2001. While the U.S. and its coalition forces were distracted by the war in Iraq, the Europeans did little to fill the gap left in Afghanistan. Europe’s most abject failure is its police-train </w:t>
      </w:r>
      <w:proofErr w:type="spellStart"/>
      <w:r w:rsidRPr="00A54120">
        <w:rPr>
          <w:rFonts w:asciiTheme="minorHAnsi" w:hAnsiTheme="minorHAnsi" w:cstheme="minorHAnsi"/>
        </w:rPr>
        <w:t>ing</w:t>
      </w:r>
      <w:proofErr w:type="spellEnd"/>
      <w:r w:rsidRPr="00A54120">
        <w:rPr>
          <w:rFonts w:asciiTheme="minorHAnsi" w:hAnsiTheme="minorHAnsi" w:cstheme="minorHAnsi"/>
        </w:rPr>
        <w:t xml:space="preserve"> mission there. It is still under-financed and under-staffed. What a shame for what should have been a stellar example of the EU’s use of soft power.</w:t>
      </w:r>
    </w:p>
    <w:p w14:paraId="68694B02" w14:textId="77777777" w:rsidR="00A54120" w:rsidRPr="00A54120" w:rsidRDefault="00A54120" w:rsidP="00A54120">
      <w:pPr>
        <w:rPr>
          <w:rFonts w:asciiTheme="minorHAnsi" w:hAnsiTheme="minorHAnsi" w:cstheme="minorHAnsi"/>
        </w:rPr>
      </w:pPr>
    </w:p>
    <w:p w14:paraId="2A6F82F0" w14:textId="77777777" w:rsidR="00A54120" w:rsidRPr="00A54120" w:rsidRDefault="00A54120" w:rsidP="00A54120">
      <w:pPr>
        <w:rPr>
          <w:rFonts w:asciiTheme="minorHAnsi" w:hAnsiTheme="minorHAnsi" w:cstheme="minorHAnsi"/>
        </w:rPr>
      </w:pPr>
    </w:p>
    <w:p w14:paraId="12FF0AA8" w14:textId="77777777" w:rsidR="00A54120" w:rsidRPr="00A54120" w:rsidRDefault="00A54120" w:rsidP="00A54120">
      <w:pPr>
        <w:rPr>
          <w:rFonts w:asciiTheme="minorHAnsi" w:hAnsiTheme="minorHAnsi" w:cstheme="minorHAnsi"/>
        </w:rPr>
      </w:pPr>
    </w:p>
    <w:p w14:paraId="5D487DDC" w14:textId="77777777"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Adv 2</w:t>
      </w:r>
    </w:p>
    <w:p w14:paraId="1B54FFF5" w14:textId="77777777" w:rsidR="00A54120" w:rsidRPr="00A54120" w:rsidRDefault="00A54120" w:rsidP="00A54120">
      <w:pPr>
        <w:rPr>
          <w:rFonts w:asciiTheme="minorHAnsi" w:hAnsiTheme="minorHAnsi" w:cstheme="minorHAnsi"/>
        </w:rPr>
      </w:pPr>
    </w:p>
    <w:p w14:paraId="26EC0B29"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The only example their card cites is China! </w:t>
      </w:r>
    </w:p>
    <w:p w14:paraId="4874DD5D"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Cribb 17</w:t>
      </w:r>
      <w:r w:rsidRPr="00A54120">
        <w:rPr>
          <w:rFonts w:asciiTheme="minorHAnsi" w:hAnsiTheme="minorHAnsi" w:cstheme="minorHAnsi"/>
        </w:rPr>
        <w:t xml:space="preserve"> (Julian Cribb – author, journalist, </w:t>
      </w:r>
      <w:proofErr w:type="gramStart"/>
      <w:r w:rsidRPr="00A54120">
        <w:rPr>
          <w:rFonts w:asciiTheme="minorHAnsi" w:hAnsiTheme="minorHAnsi" w:cstheme="minorHAnsi"/>
        </w:rPr>
        <w:t>editor</w:t>
      </w:r>
      <w:proofErr w:type="gramEnd"/>
      <w:r w:rsidRPr="00A54120">
        <w:rPr>
          <w:rFonts w:asciiTheme="minorHAnsi" w:hAnsiTheme="minorHAnsi" w:cstheme="minorHAnsi"/>
        </w:rPr>
        <w:t xml:space="preserve"> and science communicator. He is principal of Julian Cribb &amp; Associates who provide specialist consultancy in the communication of science, agriculture, food, mining, </w:t>
      </w:r>
      <w:proofErr w:type="gramStart"/>
      <w:r w:rsidRPr="00A54120">
        <w:rPr>
          <w:rFonts w:asciiTheme="minorHAnsi" w:hAnsiTheme="minorHAnsi" w:cstheme="minorHAnsi"/>
        </w:rPr>
        <w:t>energy</w:t>
      </w:r>
      <w:proofErr w:type="gramEnd"/>
      <w:r w:rsidRPr="00A54120">
        <w:rPr>
          <w:rFonts w:asciiTheme="minorHAnsi" w:hAnsiTheme="minorHAnsi" w:cstheme="minorHAnsi"/>
        </w:rPr>
        <w:t xml:space="preserve"> and the environment. His career includes appointments as newspaper editor, scientific editor for The Pic credit: J. Carl </w:t>
      </w:r>
      <w:proofErr w:type="spellStart"/>
      <w:r w:rsidRPr="00A54120">
        <w:rPr>
          <w:rFonts w:asciiTheme="minorHAnsi" w:hAnsiTheme="minorHAnsi" w:cstheme="minorHAnsi"/>
        </w:rPr>
        <w:t>Ganter</w:t>
      </w:r>
      <w:proofErr w:type="spellEnd"/>
      <w:r w:rsidRPr="00A54120">
        <w:rPr>
          <w:rFonts w:asciiTheme="minorHAnsi" w:hAnsiTheme="minorHAnsi" w:cstheme="minorHAnsi"/>
        </w:rPr>
        <w:t xml:space="preserve">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w:t>
      </w:r>
      <w:proofErr w:type="gramStart"/>
      <w:r w:rsidRPr="00A54120">
        <w:rPr>
          <w:rFonts w:asciiTheme="minorHAnsi" w:hAnsiTheme="minorHAnsi" w:cstheme="minorHAnsi"/>
        </w:rPr>
        <w:t>internationally-acclaimed</w:t>
      </w:r>
      <w:proofErr w:type="gramEnd"/>
      <w:r w:rsidRPr="00A54120">
        <w:rPr>
          <w:rFonts w:asciiTheme="minorHAnsi" w:hAnsiTheme="minorHAnsi" w:cstheme="minorHAnsi"/>
        </w:rPr>
        <w:t xml:space="preserve"> book, The Coming Famine explores the question of whether we can feed humanity through the mid-century peak in numbers and food demand. &lt;KEN&gt; “The Urbanite (Homo </w:t>
      </w:r>
      <w:proofErr w:type="spellStart"/>
      <w:r w:rsidRPr="00A54120">
        <w:rPr>
          <w:rFonts w:asciiTheme="minorHAnsi" w:hAnsiTheme="minorHAnsi" w:cstheme="minorHAnsi"/>
        </w:rPr>
        <w:t>Urbanus</w:t>
      </w:r>
      <w:proofErr w:type="spellEnd"/>
      <w:r w:rsidRPr="00A54120">
        <w:rPr>
          <w:rFonts w:asciiTheme="minorHAnsi" w:hAnsiTheme="minorHAnsi" w:cstheme="minorHAnsi"/>
        </w:rPr>
        <w:t>).” Surviving the 21st Century. Springer. doi:10.1007/978-3-319-41270-2_8.)</w:t>
      </w:r>
    </w:p>
    <w:p w14:paraId="465D1ED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By the </w:t>
      </w:r>
      <w:r w:rsidRPr="00A54120">
        <w:rPr>
          <w:rFonts w:asciiTheme="minorHAnsi" w:hAnsiTheme="minorHAnsi" w:cstheme="minorHAnsi"/>
          <w:b/>
          <w:iCs/>
          <w:u w:val="single"/>
        </w:rPr>
        <w:t>mid-twenty-first century</w:t>
      </w:r>
      <w:r w:rsidRPr="00A54120">
        <w:rPr>
          <w:rFonts w:asciiTheme="minorHAnsi" w:hAnsiTheme="minorHAnsi" w:cstheme="minorHAnsi"/>
          <w:u w:val="single"/>
        </w:rPr>
        <w:t xml:space="preserve"> the world’s </w:t>
      </w:r>
      <w:r w:rsidRPr="00A54120">
        <w:rPr>
          <w:rFonts w:asciiTheme="minorHAnsi" w:hAnsiTheme="minorHAnsi" w:cstheme="minorHAnsi"/>
          <w:highlight w:val="green"/>
          <w:u w:val="single"/>
        </w:rPr>
        <w:t>cities will</w:t>
      </w:r>
      <w:r w:rsidRPr="00A54120">
        <w:rPr>
          <w:rFonts w:asciiTheme="minorHAnsi" w:hAnsiTheme="minorHAnsi" w:cstheme="minorHAnsi"/>
          <w:u w:val="single"/>
        </w:rPr>
        <w:t xml:space="preserve"> be </w:t>
      </w:r>
      <w:r w:rsidRPr="00A54120">
        <w:rPr>
          <w:rFonts w:asciiTheme="minorHAnsi" w:hAnsiTheme="minorHAnsi" w:cstheme="minorHAnsi"/>
          <w:highlight w:val="green"/>
          <w:u w:val="single"/>
        </w:rPr>
        <w:t>home</w:t>
      </w:r>
      <w:r w:rsidRPr="00A54120">
        <w:rPr>
          <w:rFonts w:asciiTheme="minorHAnsi" w:hAnsiTheme="minorHAnsi" w:cstheme="minorHAnsi"/>
          <w:sz w:val="16"/>
        </w:rPr>
        <w:t xml:space="preserve"> to approaching </w:t>
      </w:r>
      <w:r w:rsidRPr="00A54120">
        <w:rPr>
          <w:rFonts w:asciiTheme="minorHAnsi" w:hAnsiTheme="minorHAnsi" w:cstheme="minorHAnsi"/>
          <w:b/>
          <w:iCs/>
          <w:highlight w:val="green"/>
          <w:u w:val="single"/>
        </w:rPr>
        <w:t>eight billion inhabitants</w:t>
      </w:r>
      <w:r w:rsidRPr="00A54120">
        <w:rPr>
          <w:rFonts w:asciiTheme="minorHAnsi" w:hAnsiTheme="minorHAnsi" w:cstheme="minorHAnsi"/>
          <w:u w:val="single"/>
        </w:rPr>
        <w:t xml:space="preserve"> and will carpet an area</w:t>
      </w:r>
      <w:r w:rsidRPr="00A54120">
        <w:rPr>
          <w:rFonts w:asciiTheme="minorHAnsi" w:hAnsiTheme="minorHAnsi" w:cstheme="minorHAnsi"/>
          <w:sz w:val="16"/>
        </w:rPr>
        <w:t xml:space="preserve"> of the planet’s surface </w:t>
      </w:r>
      <w:r w:rsidRPr="00A54120">
        <w:rPr>
          <w:rFonts w:asciiTheme="minorHAnsi" w:hAnsiTheme="minorHAnsi" w:cstheme="minorHAnsi"/>
          <w:b/>
          <w:iCs/>
          <w:u w:val="single"/>
        </w:rPr>
        <w:t>the size of China</w:t>
      </w:r>
      <w:r w:rsidRPr="00A54120">
        <w:rPr>
          <w:rFonts w:asciiTheme="minorHAnsi" w:hAnsiTheme="minorHAnsi" w:cstheme="minorHAnsi"/>
          <w:u w:val="single"/>
        </w:rPr>
        <w:t>.</w:t>
      </w:r>
      <w:r w:rsidRPr="00A54120">
        <w:rPr>
          <w:rFonts w:asciiTheme="minorHAnsi" w:hAnsiTheme="minorHAnsi" w:cstheme="minorHAnsi"/>
          <w:sz w:val="16"/>
        </w:rPr>
        <w:t xml:space="preserve"> Several megacities will have 20, 30, and even 40 million people. </w:t>
      </w:r>
      <w:r w:rsidRPr="00A54120">
        <w:rPr>
          <w:rFonts w:asciiTheme="minorHAnsi" w:hAnsiTheme="minorHAnsi" w:cstheme="minorHAnsi"/>
          <w:b/>
          <w:iCs/>
          <w:sz w:val="26"/>
          <w:szCs w:val="26"/>
          <w:highlight w:val="magenta"/>
          <w:u w:val="single"/>
        </w:rPr>
        <w:t>The largest city on Earth will be Guangzhou-</w:t>
      </w:r>
      <w:proofErr w:type="spellStart"/>
      <w:r w:rsidRPr="00A54120">
        <w:rPr>
          <w:rFonts w:asciiTheme="minorHAnsi" w:hAnsiTheme="minorHAnsi" w:cstheme="minorHAnsi"/>
          <w:b/>
          <w:iCs/>
          <w:sz w:val="26"/>
          <w:szCs w:val="26"/>
          <w:highlight w:val="magenta"/>
          <w:u w:val="single"/>
        </w:rPr>
        <w:t>Shenzen</w:t>
      </w:r>
      <w:proofErr w:type="spellEnd"/>
      <w:r w:rsidRPr="00A54120">
        <w:rPr>
          <w:rFonts w:asciiTheme="minorHAnsi" w:hAnsiTheme="minorHAnsi" w:cstheme="minorHAnsi"/>
          <w:b/>
          <w:iCs/>
          <w:sz w:val="26"/>
          <w:szCs w:val="26"/>
          <w:highlight w:val="magenta"/>
          <w:u w:val="single"/>
        </w:rPr>
        <w:t>, which already has an estimated 120 million citizens crowded into in its greater metropolitan area</w:t>
      </w:r>
      <w:r w:rsidRPr="00A54120">
        <w:rPr>
          <w:rFonts w:asciiTheme="minorHAnsi" w:hAnsiTheme="minorHAnsi" w:cstheme="minorHAnsi"/>
          <w:sz w:val="16"/>
        </w:rPr>
        <w:t xml:space="preserve"> (Vidal </w:t>
      </w:r>
      <w:proofErr w:type="gramStart"/>
      <w:r w:rsidRPr="00A54120">
        <w:rPr>
          <w:rFonts w:asciiTheme="minorHAnsi" w:hAnsiTheme="minorHAnsi" w:cstheme="minorHAnsi"/>
          <w:sz w:val="16"/>
        </w:rPr>
        <w:t>2010 )</w:t>
      </w:r>
      <w:proofErr w:type="gramEnd"/>
      <w:r w:rsidRPr="00A54120">
        <w:rPr>
          <w:rFonts w:asciiTheme="minorHAnsi" w:hAnsiTheme="minorHAnsi" w:cstheme="minorHAnsi"/>
          <w:sz w:val="16"/>
        </w:rPr>
        <w:t>.</w:t>
      </w:r>
    </w:p>
    <w:p w14:paraId="7D74E0B7"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By</w:t>
      </w:r>
      <w:r w:rsidRPr="00A54120">
        <w:rPr>
          <w:rFonts w:asciiTheme="minorHAnsi" w:hAnsiTheme="minorHAnsi" w:cstheme="minorHAnsi"/>
          <w:sz w:val="16"/>
        </w:rPr>
        <w:t xml:space="preserve"> the </w:t>
      </w:r>
      <w:r w:rsidRPr="00A54120">
        <w:rPr>
          <w:rFonts w:asciiTheme="minorHAnsi" w:hAnsiTheme="minorHAnsi" w:cstheme="minorHAnsi"/>
          <w:b/>
          <w:iCs/>
          <w:highlight w:val="green"/>
          <w:u w:val="single"/>
        </w:rPr>
        <w:t>2050</w:t>
      </w:r>
      <w:r w:rsidRPr="00A54120">
        <w:rPr>
          <w:rFonts w:asciiTheme="minorHAnsi" w:hAnsiTheme="minorHAnsi" w:cstheme="minorHAnsi"/>
          <w:sz w:val="16"/>
        </w:rPr>
        <w:t xml:space="preserve">s </w:t>
      </w:r>
      <w:r w:rsidRPr="00A54120">
        <w:rPr>
          <w:rFonts w:asciiTheme="minorHAnsi" w:hAnsiTheme="minorHAnsi" w:cstheme="minorHAnsi"/>
          <w:highlight w:val="green"/>
          <w:u w:val="single"/>
        </w:rPr>
        <w:t>these</w:t>
      </w:r>
      <w:r w:rsidRPr="00A54120">
        <w:rPr>
          <w:rFonts w:asciiTheme="minorHAnsi" w:hAnsiTheme="minorHAnsi" w:cstheme="minorHAnsi"/>
          <w:u w:val="single"/>
        </w:rPr>
        <w:t xml:space="preserve"> colossal conurbations will </w:t>
      </w:r>
      <w:r w:rsidRPr="00A54120">
        <w:rPr>
          <w:rFonts w:asciiTheme="minorHAnsi" w:hAnsiTheme="minorHAnsi" w:cstheme="minorHAnsi"/>
          <w:highlight w:val="green"/>
          <w:u w:val="single"/>
        </w:rPr>
        <w:t xml:space="preserve">absorb </w:t>
      </w:r>
      <w:r w:rsidRPr="00A54120">
        <w:rPr>
          <w:rFonts w:asciiTheme="minorHAnsi" w:hAnsiTheme="minorHAnsi" w:cstheme="minorHAnsi"/>
          <w:b/>
          <w:iCs/>
          <w:highlight w:val="green"/>
          <w:u w:val="single"/>
        </w:rPr>
        <w:t xml:space="preserve">4.5 trillion </w:t>
      </w:r>
      <w:proofErr w:type="spellStart"/>
      <w:r w:rsidRPr="00A54120">
        <w:rPr>
          <w:rFonts w:asciiTheme="minorHAnsi" w:hAnsiTheme="minorHAnsi" w:cstheme="minorHAnsi"/>
          <w:b/>
          <w:iCs/>
          <w:highlight w:val="green"/>
          <w:u w:val="single"/>
        </w:rPr>
        <w:t>tonnes</w:t>
      </w:r>
      <w:proofErr w:type="spellEnd"/>
      <w:r w:rsidRPr="00A54120">
        <w:rPr>
          <w:rFonts w:asciiTheme="minorHAnsi" w:hAnsiTheme="minorHAnsi" w:cstheme="minorHAnsi"/>
          <w:b/>
          <w:iCs/>
          <w:highlight w:val="green"/>
          <w:u w:val="single"/>
        </w:rPr>
        <w:t xml:space="preserve"> </w:t>
      </w:r>
      <w:r w:rsidRPr="00A54120">
        <w:rPr>
          <w:rFonts w:asciiTheme="minorHAnsi" w:hAnsiTheme="minorHAnsi" w:cstheme="minorHAnsi"/>
          <w:highlight w:val="green"/>
          <w:u w:val="single"/>
        </w:rPr>
        <w:t>of fresh water</w:t>
      </w:r>
      <w:r w:rsidRPr="00A54120">
        <w:rPr>
          <w:rFonts w:asciiTheme="minorHAnsi" w:hAnsiTheme="minorHAnsi" w:cstheme="minorHAnsi"/>
          <w:sz w:val="16"/>
        </w:rPr>
        <w:t xml:space="preserve"> for domestic, </w:t>
      </w:r>
      <w:proofErr w:type="gramStart"/>
      <w:r w:rsidRPr="00A54120">
        <w:rPr>
          <w:rFonts w:asciiTheme="minorHAnsi" w:hAnsiTheme="minorHAnsi" w:cstheme="minorHAnsi"/>
          <w:sz w:val="16"/>
        </w:rPr>
        <w:t>urban</w:t>
      </w:r>
      <w:proofErr w:type="gramEnd"/>
      <w:r w:rsidRPr="00A54120">
        <w:rPr>
          <w:rFonts w:asciiTheme="minorHAnsi" w:hAnsiTheme="minorHAnsi" w:cstheme="minorHAnsi"/>
          <w:sz w:val="16"/>
        </w:rPr>
        <w:t xml:space="preserve"> and industrial purposes, </w:t>
      </w:r>
      <w:r w:rsidRPr="00A54120">
        <w:rPr>
          <w:rFonts w:asciiTheme="minorHAnsi" w:hAnsiTheme="minorHAnsi" w:cstheme="minorHAnsi"/>
          <w:u w:val="single"/>
        </w:rPr>
        <w:t>and consume</w:t>
      </w:r>
      <w:r w:rsidRPr="00A54120">
        <w:rPr>
          <w:rFonts w:asciiTheme="minorHAnsi" w:hAnsiTheme="minorHAnsi" w:cstheme="minorHAnsi"/>
          <w:sz w:val="16"/>
        </w:rPr>
        <w:t xml:space="preserve"> around </w:t>
      </w:r>
      <w:r w:rsidRPr="00A54120">
        <w:rPr>
          <w:rFonts w:asciiTheme="minorHAnsi" w:hAnsiTheme="minorHAnsi" w:cstheme="minorHAnsi"/>
          <w:b/>
          <w:iCs/>
          <w:highlight w:val="green"/>
          <w:u w:val="single"/>
        </w:rPr>
        <w:t xml:space="preserve">75 billion </w:t>
      </w:r>
      <w:proofErr w:type="spellStart"/>
      <w:r w:rsidRPr="00A54120">
        <w:rPr>
          <w:rFonts w:asciiTheme="minorHAnsi" w:hAnsiTheme="minorHAnsi" w:cstheme="minorHAnsi"/>
          <w:b/>
          <w:iCs/>
          <w:highlight w:val="green"/>
          <w:u w:val="single"/>
        </w:rPr>
        <w:t>tonnes</w:t>
      </w:r>
      <w:proofErr w:type="spellEnd"/>
      <w:r w:rsidRPr="00A54120">
        <w:rPr>
          <w:rFonts w:asciiTheme="minorHAnsi" w:hAnsiTheme="minorHAnsi" w:cstheme="minorHAnsi"/>
          <w:b/>
          <w:iCs/>
          <w:highlight w:val="green"/>
          <w:u w:val="single"/>
        </w:rPr>
        <w:t xml:space="preserve"> of metals</w:t>
      </w:r>
      <w:r w:rsidRPr="00A54120">
        <w:rPr>
          <w:rFonts w:asciiTheme="minorHAnsi" w:hAnsiTheme="minorHAnsi" w:cstheme="minorHAnsi"/>
          <w:sz w:val="16"/>
        </w:rPr>
        <w:t xml:space="preserve">, materials and resources every year. Their very </w:t>
      </w:r>
      <w:r w:rsidRPr="00A54120">
        <w:rPr>
          <w:rFonts w:asciiTheme="minorHAnsi" w:hAnsiTheme="minorHAnsi" w:cstheme="minorHAnsi"/>
          <w:b/>
          <w:iCs/>
          <w:highlight w:val="green"/>
          <w:u w:val="single"/>
        </w:rPr>
        <w:t>existence</w:t>
      </w:r>
      <w:r w:rsidRPr="00A54120">
        <w:rPr>
          <w:rFonts w:asciiTheme="minorHAnsi" w:hAnsiTheme="minorHAnsi" w:cstheme="minorHAnsi"/>
          <w:u w:val="single"/>
        </w:rPr>
        <w:t xml:space="preserve"> will </w:t>
      </w:r>
      <w:r w:rsidRPr="00A54120">
        <w:rPr>
          <w:rFonts w:asciiTheme="minorHAnsi" w:hAnsiTheme="minorHAnsi" w:cstheme="minorHAnsi"/>
          <w:highlight w:val="green"/>
          <w:u w:val="single"/>
        </w:rPr>
        <w:t>depend on</w:t>
      </w:r>
      <w:r w:rsidRPr="00A54120">
        <w:rPr>
          <w:rFonts w:asciiTheme="minorHAnsi" w:hAnsiTheme="minorHAnsi" w:cstheme="minorHAnsi"/>
          <w:u w:val="single"/>
        </w:rPr>
        <w:t xml:space="preserve"> the preservation of a </w:t>
      </w:r>
      <w:r w:rsidRPr="00A54120">
        <w:rPr>
          <w:rFonts w:asciiTheme="minorHAnsi" w:hAnsiTheme="minorHAnsi" w:cstheme="minorHAnsi"/>
          <w:b/>
          <w:iCs/>
          <w:highlight w:val="green"/>
          <w:u w:val="single"/>
        </w:rPr>
        <w:t>precarious balance</w:t>
      </w:r>
      <w:r w:rsidRPr="00A54120">
        <w:rPr>
          <w:rFonts w:asciiTheme="minorHAnsi" w:hAnsiTheme="minorHAnsi" w:cstheme="minorHAnsi"/>
          <w:highlight w:val="green"/>
          <w:u w:val="single"/>
        </w:rPr>
        <w:t xml:space="preserve"> between</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essential resources</w:t>
      </w:r>
      <w:r w:rsidRPr="00A54120">
        <w:rPr>
          <w:rFonts w:asciiTheme="minorHAnsi" w:hAnsiTheme="minorHAnsi" w:cstheme="minorHAnsi"/>
          <w:sz w:val="16"/>
        </w:rPr>
        <w:t xml:space="preserve"> they need </w:t>
      </w:r>
      <w:r w:rsidRPr="00A54120">
        <w:rPr>
          <w:rFonts w:asciiTheme="minorHAnsi" w:hAnsiTheme="minorHAnsi" w:cstheme="minorHAnsi"/>
          <w:highlight w:val="green"/>
          <w:u w:val="single"/>
        </w:rPr>
        <w:t xml:space="preserve">for </w:t>
      </w:r>
      <w:r w:rsidRPr="00A54120">
        <w:rPr>
          <w:rFonts w:asciiTheme="minorHAnsi" w:hAnsiTheme="minorHAnsi" w:cstheme="minorHAnsi"/>
          <w:b/>
          <w:iCs/>
          <w:highlight w:val="green"/>
          <w:u w:val="single"/>
        </w:rPr>
        <w:t>survival</w:t>
      </w:r>
      <w:r w:rsidRPr="00A54120">
        <w:rPr>
          <w:rFonts w:asciiTheme="minorHAnsi" w:hAnsiTheme="minorHAnsi" w:cstheme="minorHAnsi"/>
          <w:sz w:val="16"/>
        </w:rPr>
        <w:t xml:space="preserve"> and growth—</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the </w:t>
      </w:r>
      <w:r w:rsidRPr="00A54120">
        <w:rPr>
          <w:rFonts w:asciiTheme="minorHAnsi" w:hAnsiTheme="minorHAnsi" w:cstheme="minorHAnsi"/>
          <w:b/>
          <w:iCs/>
          <w:highlight w:val="green"/>
          <w:u w:val="single"/>
        </w:rPr>
        <w:t>capacity of</w:t>
      </w:r>
      <w:r w:rsidRPr="00A54120">
        <w:rPr>
          <w:rFonts w:asciiTheme="minorHAnsi" w:hAnsiTheme="minorHAnsi" w:cstheme="minorHAnsi"/>
          <w:b/>
          <w:iCs/>
          <w:u w:val="single"/>
        </w:rPr>
        <w:t xml:space="preserve"> the </w:t>
      </w:r>
      <w:r w:rsidRPr="00A54120">
        <w:rPr>
          <w:rFonts w:asciiTheme="minorHAnsi" w:hAnsiTheme="minorHAnsi" w:cstheme="minorHAnsi"/>
          <w:b/>
          <w:iCs/>
          <w:highlight w:val="green"/>
          <w:u w:val="single"/>
        </w:rPr>
        <w:t>Earth</w:t>
      </w:r>
      <w:r w:rsidRPr="00A54120">
        <w:rPr>
          <w:rFonts w:asciiTheme="minorHAnsi" w:hAnsiTheme="minorHAnsi" w:cstheme="minorHAnsi"/>
          <w:highlight w:val="green"/>
          <w:u w:val="single"/>
        </w:rPr>
        <w:t xml:space="preserve"> to supply them.</w:t>
      </w:r>
      <w:r w:rsidRPr="00A54120">
        <w:rPr>
          <w:rFonts w:asciiTheme="minorHAnsi" w:hAnsiTheme="minorHAnsi" w:cstheme="minorHAnsi"/>
          <w:sz w:val="16"/>
        </w:rPr>
        <w:t xml:space="preserve"> Furthermore, they will generate equally phenomenal volumes of waste, reaching an alpine 2.2 billion </w:t>
      </w:r>
      <w:proofErr w:type="spellStart"/>
      <w:r w:rsidRPr="00A54120">
        <w:rPr>
          <w:rFonts w:asciiTheme="minorHAnsi" w:hAnsiTheme="minorHAnsi" w:cstheme="minorHAnsi"/>
          <w:sz w:val="16"/>
        </w:rPr>
        <w:t>tonnes</w:t>
      </w:r>
      <w:proofErr w:type="spellEnd"/>
      <w:r w:rsidRPr="00A54120">
        <w:rPr>
          <w:rFonts w:asciiTheme="minorHAnsi" w:hAnsiTheme="minorHAnsi" w:cstheme="minorHAnsi"/>
          <w:sz w:val="16"/>
        </w:rPr>
        <w:t xml:space="preserve"> by 2025 </w:t>
      </w:r>
      <w:proofErr w:type="gramStart"/>
      <w:r w:rsidRPr="00A54120">
        <w:rPr>
          <w:rFonts w:asciiTheme="minorHAnsi" w:hAnsiTheme="minorHAnsi" w:cstheme="minorHAnsi"/>
          <w:sz w:val="16"/>
        </w:rPr>
        <w:t>( World</w:t>
      </w:r>
      <w:proofErr w:type="gramEnd"/>
      <w:r w:rsidRPr="00A54120">
        <w:rPr>
          <w:rFonts w:asciiTheme="minorHAnsi" w:hAnsiTheme="minorHAnsi" w:cstheme="minorHAnsi"/>
          <w:sz w:val="16"/>
        </w:rPr>
        <w:t xml:space="preserve"> Bank )—an average of six million </w:t>
      </w:r>
      <w:proofErr w:type="spellStart"/>
      <w:r w:rsidRPr="00A54120">
        <w:rPr>
          <w:rFonts w:asciiTheme="minorHAnsi" w:hAnsiTheme="minorHAnsi" w:cstheme="minorHAnsi"/>
          <w:sz w:val="16"/>
        </w:rPr>
        <w:t>tonnes</w:t>
      </w:r>
      <w:proofErr w:type="spellEnd"/>
      <w:r w:rsidRPr="00A54120">
        <w:rPr>
          <w:rFonts w:asciiTheme="minorHAnsi" w:hAnsiTheme="minorHAnsi" w:cstheme="minorHAnsi"/>
          <w:sz w:val="16"/>
        </w:rPr>
        <w:t xml:space="preserve"> a day—and probably doubling again by the 2050s, in line with economic demand for material goods and food. In the words of the Global Footprint Network “</w:t>
      </w:r>
      <w:r w:rsidRPr="00A54120">
        <w:rPr>
          <w:rFonts w:asciiTheme="minorHAnsi" w:hAnsiTheme="minorHAnsi" w:cstheme="minorHAnsi"/>
          <w:u w:val="single"/>
        </w:rPr>
        <w:t xml:space="preserve">The </w:t>
      </w:r>
      <w:r w:rsidRPr="00A54120">
        <w:rPr>
          <w:rFonts w:asciiTheme="minorHAnsi" w:hAnsiTheme="minorHAnsi" w:cstheme="minorHAnsi"/>
          <w:b/>
          <w:iCs/>
          <w:u w:val="single"/>
        </w:rPr>
        <w:t>global effort</w:t>
      </w:r>
      <w:r w:rsidRPr="00A54120">
        <w:rPr>
          <w:rFonts w:asciiTheme="minorHAnsi" w:hAnsiTheme="minorHAnsi" w:cstheme="minorHAnsi"/>
          <w:u w:val="single"/>
        </w:rPr>
        <w:t xml:space="preserve"> for </w:t>
      </w:r>
      <w:r w:rsidRPr="00A54120">
        <w:rPr>
          <w:rFonts w:asciiTheme="minorHAnsi" w:hAnsiTheme="minorHAnsi" w:cstheme="minorHAnsi"/>
          <w:highlight w:val="green"/>
          <w:u w:val="single"/>
        </w:rPr>
        <w:t xml:space="preserve">sustainability will be </w:t>
      </w:r>
      <w:r w:rsidRPr="00A54120">
        <w:rPr>
          <w:rFonts w:asciiTheme="minorHAnsi" w:hAnsiTheme="minorHAnsi" w:cstheme="minorHAnsi"/>
          <w:b/>
          <w:iCs/>
          <w:highlight w:val="green"/>
          <w:u w:val="single"/>
        </w:rPr>
        <w:t>won, or lost</w:t>
      </w:r>
      <w:r w:rsidRPr="00A54120">
        <w:rPr>
          <w:rFonts w:asciiTheme="minorHAnsi" w:hAnsiTheme="minorHAnsi" w:cstheme="minorHAnsi"/>
          <w:highlight w:val="green"/>
          <w:u w:val="single"/>
        </w:rPr>
        <w:t>, in</w:t>
      </w:r>
      <w:r w:rsidRPr="00A54120">
        <w:rPr>
          <w:rFonts w:asciiTheme="minorHAnsi" w:hAnsiTheme="minorHAnsi" w:cstheme="minorHAnsi"/>
          <w:u w:val="single"/>
        </w:rPr>
        <w:t xml:space="preserve"> the world’s </w:t>
      </w:r>
      <w:r w:rsidRPr="00A54120">
        <w:rPr>
          <w:rFonts w:asciiTheme="minorHAnsi" w:hAnsiTheme="minorHAnsi" w:cstheme="minorHAnsi"/>
          <w:highlight w:val="green"/>
          <w:u w:val="single"/>
        </w:rPr>
        <w:t>cities</w:t>
      </w:r>
      <w:r w:rsidRPr="00A54120">
        <w:rPr>
          <w:rFonts w:asciiTheme="minorHAnsi" w:hAnsiTheme="minorHAnsi" w:cstheme="minorHAnsi"/>
          <w:sz w:val="16"/>
        </w:rPr>
        <w:t>” (Global Footprint Network 2015).</w:t>
      </w:r>
    </w:p>
    <w:p w14:paraId="07DDB8A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As we have seen in the case of food (Chap. 7), </w:t>
      </w:r>
      <w:r w:rsidRPr="00A54120">
        <w:rPr>
          <w:rFonts w:asciiTheme="minorHAnsi" w:hAnsiTheme="minorHAnsi" w:cstheme="minorHAnsi"/>
          <w:u w:val="single"/>
        </w:rPr>
        <w:t xml:space="preserve">these giant cities exist on a </w:t>
      </w:r>
      <w:r w:rsidRPr="00A54120">
        <w:rPr>
          <w:rFonts w:asciiTheme="minorHAnsi" w:hAnsiTheme="minorHAnsi" w:cstheme="minorHAnsi"/>
          <w:b/>
          <w:iCs/>
          <w:u w:val="single"/>
        </w:rPr>
        <w:t>razor’s edge</w:t>
      </w:r>
      <w:r w:rsidRPr="00A54120">
        <w:rPr>
          <w:rFonts w:asciiTheme="minorHAnsi" w:hAnsiTheme="minorHAnsi" w:cstheme="minorHAnsi"/>
          <w:sz w:val="16"/>
        </w:rPr>
        <w:t xml:space="preserve">, </w:t>
      </w:r>
      <w:r w:rsidRPr="00A54120">
        <w:rPr>
          <w:rFonts w:asciiTheme="minorHAnsi" w:hAnsiTheme="minorHAnsi" w:cstheme="minorHAnsi"/>
          <w:u w:val="single"/>
        </w:rPr>
        <w:t xml:space="preserve">at </w:t>
      </w:r>
      <w:r w:rsidRPr="00A54120">
        <w:rPr>
          <w:rFonts w:asciiTheme="minorHAnsi" w:hAnsiTheme="minorHAnsi" w:cstheme="minorHAnsi"/>
          <w:highlight w:val="green"/>
          <w:u w:val="single"/>
        </w:rPr>
        <w:t>risk</w:t>
      </w:r>
      <w:r w:rsidRPr="00A54120">
        <w:rPr>
          <w:rFonts w:asciiTheme="minorHAnsi" w:hAnsiTheme="minorHAnsi" w:cstheme="minorHAnsi"/>
          <w:u w:val="single"/>
        </w:rPr>
        <w:t xml:space="preserve"> of </w:t>
      </w:r>
      <w:r w:rsidRPr="00A54120">
        <w:rPr>
          <w:rFonts w:asciiTheme="minorHAnsi" w:hAnsiTheme="minorHAnsi" w:cstheme="minorHAnsi"/>
          <w:b/>
          <w:iCs/>
          <w:highlight w:val="green"/>
          <w:u w:val="single"/>
        </w:rPr>
        <w:t>resource crises</w:t>
      </w:r>
      <w:r w:rsidRPr="00A54120">
        <w:rPr>
          <w:rFonts w:asciiTheme="minorHAnsi" w:hAnsiTheme="minorHAnsi" w:cstheme="minorHAnsi"/>
          <w:u w:val="single"/>
        </w:rPr>
        <w:t xml:space="preserve"> for which none of them are</w:t>
      </w:r>
      <w:r w:rsidRPr="00A54120">
        <w:rPr>
          <w:rFonts w:asciiTheme="minorHAnsi" w:hAnsiTheme="minorHAnsi" w:cstheme="minorHAnsi"/>
          <w:sz w:val="16"/>
        </w:rPr>
        <w:t xml:space="preserve"> fully- </w:t>
      </w:r>
      <w:r w:rsidRPr="00A54120">
        <w:rPr>
          <w:rFonts w:asciiTheme="minorHAnsi" w:hAnsiTheme="minorHAnsi" w:cstheme="minorHAnsi"/>
          <w:u w:val="single"/>
        </w:rPr>
        <w:t>prepared.</w:t>
      </w:r>
      <w:r w:rsidRPr="00A54120">
        <w:rPr>
          <w:rFonts w:asciiTheme="minorHAnsi" w:hAnsiTheme="minorHAnsi" w:cstheme="minorHAnsi"/>
          <w:sz w:val="16"/>
        </w:rPr>
        <w:t xml:space="preserve"> They are potential targets for weapons of mass destruction (Chap. 4). They are </w:t>
      </w:r>
      <w:proofErr w:type="spellStart"/>
      <w:r w:rsidRPr="00A54120">
        <w:rPr>
          <w:rFonts w:asciiTheme="minorHAnsi" w:hAnsiTheme="minorHAnsi" w:cstheme="minorHAnsi"/>
          <w:sz w:val="16"/>
        </w:rPr>
        <w:t>humicribs</w:t>
      </w:r>
      <w:proofErr w:type="spellEnd"/>
      <w:r w:rsidRPr="00A54120">
        <w:rPr>
          <w:rFonts w:asciiTheme="minorHAnsi" w:hAnsiTheme="minorHAnsi" w:cstheme="minorHAnsi"/>
          <w:sz w:val="16"/>
        </w:rPr>
        <w:t xml:space="preserve"> for emerging pandemic diseases, breeding grounds for crime and hatcheries for unregulated advances in biotechnology, nanoscience, </w:t>
      </w:r>
      <w:proofErr w:type="gramStart"/>
      <w:r w:rsidRPr="00A54120">
        <w:rPr>
          <w:rFonts w:asciiTheme="minorHAnsi" w:hAnsiTheme="minorHAnsi" w:cstheme="minorHAnsi"/>
          <w:sz w:val="16"/>
        </w:rPr>
        <w:t>chemistry</w:t>
      </w:r>
      <w:proofErr w:type="gramEnd"/>
      <w:r w:rsidRPr="00A54120">
        <w:rPr>
          <w:rFonts w:asciiTheme="minorHAnsi" w:hAnsiTheme="minorHAnsi" w:cstheme="minorHAnsi"/>
          <w:sz w:val="16"/>
        </w:rPr>
        <w:t xml:space="preserve"> and artificial intelligence. </w:t>
      </w:r>
    </w:p>
    <w:p w14:paraId="6002A9C6" w14:textId="77777777" w:rsidR="00A54120" w:rsidRPr="00A54120" w:rsidRDefault="00A54120" w:rsidP="00A54120">
      <w:pPr>
        <w:rPr>
          <w:rFonts w:asciiTheme="minorHAnsi" w:hAnsiTheme="minorHAnsi" w:cstheme="minorHAnsi"/>
        </w:rPr>
      </w:pPr>
    </w:p>
    <w:p w14:paraId="61380478"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Vast majority of urbanization issues are NOT about the U.S. --- they solve nothing.</w:t>
      </w:r>
    </w:p>
    <w:p w14:paraId="3D104CE1"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szCs w:val="26"/>
        </w:rPr>
        <w:t>UN 14</w:t>
      </w:r>
      <w:r w:rsidRPr="00A54120">
        <w:rPr>
          <w:rFonts w:asciiTheme="minorHAnsi" w:hAnsiTheme="minorHAnsi" w:cstheme="minorHAnsi"/>
        </w:rPr>
        <w:t>, 7-10-2014, "World’s population increasingly urban with more than half living in urban areas," UN, https://www.un.org/en/development/desa/news/population/world-urbanization-prospects-2014.html</w:t>
      </w:r>
    </w:p>
    <w:p w14:paraId="3562330C"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The 2014 revision of the World Urbanization Prospects by UN DESA’s Population Division notes that </w:t>
      </w:r>
      <w:r w:rsidRPr="00A54120">
        <w:rPr>
          <w:rFonts w:asciiTheme="minorHAnsi" w:hAnsiTheme="minorHAnsi" w:cstheme="minorHAnsi"/>
          <w:highlight w:val="green"/>
        </w:rPr>
        <w:t>t</w:t>
      </w:r>
      <w:r w:rsidRPr="00A54120">
        <w:rPr>
          <w:rFonts w:asciiTheme="minorHAnsi" w:hAnsiTheme="minorHAnsi" w:cstheme="minorHAnsi"/>
          <w:b/>
          <w:iCs/>
          <w:highlight w:val="green"/>
          <w:u w:val="single"/>
        </w:rPr>
        <w:t xml:space="preserve">he largest urban growth will take place in India, </w:t>
      </w:r>
      <w:proofErr w:type="gramStart"/>
      <w:r w:rsidRPr="00A54120">
        <w:rPr>
          <w:rFonts w:asciiTheme="minorHAnsi" w:hAnsiTheme="minorHAnsi" w:cstheme="minorHAnsi"/>
          <w:b/>
          <w:iCs/>
          <w:highlight w:val="green"/>
          <w:u w:val="single"/>
        </w:rPr>
        <w:t>China</w:t>
      </w:r>
      <w:proofErr w:type="gramEnd"/>
      <w:r w:rsidRPr="00A54120">
        <w:rPr>
          <w:rFonts w:asciiTheme="minorHAnsi" w:hAnsiTheme="minorHAnsi" w:cstheme="minorHAnsi"/>
          <w:b/>
          <w:iCs/>
          <w:highlight w:val="green"/>
          <w:u w:val="single"/>
        </w:rPr>
        <w:t xml:space="preserve"> and Nigeria</w:t>
      </w:r>
      <w:r w:rsidRPr="00A54120">
        <w:rPr>
          <w:rFonts w:asciiTheme="minorHAnsi" w:hAnsiTheme="minorHAnsi" w:cstheme="minorHAnsi"/>
        </w:rPr>
        <w:t xml:space="preserve">. </w:t>
      </w:r>
      <w:r w:rsidRPr="00A54120">
        <w:rPr>
          <w:rFonts w:asciiTheme="minorHAnsi" w:hAnsiTheme="minorHAnsi" w:cstheme="minorHAnsi"/>
          <w:highlight w:val="green"/>
          <w:u w:val="single"/>
        </w:rPr>
        <w:t xml:space="preserve">These three countries will account for </w:t>
      </w:r>
      <w:r w:rsidRPr="00A54120">
        <w:rPr>
          <w:rFonts w:asciiTheme="minorHAnsi" w:hAnsiTheme="minorHAnsi" w:cstheme="minorHAnsi"/>
          <w:b/>
          <w:iCs/>
          <w:highlight w:val="green"/>
          <w:u w:val="single"/>
        </w:rPr>
        <w:t>37 per cent of the projected growth</w:t>
      </w:r>
      <w:r w:rsidRPr="00A54120">
        <w:rPr>
          <w:rFonts w:asciiTheme="minorHAnsi" w:hAnsiTheme="minorHAnsi" w:cstheme="minorHAnsi"/>
          <w:highlight w:val="green"/>
          <w:u w:val="single"/>
        </w:rPr>
        <w:t xml:space="preserve"> of the world’s urban population between </w:t>
      </w:r>
      <w:r w:rsidRPr="00A54120">
        <w:rPr>
          <w:rFonts w:asciiTheme="minorHAnsi" w:hAnsiTheme="minorHAnsi" w:cstheme="minorHAnsi"/>
          <w:u w:val="single"/>
        </w:rPr>
        <w:t xml:space="preserve">2014 and </w:t>
      </w:r>
      <w:r w:rsidRPr="00A54120">
        <w:rPr>
          <w:rFonts w:asciiTheme="minorHAnsi" w:hAnsiTheme="minorHAnsi" w:cstheme="minorHAnsi"/>
          <w:highlight w:val="green"/>
          <w:u w:val="single"/>
        </w:rPr>
        <w:t>2050</w:t>
      </w:r>
      <w:r w:rsidRPr="00A54120">
        <w:rPr>
          <w:rFonts w:asciiTheme="minorHAnsi" w:hAnsiTheme="minorHAnsi" w:cstheme="minorHAnsi"/>
        </w:rPr>
        <w:t>. By 2050, India is projected to add 404 million urban dwellers, China 292 million and Nigeria 212 million.</w:t>
      </w:r>
    </w:p>
    <w:p w14:paraId="134D2F00"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highlight w:val="green"/>
          <w:u w:val="single"/>
        </w:rPr>
        <w:t xml:space="preserve">With nearly 38 million people, Tokyo tops UN’s ranking of most populous cities followed by Delhi, Shanghai, Mexico City, São </w:t>
      </w:r>
      <w:proofErr w:type="gramStart"/>
      <w:r w:rsidRPr="00A54120">
        <w:rPr>
          <w:rFonts w:asciiTheme="minorHAnsi" w:hAnsiTheme="minorHAnsi" w:cstheme="minorHAnsi"/>
          <w:highlight w:val="green"/>
          <w:u w:val="single"/>
        </w:rPr>
        <w:t>Paulo</w:t>
      </w:r>
      <w:proofErr w:type="gramEnd"/>
      <w:r w:rsidRPr="00A54120">
        <w:rPr>
          <w:rFonts w:asciiTheme="minorHAnsi" w:hAnsiTheme="minorHAnsi" w:cstheme="minorHAnsi"/>
          <w:highlight w:val="green"/>
          <w:u w:val="single"/>
        </w:rPr>
        <w:t xml:space="preserve"> and Mumbai</w:t>
      </w:r>
    </w:p>
    <w:p w14:paraId="1310CC19"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The urban population of the world has grown rapidly from 746 million in 1950 to 3.9 billion in 2014. Asia, despite its lower level of urbanization, is home to 53 per cent of the world’s urban population, followed by Europe with 14 per cent and Latin America and the Caribbean with 13 per cent.</w:t>
      </w:r>
    </w:p>
    <w:p w14:paraId="06729E4C"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The world’s urban population is expected to surpass six billion by 2045.  </w:t>
      </w:r>
      <w:r w:rsidRPr="00A54120">
        <w:rPr>
          <w:rFonts w:asciiTheme="minorHAnsi" w:hAnsiTheme="minorHAnsi" w:cstheme="minorHAnsi"/>
          <w:highlight w:val="green"/>
          <w:u w:val="single"/>
        </w:rPr>
        <w:t>Much of the expected urban growth will take place in countries of the developing regions, particularly Africa</w:t>
      </w:r>
      <w:r w:rsidRPr="00A54120">
        <w:rPr>
          <w:rFonts w:asciiTheme="minorHAnsi" w:hAnsiTheme="minorHAnsi" w:cstheme="minorHAnsi"/>
        </w:rPr>
        <w:t xml:space="preserve">. As a result, these countries will face numerous challenges in meeting the needs of their growing urban populations, including for housing, infrastructure, transportation, </w:t>
      </w:r>
      <w:proofErr w:type="gramStart"/>
      <w:r w:rsidRPr="00A54120">
        <w:rPr>
          <w:rFonts w:asciiTheme="minorHAnsi" w:hAnsiTheme="minorHAnsi" w:cstheme="minorHAnsi"/>
        </w:rPr>
        <w:t>energy</w:t>
      </w:r>
      <w:proofErr w:type="gramEnd"/>
      <w:r w:rsidRPr="00A54120">
        <w:rPr>
          <w:rFonts w:asciiTheme="minorHAnsi" w:hAnsiTheme="minorHAnsi" w:cstheme="minorHAnsi"/>
        </w:rPr>
        <w:t xml:space="preserve"> and employment, as well as for basic services such as education and health care. </w:t>
      </w:r>
    </w:p>
    <w:p w14:paraId="762F7A76" w14:textId="77777777" w:rsidR="00A54120" w:rsidRPr="00A54120" w:rsidRDefault="00A54120" w:rsidP="00A54120">
      <w:pPr>
        <w:rPr>
          <w:rFonts w:asciiTheme="minorHAnsi" w:hAnsiTheme="minorHAnsi" w:cstheme="minorHAnsi"/>
        </w:rPr>
      </w:pPr>
    </w:p>
    <w:p w14:paraId="7C91DC93" w14:textId="32B02055" w:rsidR="00A54120" w:rsidRPr="00A54120" w:rsidRDefault="00A54120" w:rsidP="00A541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Theme="minorHAnsi" w:eastAsiaTheme="majorEastAsia" w:hAnsiTheme="minorHAnsi" w:cstheme="minorHAnsi"/>
          <w:b/>
          <w:sz w:val="52"/>
          <w:szCs w:val="32"/>
        </w:rPr>
      </w:pPr>
      <w:r w:rsidRPr="00A54120">
        <w:rPr>
          <w:rFonts w:asciiTheme="minorHAnsi" w:eastAsiaTheme="majorEastAsia" w:hAnsiTheme="minorHAnsi" w:cstheme="minorHAnsi"/>
          <w:b/>
          <w:sz w:val="52"/>
          <w:szCs w:val="32"/>
        </w:rPr>
        <w:t>2NC</w:t>
      </w:r>
    </w:p>
    <w:p w14:paraId="02C7F46F" w14:textId="72F015D0"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CFPB C</w:t>
      </w:r>
      <w:r w:rsidRPr="00A54120">
        <w:rPr>
          <w:rFonts w:asciiTheme="minorHAnsi" w:eastAsiaTheme="majorEastAsia" w:hAnsiTheme="minorHAnsi" w:cstheme="minorHAnsi"/>
          <w:b/>
          <w:sz w:val="44"/>
          <w:szCs w:val="26"/>
          <w:u w:val="double"/>
        </w:rPr>
        <w:t>P</w:t>
      </w:r>
    </w:p>
    <w:p w14:paraId="15EED0E3"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 xml:space="preserve">The </w:t>
      </w:r>
      <w:r w:rsidRPr="00A54120">
        <w:rPr>
          <w:rFonts w:asciiTheme="minorHAnsi" w:eastAsiaTheme="majorEastAsia" w:hAnsiTheme="minorHAnsi" w:cstheme="minorHAnsi"/>
          <w:b/>
          <w:iCs/>
          <w:sz w:val="26"/>
          <w:u w:val="single"/>
        </w:rPr>
        <w:t>core antitrust laws</w:t>
      </w:r>
      <w:r w:rsidRPr="00A54120">
        <w:rPr>
          <w:rFonts w:asciiTheme="minorHAnsi" w:eastAsiaTheme="majorEastAsia" w:hAnsiTheme="minorHAnsi" w:cstheme="minorHAnsi"/>
          <w:b/>
          <w:iCs/>
          <w:sz w:val="26"/>
        </w:rPr>
        <w:t xml:space="preserve"> are </w:t>
      </w:r>
      <w:r w:rsidRPr="00A54120">
        <w:rPr>
          <w:rFonts w:asciiTheme="minorHAnsi" w:eastAsiaTheme="majorEastAsia" w:hAnsiTheme="minorHAnsi" w:cstheme="minorHAnsi"/>
          <w:b/>
          <w:iCs/>
          <w:sz w:val="26"/>
          <w:u w:val="single"/>
        </w:rPr>
        <w:t>only</w:t>
      </w:r>
      <w:r w:rsidRPr="00A54120">
        <w:rPr>
          <w:rFonts w:asciiTheme="minorHAnsi" w:eastAsiaTheme="majorEastAsia" w:hAnsiTheme="minorHAnsi" w:cstheme="minorHAnsi"/>
          <w:b/>
          <w:iCs/>
          <w:sz w:val="26"/>
        </w:rPr>
        <w:t xml:space="preserve"> sections 1 and 2 of the Sherman Act and section 7 of the Clayton Act</w:t>
      </w:r>
    </w:p>
    <w:p w14:paraId="05D054D5"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The Antitrust Division 07</w:t>
      </w:r>
      <w:r w:rsidRPr="00A54120">
        <w:rPr>
          <w:rFonts w:asciiTheme="minorHAnsi" w:hAnsiTheme="minorHAnsi" w:cstheme="minorHAnsi"/>
        </w:rPr>
        <w:t xml:space="preserve"> – Law enforcement agency that enforces the U.S. antitrust laws</w:t>
      </w:r>
    </w:p>
    <w:p w14:paraId="245323F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“Antitrust Division Statement Regarding the Release of the Antitrust Modernization Commission Report,” The Antitrust Division, Department of Justice, April 2007, https://www.justice.gov/archive/atr/public/press_releases/2007/222344.htm</w:t>
      </w:r>
    </w:p>
    <w:p w14:paraId="24981B4B"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The AMC has made many specific recommendations in its report, and the Division is in the process of reviewing all of them. The Division commends the AMC for its three primary conclusions:</w:t>
      </w:r>
    </w:p>
    <w:p w14:paraId="7A5BCE2E" w14:textId="77777777" w:rsidR="00A54120" w:rsidRPr="00A54120" w:rsidRDefault="00A54120" w:rsidP="00A54120">
      <w:pPr>
        <w:ind w:left="720"/>
        <w:rPr>
          <w:rFonts w:asciiTheme="minorHAnsi" w:hAnsiTheme="minorHAnsi" w:cstheme="minorHAnsi"/>
          <w:sz w:val="16"/>
          <w:szCs w:val="16"/>
        </w:rPr>
      </w:pPr>
      <w:r w:rsidRPr="00A54120">
        <w:rPr>
          <w:rFonts w:asciiTheme="minorHAnsi" w:hAnsiTheme="minorHAnsi" w:cstheme="minorHAnsi"/>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F01B4EC" w14:textId="77777777" w:rsidR="00A54120" w:rsidRPr="00A54120" w:rsidRDefault="00A54120" w:rsidP="00A54120">
      <w:pPr>
        <w:ind w:left="720"/>
        <w:rPr>
          <w:rFonts w:asciiTheme="minorHAnsi" w:hAnsiTheme="minorHAnsi" w:cstheme="minorHAnsi"/>
          <w:sz w:val="16"/>
        </w:rPr>
      </w:pPr>
      <w:r w:rsidRPr="00A54120">
        <w:rPr>
          <w:rFonts w:asciiTheme="minorHAnsi" w:hAnsiTheme="minorHAnsi" w:cstheme="minorHAnsi"/>
          <w:highlight w:val="green"/>
          <w:u w:val="single"/>
        </w:rPr>
        <w:t>The</w:t>
      </w:r>
      <w:r w:rsidRPr="00A54120">
        <w:rPr>
          <w:rFonts w:asciiTheme="minorHAnsi" w:hAnsiTheme="minorHAnsi" w:cstheme="minorHAnsi"/>
          <w:sz w:val="16"/>
          <w:highlight w:val="green"/>
        </w:rPr>
        <w:t xml:space="preserve"> </w:t>
      </w:r>
      <w:r w:rsidRPr="00A54120">
        <w:rPr>
          <w:rFonts w:asciiTheme="minorHAnsi" w:hAnsiTheme="minorHAnsi" w:cstheme="minorHAnsi"/>
          <w:b/>
          <w:iCs/>
          <w:highlight w:val="green"/>
          <w:u w:val="single"/>
        </w:rPr>
        <w:t>core antitrust laws</w:t>
      </w:r>
      <w:r w:rsidRPr="00A54120">
        <w:rPr>
          <w:rFonts w:asciiTheme="minorHAnsi" w:hAnsiTheme="minorHAnsi" w:cstheme="minorHAnsi"/>
          <w:sz w:val="16"/>
          <w:highlight w:val="green"/>
        </w:rPr>
        <w:t>—</w:t>
      </w:r>
      <w:r w:rsidRPr="00A54120">
        <w:rPr>
          <w:rFonts w:asciiTheme="minorHAnsi" w:hAnsiTheme="minorHAnsi" w:cstheme="minorHAnsi"/>
          <w:b/>
          <w:iCs/>
          <w:highlight w:val="green"/>
          <w:u w:val="single"/>
        </w:rPr>
        <w:t>Sherman Act sections 1 and 2</w:t>
      </w:r>
      <w:r w:rsidRPr="00A54120">
        <w:rPr>
          <w:rFonts w:asciiTheme="minorHAnsi" w:hAnsiTheme="minorHAnsi" w:cstheme="minorHAnsi"/>
          <w:sz w:val="16"/>
          <w:highlight w:val="green"/>
        </w:rPr>
        <w:t xml:space="preserve"> </w:t>
      </w:r>
      <w:r w:rsidRPr="00A54120">
        <w:rPr>
          <w:rFonts w:asciiTheme="minorHAnsi" w:hAnsiTheme="minorHAnsi" w:cstheme="minorHAnsi"/>
          <w:highlight w:val="green"/>
          <w:u w:val="single"/>
        </w:rPr>
        <w:t xml:space="preserve">and </w:t>
      </w:r>
      <w:r w:rsidRPr="00A54120">
        <w:rPr>
          <w:rFonts w:asciiTheme="minorHAnsi" w:hAnsiTheme="minorHAnsi" w:cstheme="minorHAnsi"/>
          <w:b/>
          <w:iCs/>
          <w:highlight w:val="green"/>
          <w:u w:val="single"/>
        </w:rPr>
        <w:t>Clayton Act section 7</w:t>
      </w:r>
      <w:r w:rsidRPr="00A54120">
        <w:rPr>
          <w:rFonts w:asciiTheme="minorHAnsi" w:hAnsiTheme="minorHAnsi" w:cstheme="minorHAnsi"/>
          <w:sz w:val="16"/>
        </w:rPr>
        <w:t>—and their application by the courts and federal enforcement agencies are sound and appropriately safeguard the competitiveness of the U.S. economy.</w:t>
      </w:r>
    </w:p>
    <w:p w14:paraId="6F867F19" w14:textId="77777777" w:rsidR="00A54120" w:rsidRPr="00A54120" w:rsidRDefault="00A54120" w:rsidP="00A54120">
      <w:pPr>
        <w:ind w:left="720"/>
        <w:rPr>
          <w:rFonts w:asciiTheme="minorHAnsi" w:hAnsiTheme="minorHAnsi" w:cstheme="minorHAnsi"/>
          <w:sz w:val="16"/>
        </w:rPr>
      </w:pPr>
      <w:r w:rsidRPr="00A54120">
        <w:rPr>
          <w:rFonts w:asciiTheme="minorHAnsi" w:hAnsiTheme="minorHAnsi" w:cstheme="minorHAnsi"/>
          <w:sz w:val="16"/>
        </w:rPr>
        <w:t xml:space="preserve">New or different rules are not needed for industries in which innovation, intellectual property, and technological innovation are central features. Unlike some other areas of the law, </w:t>
      </w:r>
      <w:r w:rsidRPr="00A54120">
        <w:rPr>
          <w:rFonts w:asciiTheme="minorHAnsi" w:hAnsiTheme="minorHAnsi" w:cstheme="minorHAnsi"/>
          <w:u w:val="single"/>
        </w:rPr>
        <w:t xml:space="preserve">the core antitrust laws are </w:t>
      </w:r>
      <w:r w:rsidRPr="00A54120">
        <w:rPr>
          <w:rFonts w:asciiTheme="minorHAnsi" w:hAnsiTheme="minorHAnsi" w:cstheme="minorHAnsi"/>
          <w:b/>
          <w:iCs/>
          <w:u w:val="single"/>
        </w:rPr>
        <w:t>general in nature</w:t>
      </w:r>
      <w:r w:rsidRPr="00A54120">
        <w:rPr>
          <w:rFonts w:asciiTheme="minorHAnsi" w:hAnsiTheme="minorHAnsi" w:cstheme="minorHAnsi"/>
          <w:sz w:val="16"/>
        </w:rPr>
        <w:t xml:space="preserve"> </w:t>
      </w:r>
      <w:r w:rsidRPr="00A54120">
        <w:rPr>
          <w:rFonts w:asciiTheme="minorHAnsi" w:hAnsiTheme="minorHAnsi" w:cstheme="minorHAnsi"/>
          <w:u w:val="single"/>
        </w:rPr>
        <w:t xml:space="preserve">and have been </w:t>
      </w:r>
      <w:r w:rsidRPr="00A54120">
        <w:rPr>
          <w:rFonts w:asciiTheme="minorHAnsi" w:hAnsiTheme="minorHAnsi" w:cstheme="minorHAnsi"/>
          <w:b/>
          <w:iCs/>
          <w:u w:val="single"/>
        </w:rPr>
        <w:t>applied to many different industries</w:t>
      </w:r>
      <w:r w:rsidRPr="00A54120">
        <w:rPr>
          <w:rFonts w:asciiTheme="minorHAnsi" w:hAnsiTheme="minorHAnsi" w:cstheme="minorHAnsi"/>
          <w:sz w:val="16"/>
        </w:rPr>
        <w:t xml:space="preserve"> to protect free-market competition successfully over a long period of time despite changes in the economy and the increasing pace of technological advancement. </w:t>
      </w:r>
      <w:r w:rsidRPr="00A54120">
        <w:rPr>
          <w:rFonts w:asciiTheme="minorHAnsi" w:hAnsiTheme="minorHAnsi" w:cstheme="minorHAnsi"/>
          <w:u w:val="single"/>
        </w:rPr>
        <w:t xml:space="preserve">One of the great benefits of the Sherman and Clayton Acts is their </w:t>
      </w:r>
      <w:r w:rsidRPr="00A54120">
        <w:rPr>
          <w:rFonts w:asciiTheme="minorHAnsi" w:hAnsiTheme="minorHAnsi" w:cstheme="minorHAnsi"/>
          <w:b/>
          <w:iCs/>
          <w:u w:val="single"/>
        </w:rPr>
        <w:t>adaptability</w:t>
      </w:r>
      <w:r w:rsidRPr="00A54120">
        <w:rPr>
          <w:rFonts w:asciiTheme="minorHAnsi" w:hAnsiTheme="minorHAnsi" w:cstheme="minorHAnsi"/>
          <w:sz w:val="16"/>
        </w:rPr>
        <w:t xml:space="preserve"> </w:t>
      </w:r>
      <w:r w:rsidRPr="00A54120">
        <w:rPr>
          <w:rFonts w:asciiTheme="minorHAnsi" w:hAnsiTheme="minorHAnsi" w:cstheme="minorHAnsi"/>
          <w:u w:val="single"/>
        </w:rPr>
        <w:t xml:space="preserve">to </w:t>
      </w:r>
      <w:r w:rsidRPr="00A54120">
        <w:rPr>
          <w:rFonts w:asciiTheme="minorHAnsi" w:hAnsiTheme="minorHAnsi" w:cstheme="minorHAnsi"/>
          <w:b/>
          <w:iCs/>
          <w:u w:val="single"/>
        </w:rPr>
        <w:t>new economic conditions</w:t>
      </w:r>
      <w:r w:rsidRPr="00A54120">
        <w:rPr>
          <w:rFonts w:asciiTheme="minorHAnsi" w:hAnsiTheme="minorHAnsi" w:cstheme="minorHAnsi"/>
          <w:sz w:val="16"/>
        </w:rPr>
        <w:t xml:space="preserve"> </w:t>
      </w:r>
      <w:r w:rsidRPr="00A54120">
        <w:rPr>
          <w:rFonts w:asciiTheme="minorHAnsi" w:hAnsiTheme="minorHAnsi" w:cstheme="minorHAnsi"/>
          <w:u w:val="single"/>
        </w:rPr>
        <w:t>without sacrificing their ability to protect competition</w:t>
      </w:r>
      <w:r w:rsidRPr="00A54120">
        <w:rPr>
          <w:rFonts w:asciiTheme="minorHAnsi" w:hAnsiTheme="minorHAnsi" w:cstheme="minorHAnsi"/>
          <w:sz w:val="16"/>
        </w:rPr>
        <w:t>.</w:t>
      </w:r>
    </w:p>
    <w:p w14:paraId="15C6D939" w14:textId="77777777" w:rsidR="00A54120" w:rsidRPr="00A54120" w:rsidRDefault="00A54120" w:rsidP="00A54120">
      <w:pPr>
        <w:ind w:left="720"/>
        <w:rPr>
          <w:rFonts w:asciiTheme="minorHAnsi" w:hAnsiTheme="minorHAnsi" w:cstheme="minorHAnsi"/>
          <w:sz w:val="16"/>
        </w:rPr>
      </w:pPr>
    </w:p>
    <w:p w14:paraId="1B54530F"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Solves regulatory capture</w:t>
      </w:r>
    </w:p>
    <w:p w14:paraId="0D03265E"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b/>
          <w:bCs/>
          <w:sz w:val="26"/>
          <w:szCs w:val="26"/>
        </w:rPr>
        <w:t>Shapiro 12</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University Chair in Law, Wake Forest University</w:t>
      </w:r>
    </w:p>
    <w:p w14:paraId="4CE3954D"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Sidney A. Shapiro, "The Complexity of Regulatory Capture: Diagnosis, Causality and Remediation," Roger Williams University Law Review, Vol. 102, No. 1, 3-2- 2012, https://www.americanbar.org/content/dam/aba/events/administrative_law/2016/12/08_new_concerns_about_rulemaking_capture.pdf</w:t>
      </w:r>
    </w:p>
    <w:p w14:paraId="51E38AC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A. </w:t>
      </w:r>
      <w:r w:rsidRPr="00A54120">
        <w:rPr>
          <w:rFonts w:asciiTheme="minorHAnsi" w:hAnsiTheme="minorHAnsi" w:cstheme="minorHAnsi"/>
          <w:u w:val="single"/>
        </w:rPr>
        <w:t>Make Agencies More Resistant to Capture</w:t>
      </w:r>
    </w:p>
    <w:p w14:paraId="2150E6E4"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When the political will to act exists, </w:t>
      </w:r>
      <w:r w:rsidRPr="00A54120">
        <w:rPr>
          <w:rFonts w:asciiTheme="minorHAnsi" w:hAnsiTheme="minorHAnsi" w:cstheme="minorHAnsi"/>
          <w:highlight w:val="green"/>
          <w:u w:val="single"/>
        </w:rPr>
        <w:t>there are a number of ways</w:t>
      </w:r>
      <w:r w:rsidRPr="00A54120">
        <w:rPr>
          <w:rFonts w:asciiTheme="minorHAnsi" w:hAnsiTheme="minorHAnsi" w:cstheme="minorHAnsi"/>
          <w:u w:val="single"/>
        </w:rPr>
        <w:t xml:space="preserve"> that </w:t>
      </w:r>
      <w:r w:rsidRPr="00A54120">
        <w:rPr>
          <w:rFonts w:asciiTheme="minorHAnsi" w:hAnsiTheme="minorHAnsi" w:cstheme="minorHAnsi"/>
          <w:highlight w:val="green"/>
          <w:u w:val="single"/>
        </w:rPr>
        <w:t>Congress can make agencies</w:t>
      </w:r>
      <w:r w:rsidRPr="00A54120">
        <w:rPr>
          <w:rFonts w:asciiTheme="minorHAnsi" w:hAnsiTheme="minorHAnsi" w:cstheme="minorHAnsi"/>
          <w:u w:val="single"/>
        </w:rPr>
        <w:t xml:space="preserve"> more </w:t>
      </w:r>
      <w:r w:rsidRPr="00A54120">
        <w:rPr>
          <w:rFonts w:asciiTheme="minorHAnsi" w:hAnsiTheme="minorHAnsi" w:cstheme="minorHAnsi"/>
          <w:highlight w:val="green"/>
          <w:u w:val="single"/>
        </w:rPr>
        <w:t xml:space="preserve">resistant to </w:t>
      </w:r>
      <w:proofErr w:type="gramStart"/>
      <w:r w:rsidRPr="00A54120">
        <w:rPr>
          <w:rFonts w:asciiTheme="minorHAnsi" w:hAnsiTheme="minorHAnsi" w:cstheme="minorHAnsi"/>
          <w:highlight w:val="green"/>
          <w:u w:val="single"/>
        </w:rPr>
        <w:t>capture</w:t>
      </w:r>
      <w:r w:rsidRPr="00A54120">
        <w:rPr>
          <w:rFonts w:asciiTheme="minorHAnsi" w:hAnsiTheme="minorHAnsi" w:cstheme="minorHAnsi"/>
          <w:sz w:val="16"/>
        </w:rPr>
        <w:t>.</w:t>
      </w:r>
      <w:proofErr w:type="gramEnd"/>
      <w:r w:rsidRPr="00A54120">
        <w:rPr>
          <w:rFonts w:asciiTheme="minorHAnsi" w:hAnsiTheme="minorHAnsi" w:cstheme="minorHAnsi"/>
          <w:sz w:val="16"/>
        </w:rPr>
        <w:t xml:space="preserve"> Rachel </w:t>
      </w:r>
      <w:proofErr w:type="spellStart"/>
      <w:r w:rsidRPr="00A54120">
        <w:rPr>
          <w:rFonts w:asciiTheme="minorHAnsi" w:hAnsiTheme="minorHAnsi" w:cstheme="minorHAnsi"/>
          <w:u w:val="single"/>
        </w:rPr>
        <w:t>Barkow</w:t>
      </w:r>
      <w:proofErr w:type="spellEnd"/>
      <w:r w:rsidRPr="00A54120">
        <w:rPr>
          <w:rFonts w:asciiTheme="minorHAnsi" w:hAnsiTheme="minorHAnsi" w:cstheme="minorHAnsi"/>
          <w:u w:val="single"/>
        </w:rPr>
        <w:t xml:space="preserve"> recommends </w:t>
      </w:r>
      <w:r w:rsidRPr="00A54120">
        <w:rPr>
          <w:rFonts w:asciiTheme="minorHAnsi" w:hAnsiTheme="minorHAnsi" w:cstheme="minorHAnsi"/>
          <w:highlight w:val="green"/>
          <w:u w:val="single"/>
        </w:rPr>
        <w:t>permitting agencies to submit</w:t>
      </w:r>
      <w:r w:rsidRPr="00A54120">
        <w:rPr>
          <w:rFonts w:asciiTheme="minorHAnsi" w:hAnsiTheme="minorHAnsi" w:cstheme="minorHAnsi"/>
          <w:u w:val="single"/>
        </w:rPr>
        <w:t xml:space="preserve"> their own </w:t>
      </w:r>
      <w:r w:rsidRPr="00A54120">
        <w:rPr>
          <w:rFonts w:asciiTheme="minorHAnsi" w:hAnsiTheme="minorHAnsi" w:cstheme="minorHAnsi"/>
          <w:highlight w:val="green"/>
          <w:u w:val="single"/>
        </w:rPr>
        <w:t>budgets</w:t>
      </w:r>
      <w:r w:rsidRPr="00A54120">
        <w:rPr>
          <w:rFonts w:asciiTheme="minorHAnsi" w:hAnsiTheme="minorHAnsi" w:cstheme="minorHAnsi"/>
          <w:u w:val="single"/>
        </w:rPr>
        <w:t xml:space="preserve"> to Congress (making them less susceptible to</w:t>
      </w:r>
      <w:r w:rsidRPr="00A54120">
        <w:rPr>
          <w:rFonts w:asciiTheme="minorHAnsi" w:hAnsiTheme="minorHAnsi" w:cstheme="minorHAnsi"/>
          <w:sz w:val="16"/>
        </w:rPr>
        <w:t xml:space="preserve"> White House </w:t>
      </w:r>
      <w:r w:rsidRPr="00A54120">
        <w:rPr>
          <w:rFonts w:asciiTheme="minorHAnsi" w:hAnsiTheme="minorHAnsi" w:cstheme="minorHAnsi"/>
          <w:u w:val="single"/>
        </w:rPr>
        <w:t>political pressure on behalf of business interests</w:t>
      </w:r>
      <w:r w:rsidRPr="00A54120">
        <w:rPr>
          <w:rFonts w:asciiTheme="minorHAnsi" w:hAnsiTheme="minorHAnsi" w:cstheme="minorHAnsi"/>
          <w:sz w:val="16"/>
        </w:rPr>
        <w:t xml:space="preserve">);139 </w:t>
      </w:r>
      <w:r w:rsidRPr="00A54120">
        <w:rPr>
          <w:rFonts w:asciiTheme="minorHAnsi" w:hAnsiTheme="minorHAnsi" w:cstheme="minorHAnsi"/>
          <w:highlight w:val="green"/>
          <w:u w:val="single"/>
        </w:rPr>
        <w:t>establishing qualifications for administrators</w:t>
      </w:r>
      <w:r w:rsidRPr="00A54120">
        <w:rPr>
          <w:rFonts w:asciiTheme="minorHAnsi" w:hAnsiTheme="minorHAnsi" w:cstheme="minorHAnsi"/>
          <w:sz w:val="16"/>
        </w:rPr>
        <w:t xml:space="preserve"> (</w:t>
      </w:r>
      <w:r w:rsidRPr="00A54120">
        <w:rPr>
          <w:rFonts w:asciiTheme="minorHAnsi" w:hAnsiTheme="minorHAnsi" w:cstheme="minorHAnsi"/>
          <w:u w:val="single"/>
        </w:rPr>
        <w:t>limiting the President’s ability to appoint administrators based solely on their anti-regulatory ideology</w:t>
      </w:r>
      <w:r w:rsidRPr="00A54120">
        <w:rPr>
          <w:rFonts w:asciiTheme="minorHAnsi" w:hAnsiTheme="minorHAnsi" w:cstheme="minorHAnsi"/>
          <w:sz w:val="16"/>
        </w:rPr>
        <w:t xml:space="preserve">);140 </w:t>
      </w:r>
      <w:r w:rsidRPr="00A54120">
        <w:rPr>
          <w:rFonts w:asciiTheme="minorHAnsi" w:hAnsiTheme="minorHAnsi" w:cstheme="minorHAnsi"/>
          <w:highlight w:val="green"/>
          <w:u w:val="single"/>
        </w:rPr>
        <w:t>establishing agencies with broad jurisdictions</w:t>
      </w:r>
      <w:r w:rsidRPr="00A54120">
        <w:rPr>
          <w:rFonts w:asciiTheme="minorHAnsi" w:hAnsiTheme="minorHAnsi" w:cstheme="minorHAnsi"/>
          <w:sz w:val="16"/>
        </w:rPr>
        <w:t xml:space="preserve"> (making them more likely to resist political pressure from any one set of interests);141 </w:t>
      </w:r>
      <w:r w:rsidRPr="00A54120">
        <w:rPr>
          <w:rFonts w:asciiTheme="minorHAnsi" w:hAnsiTheme="minorHAnsi" w:cstheme="minorHAnsi"/>
          <w:highlight w:val="green"/>
          <w:u w:val="single"/>
        </w:rPr>
        <w:t>eliminating statutory conflicts of interest</w:t>
      </w:r>
      <w:r w:rsidRPr="00A54120">
        <w:rPr>
          <w:rFonts w:asciiTheme="minorHAnsi" w:hAnsiTheme="minorHAnsi" w:cstheme="minorHAnsi"/>
          <w:sz w:val="16"/>
        </w:rPr>
        <w:t xml:space="preserve"> (which require agencies to promote and regulate an industry);142 </w:t>
      </w:r>
      <w:r w:rsidRPr="00A54120">
        <w:rPr>
          <w:rFonts w:asciiTheme="minorHAnsi" w:hAnsiTheme="minorHAnsi" w:cstheme="minorHAnsi"/>
          <w:highlight w:val="green"/>
          <w:u w:val="single"/>
        </w:rPr>
        <w:t>limiting preemption</w:t>
      </w:r>
      <w:r w:rsidRPr="00A54120">
        <w:rPr>
          <w:rFonts w:asciiTheme="minorHAnsi" w:hAnsiTheme="minorHAnsi" w:cstheme="minorHAnsi"/>
          <w:sz w:val="16"/>
        </w:rPr>
        <w:t xml:space="preserve"> (allowing state regulators to fill regulatory gaps);143 </w:t>
      </w:r>
      <w:r w:rsidRPr="00A54120">
        <w:rPr>
          <w:rFonts w:asciiTheme="minorHAnsi" w:hAnsiTheme="minorHAnsi" w:cstheme="minorHAnsi"/>
          <w:u w:val="single"/>
        </w:rPr>
        <w:t xml:space="preserve">and </w:t>
      </w:r>
      <w:r w:rsidRPr="00A54120">
        <w:rPr>
          <w:rFonts w:asciiTheme="minorHAnsi" w:hAnsiTheme="minorHAnsi" w:cstheme="minorHAnsi"/>
          <w:highlight w:val="green"/>
          <w:u w:val="single"/>
        </w:rPr>
        <w:t>making wider use of public advocates</w:t>
      </w:r>
      <w:r w:rsidRPr="00A54120">
        <w:rPr>
          <w:rFonts w:asciiTheme="minorHAnsi" w:hAnsiTheme="minorHAnsi" w:cstheme="minorHAnsi"/>
          <w:sz w:val="16"/>
        </w:rPr>
        <w:t xml:space="preserve"> (who represent otherwise unrepresented citizens in regulatory proceedings).144</w:t>
      </w:r>
    </w:p>
    <w:p w14:paraId="37B67B71"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Lawrence Baxter also suggests how we might make agencies more resistant to capture.145 </w:t>
      </w:r>
      <w:r w:rsidRPr="00A54120">
        <w:rPr>
          <w:rFonts w:asciiTheme="minorHAnsi" w:hAnsiTheme="minorHAnsi" w:cstheme="minorHAnsi"/>
          <w:u w:val="single"/>
        </w:rPr>
        <w:t xml:space="preserve">We could </w:t>
      </w:r>
      <w:r w:rsidRPr="00A54120">
        <w:rPr>
          <w:rFonts w:asciiTheme="minorHAnsi" w:hAnsiTheme="minorHAnsi" w:cstheme="minorHAnsi"/>
          <w:highlight w:val="green"/>
          <w:u w:val="single"/>
        </w:rPr>
        <w:t>finance weaker interest groups</w:t>
      </w:r>
      <w:r w:rsidRPr="00A54120">
        <w:rPr>
          <w:rFonts w:asciiTheme="minorHAnsi" w:hAnsiTheme="minorHAnsi" w:cstheme="minorHAnsi"/>
          <w:u w:val="single"/>
        </w:rPr>
        <w:t xml:space="preserve"> or ha</w:t>
      </w:r>
      <w:r w:rsidRPr="00A54120">
        <w:rPr>
          <w:rFonts w:asciiTheme="minorHAnsi" w:hAnsiTheme="minorHAnsi" w:cstheme="minorHAnsi"/>
          <w:highlight w:val="green"/>
          <w:u w:val="single"/>
        </w:rPr>
        <w:t>ve them represented by state attorney generals</w:t>
      </w:r>
      <w:r w:rsidRPr="00A54120">
        <w:rPr>
          <w:rFonts w:asciiTheme="minorHAnsi" w:hAnsiTheme="minorHAnsi" w:cstheme="minorHAnsi"/>
          <w:u w:val="single"/>
        </w:rPr>
        <w:t xml:space="preserve"> or other surrogates</w:t>
      </w:r>
      <w:r w:rsidRPr="00A54120">
        <w:rPr>
          <w:rFonts w:asciiTheme="minorHAnsi" w:hAnsiTheme="minorHAnsi" w:cstheme="minorHAnsi"/>
          <w:sz w:val="16"/>
        </w:rPr>
        <w:t xml:space="preserve"> (</w:t>
      </w:r>
      <w:r w:rsidRPr="00A54120">
        <w:rPr>
          <w:rFonts w:asciiTheme="minorHAnsi" w:hAnsiTheme="minorHAnsi" w:cstheme="minorHAnsi"/>
          <w:u w:val="single"/>
        </w:rPr>
        <w:t>making the regulatory process more pluralistic</w:t>
      </w:r>
      <w:r w:rsidRPr="00A54120">
        <w:rPr>
          <w:rFonts w:asciiTheme="minorHAnsi" w:hAnsiTheme="minorHAnsi" w:cstheme="minorHAnsi"/>
          <w:sz w:val="16"/>
        </w:rPr>
        <w:t xml:space="preserve">);146 </w:t>
      </w:r>
      <w:r w:rsidRPr="00A54120">
        <w:rPr>
          <w:rFonts w:asciiTheme="minorHAnsi" w:hAnsiTheme="minorHAnsi" w:cstheme="minorHAnsi"/>
          <w:highlight w:val="green"/>
          <w:u w:val="single"/>
        </w:rPr>
        <w:t>revive</w:t>
      </w:r>
      <w:r w:rsidRPr="00A54120">
        <w:rPr>
          <w:rFonts w:asciiTheme="minorHAnsi" w:hAnsiTheme="minorHAnsi" w:cstheme="minorHAnsi"/>
          <w:u w:val="single"/>
        </w:rPr>
        <w:t xml:space="preserve"> the concept of </w:t>
      </w:r>
      <w:r w:rsidRPr="00A54120">
        <w:rPr>
          <w:rFonts w:asciiTheme="minorHAnsi" w:hAnsiTheme="minorHAnsi" w:cstheme="minorHAnsi"/>
          <w:highlight w:val="green"/>
          <w:u w:val="single"/>
        </w:rPr>
        <w:t>private attorney generals</w:t>
      </w:r>
      <w:r w:rsidRPr="00A54120">
        <w:rPr>
          <w:rFonts w:asciiTheme="minorHAnsi" w:hAnsiTheme="minorHAnsi" w:cstheme="minorHAnsi"/>
          <w:sz w:val="16"/>
        </w:rPr>
        <w:t xml:space="preserve"> (</w:t>
      </w:r>
      <w:r w:rsidRPr="00A54120">
        <w:rPr>
          <w:rFonts w:asciiTheme="minorHAnsi" w:hAnsiTheme="minorHAnsi" w:cstheme="minorHAnsi"/>
          <w:u w:val="single"/>
        </w:rPr>
        <w:t>ensuring citizens can challenge captured agencies in court</w:t>
      </w:r>
      <w:r w:rsidRPr="00A54120">
        <w:rPr>
          <w:rFonts w:asciiTheme="minorHAnsi" w:hAnsiTheme="minorHAnsi" w:cstheme="minorHAnsi"/>
          <w:sz w:val="16"/>
        </w:rPr>
        <w:t xml:space="preserve">);147 </w:t>
      </w:r>
      <w:r w:rsidRPr="00A54120">
        <w:rPr>
          <w:rFonts w:asciiTheme="minorHAnsi" w:hAnsiTheme="minorHAnsi" w:cstheme="minorHAnsi"/>
          <w:highlight w:val="green"/>
          <w:u w:val="single"/>
        </w:rPr>
        <w:t>rotate key officials</w:t>
      </w:r>
      <w:r w:rsidRPr="00A54120">
        <w:rPr>
          <w:rFonts w:asciiTheme="minorHAnsi" w:hAnsiTheme="minorHAnsi" w:cstheme="minorHAnsi"/>
          <w:sz w:val="16"/>
        </w:rPr>
        <w:t xml:space="preserve"> (</w:t>
      </w:r>
      <w:r w:rsidRPr="00A54120">
        <w:rPr>
          <w:rFonts w:asciiTheme="minorHAnsi" w:hAnsiTheme="minorHAnsi" w:cstheme="minorHAnsi"/>
          <w:u w:val="single"/>
        </w:rPr>
        <w:t>to decrease their susceptibility to capture</w:t>
      </w:r>
      <w:r w:rsidRPr="00A54120">
        <w:rPr>
          <w:rFonts w:asciiTheme="minorHAnsi" w:hAnsiTheme="minorHAnsi" w:cstheme="minorHAnsi"/>
          <w:sz w:val="16"/>
        </w:rPr>
        <w:t xml:space="preserve">);148 </w:t>
      </w:r>
      <w:r w:rsidRPr="00A54120">
        <w:rPr>
          <w:rFonts w:asciiTheme="minorHAnsi" w:hAnsiTheme="minorHAnsi" w:cstheme="minorHAnsi"/>
          <w:highlight w:val="green"/>
          <w:u w:val="single"/>
        </w:rPr>
        <w:t>establish stronger ethical rules</w:t>
      </w:r>
      <w:r w:rsidRPr="00A54120">
        <w:rPr>
          <w:rFonts w:asciiTheme="minorHAnsi" w:hAnsiTheme="minorHAnsi" w:cstheme="minorHAnsi"/>
          <w:sz w:val="16"/>
        </w:rPr>
        <w:t xml:space="preserve"> (</w:t>
      </w:r>
      <w:r w:rsidRPr="00A54120">
        <w:rPr>
          <w:rFonts w:asciiTheme="minorHAnsi" w:hAnsiTheme="minorHAnsi" w:cstheme="minorHAnsi"/>
          <w:u w:val="single"/>
        </w:rPr>
        <w:t>to forbid post-government employment that leads to capture</w:t>
      </w:r>
      <w:r w:rsidRPr="00A54120">
        <w:rPr>
          <w:rFonts w:asciiTheme="minorHAnsi" w:hAnsiTheme="minorHAnsi" w:cstheme="minorHAnsi"/>
          <w:sz w:val="16"/>
        </w:rPr>
        <w:t xml:space="preserve">);149 </w:t>
      </w:r>
      <w:r w:rsidRPr="00A54120">
        <w:rPr>
          <w:rFonts w:asciiTheme="minorHAnsi" w:hAnsiTheme="minorHAnsi" w:cstheme="minorHAnsi"/>
          <w:highlight w:val="green"/>
          <w:u w:val="single"/>
        </w:rPr>
        <w:t>and rely more on Inspector Generals</w:t>
      </w:r>
      <w:r w:rsidRPr="00A54120">
        <w:rPr>
          <w:rFonts w:asciiTheme="minorHAnsi" w:hAnsiTheme="minorHAnsi" w:cstheme="minorHAnsi"/>
          <w:u w:val="single"/>
        </w:rPr>
        <w:t xml:space="preserve"> or similar private, independent entities</w:t>
      </w:r>
      <w:r w:rsidRPr="00A54120">
        <w:rPr>
          <w:rFonts w:asciiTheme="minorHAnsi" w:hAnsiTheme="minorHAnsi" w:cstheme="minorHAnsi"/>
          <w:sz w:val="16"/>
        </w:rPr>
        <w:t xml:space="preserve"> (to spot and reveal capture).150</w:t>
      </w:r>
    </w:p>
    <w:p w14:paraId="4E407E45" w14:textId="77777777"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Adv 1</w:t>
      </w:r>
    </w:p>
    <w:p w14:paraId="1B39097D"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Expense of security and lack of dedicated employees creates a structural weakness for small banks that hackers will exploit</w:t>
      </w:r>
    </w:p>
    <w:p w14:paraId="762DD3E1"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b/>
          <w:bCs/>
          <w:sz w:val="26"/>
          <w:szCs w:val="26"/>
        </w:rPr>
        <w:t>Schaberg 17</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head of the U.S. Financial Institutions and co-head of the FinTech groups at Hogan Lovells</w:t>
      </w:r>
    </w:p>
    <w:p w14:paraId="572645EA"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Richard Schaberg, "2017 Resolutions for Community Banks: A Focus on Cybersecurity," JD Supra, 1-13-2017, https://www.jdsupra.com/legalnews/2017-resolutions-for-community-banks-a-36428/</w:t>
      </w:r>
    </w:p>
    <w:p w14:paraId="7255007D"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In December 2016, Thomas Curry, </w:t>
      </w:r>
      <w:r w:rsidRPr="00A54120">
        <w:rPr>
          <w:rFonts w:asciiTheme="minorHAnsi" w:hAnsiTheme="minorHAnsi" w:cstheme="minorHAnsi"/>
          <w:u w:val="single"/>
        </w:rPr>
        <w:t>the Comptroller of the Currency</w:t>
      </w:r>
      <w:r w:rsidRPr="00A54120">
        <w:rPr>
          <w:rFonts w:asciiTheme="minorHAnsi" w:eastAsia="Times New Roman" w:hAnsiTheme="minorHAnsi" w:cstheme="minorHAnsi"/>
          <w:sz w:val="16"/>
        </w:rPr>
        <w:t xml:space="preserve">, </w:t>
      </w:r>
      <w:r w:rsidRPr="00A54120">
        <w:rPr>
          <w:rFonts w:asciiTheme="minorHAnsi" w:hAnsiTheme="minorHAnsi" w:cstheme="minorHAnsi"/>
          <w:u w:val="single"/>
        </w:rPr>
        <w:t xml:space="preserve">stated that </w:t>
      </w:r>
      <w:r w:rsidRPr="00A54120">
        <w:rPr>
          <w:rFonts w:asciiTheme="minorHAnsi" w:hAnsiTheme="minorHAnsi" w:cstheme="minorHAnsi"/>
          <w:highlight w:val="green"/>
          <w:u w:val="single"/>
        </w:rPr>
        <w:t>cybersecurity was the single greatest systemic threat to</w:t>
      </w:r>
      <w:r w:rsidRPr="00A54120">
        <w:rPr>
          <w:rFonts w:asciiTheme="minorHAnsi" w:hAnsiTheme="minorHAnsi" w:cstheme="minorHAnsi"/>
          <w:u w:val="single"/>
        </w:rPr>
        <w:t xml:space="preserve"> our </w:t>
      </w:r>
      <w:r w:rsidRPr="00A54120">
        <w:rPr>
          <w:rFonts w:asciiTheme="minorHAnsi" w:hAnsiTheme="minorHAnsi" w:cstheme="minorHAnsi"/>
          <w:highlight w:val="green"/>
          <w:u w:val="single"/>
        </w:rPr>
        <w:t>financial system</w:t>
      </w:r>
      <w:r w:rsidRPr="00A54120">
        <w:rPr>
          <w:rFonts w:asciiTheme="minorHAnsi" w:hAnsiTheme="minorHAnsi" w:cstheme="minorHAnsi"/>
          <w:u w:val="single"/>
        </w:rPr>
        <w:t xml:space="preserve">. He was not being hyperbolic. </w:t>
      </w:r>
    </w:p>
    <w:p w14:paraId="4200BD7C"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highlight w:val="green"/>
          <w:u w:val="single"/>
        </w:rPr>
        <w:t>Cybersecurity should be on everyone’s mind</w:t>
      </w:r>
      <w:r w:rsidRPr="00A54120">
        <w:rPr>
          <w:rFonts w:asciiTheme="minorHAnsi" w:eastAsia="Times New Roman" w:hAnsiTheme="minorHAnsi" w:cstheme="minorHAnsi"/>
          <w:sz w:val="16"/>
        </w:rPr>
        <w:t xml:space="preserve">. Businesses, politicians, and regulators have all recently paid lip service to the importance of cybersecurity and paid dearly for gaps in their own policies and procedures. Given the nature of financial services, the need is very acute. At a recent dinner, </w:t>
      </w:r>
      <w:r w:rsidRPr="00A54120">
        <w:rPr>
          <w:rFonts w:asciiTheme="minorHAnsi" w:hAnsiTheme="minorHAnsi" w:cstheme="minorHAnsi"/>
          <w:u w:val="single"/>
        </w:rPr>
        <w:t>the general counsels of the</w:t>
      </w:r>
      <w:r w:rsidRPr="00A54120">
        <w:rPr>
          <w:rFonts w:asciiTheme="minorHAnsi" w:eastAsia="Times New Roman" w:hAnsiTheme="minorHAnsi" w:cstheme="minorHAnsi"/>
          <w:sz w:val="16"/>
        </w:rPr>
        <w:t xml:space="preserve"> Office of the Comptroller of the Currency (“</w:t>
      </w:r>
      <w:r w:rsidRPr="00A54120">
        <w:rPr>
          <w:rFonts w:asciiTheme="minorHAnsi" w:hAnsiTheme="minorHAnsi" w:cstheme="minorHAnsi"/>
          <w:u w:val="single"/>
        </w:rPr>
        <w:t>OCC</w:t>
      </w:r>
      <w:r w:rsidRPr="00A54120">
        <w:rPr>
          <w:rFonts w:asciiTheme="minorHAnsi" w:eastAsia="Times New Roman" w:hAnsiTheme="minorHAnsi" w:cstheme="minorHAnsi"/>
          <w:sz w:val="16"/>
        </w:rPr>
        <w:t>”), the Federal Deposit Insurance Corporation (“</w:t>
      </w:r>
      <w:r w:rsidRPr="00A54120">
        <w:rPr>
          <w:rFonts w:asciiTheme="minorHAnsi" w:hAnsiTheme="minorHAnsi" w:cstheme="minorHAnsi"/>
          <w:u w:val="single"/>
        </w:rPr>
        <w:t>FDIC</w:t>
      </w:r>
      <w:r w:rsidRPr="00A54120">
        <w:rPr>
          <w:rFonts w:asciiTheme="minorHAnsi" w:eastAsia="Times New Roman" w:hAnsiTheme="minorHAnsi" w:cstheme="minorHAnsi"/>
          <w:sz w:val="16"/>
        </w:rPr>
        <w:t>”), the Board of Governors of the Federal Reserve System (“</w:t>
      </w:r>
      <w:r w:rsidRPr="00A54120">
        <w:rPr>
          <w:rFonts w:asciiTheme="minorHAnsi" w:hAnsiTheme="minorHAnsi" w:cstheme="minorHAnsi"/>
          <w:u w:val="single"/>
        </w:rPr>
        <w:t>Federal Reserve</w:t>
      </w:r>
      <w:r w:rsidRPr="00A54120">
        <w:rPr>
          <w:rFonts w:asciiTheme="minorHAnsi" w:eastAsia="Times New Roman" w:hAnsiTheme="minorHAnsi" w:cstheme="minorHAnsi"/>
          <w:sz w:val="16"/>
        </w:rPr>
        <w:t xml:space="preserve">”), </w:t>
      </w:r>
      <w:r w:rsidRPr="00A54120">
        <w:rPr>
          <w:rFonts w:asciiTheme="minorHAnsi" w:hAnsiTheme="minorHAnsi" w:cstheme="minorHAnsi"/>
          <w:sz w:val="16"/>
        </w:rPr>
        <w:t>the</w:t>
      </w:r>
      <w:r w:rsidRPr="00A54120">
        <w:rPr>
          <w:rFonts w:asciiTheme="minorHAnsi" w:eastAsia="Times New Roman" w:hAnsiTheme="minorHAnsi" w:cstheme="minorHAnsi"/>
          <w:sz w:val="16"/>
        </w:rPr>
        <w:t xml:space="preserve"> National Credit Union Administration (“</w:t>
      </w:r>
      <w:r w:rsidRPr="00A54120">
        <w:rPr>
          <w:rFonts w:asciiTheme="minorHAnsi" w:hAnsiTheme="minorHAnsi" w:cstheme="minorHAnsi"/>
          <w:u w:val="single"/>
        </w:rPr>
        <w:t>NCUA</w:t>
      </w:r>
      <w:r w:rsidRPr="00A54120">
        <w:rPr>
          <w:rFonts w:asciiTheme="minorHAnsi" w:eastAsia="Times New Roman" w:hAnsiTheme="minorHAnsi" w:cstheme="minorHAnsi"/>
          <w:sz w:val="16"/>
        </w:rPr>
        <w:t xml:space="preserve">”), </w:t>
      </w:r>
      <w:r w:rsidRPr="00A54120">
        <w:rPr>
          <w:rFonts w:asciiTheme="minorHAnsi" w:hAnsiTheme="minorHAnsi" w:cstheme="minorHAnsi"/>
          <w:u w:val="single"/>
        </w:rPr>
        <w:t>and</w:t>
      </w:r>
      <w:r w:rsidRPr="00A54120">
        <w:rPr>
          <w:rFonts w:asciiTheme="minorHAnsi" w:eastAsia="Times New Roman" w:hAnsiTheme="minorHAnsi" w:cstheme="minorHAnsi"/>
          <w:sz w:val="16"/>
        </w:rPr>
        <w:t xml:space="preserve"> the Consumer Financial Protection Bureau (“</w:t>
      </w:r>
      <w:r w:rsidRPr="00A54120">
        <w:rPr>
          <w:rFonts w:asciiTheme="minorHAnsi" w:hAnsiTheme="minorHAnsi" w:cstheme="minorHAnsi"/>
          <w:u w:val="single"/>
        </w:rPr>
        <w:t>CFPB</w:t>
      </w:r>
      <w:r w:rsidRPr="00A54120">
        <w:rPr>
          <w:rFonts w:asciiTheme="minorHAnsi" w:eastAsia="Times New Roman" w:hAnsiTheme="minorHAnsi" w:cstheme="minorHAnsi"/>
          <w:sz w:val="16"/>
        </w:rPr>
        <w:t xml:space="preserve">”) </w:t>
      </w:r>
      <w:r w:rsidRPr="00A54120">
        <w:rPr>
          <w:rFonts w:asciiTheme="minorHAnsi" w:hAnsiTheme="minorHAnsi" w:cstheme="minorHAnsi"/>
          <w:u w:val="single"/>
        </w:rPr>
        <w:t xml:space="preserve">all declared that </w:t>
      </w:r>
      <w:r w:rsidRPr="00A54120">
        <w:rPr>
          <w:rFonts w:asciiTheme="minorHAnsi" w:hAnsiTheme="minorHAnsi" w:cstheme="minorHAnsi"/>
          <w:highlight w:val="green"/>
          <w:u w:val="single"/>
        </w:rPr>
        <w:t>cybersecurity was a top priority</w:t>
      </w:r>
      <w:r w:rsidRPr="00A54120">
        <w:rPr>
          <w:rFonts w:asciiTheme="minorHAnsi" w:hAnsiTheme="minorHAnsi" w:cstheme="minorHAnsi"/>
          <w:u w:val="single"/>
        </w:rPr>
        <w:t xml:space="preserve"> in terms of guidance and compliance. </w:t>
      </w:r>
      <w:r w:rsidRPr="00A54120">
        <w:rPr>
          <w:rFonts w:asciiTheme="minorHAnsi" w:hAnsiTheme="minorHAnsi" w:cstheme="minorHAnsi"/>
          <w:highlight w:val="green"/>
          <w:u w:val="single"/>
        </w:rPr>
        <w:t>Now is the time for bank boards</w:t>
      </w:r>
      <w:r w:rsidRPr="00A54120">
        <w:rPr>
          <w:rFonts w:asciiTheme="minorHAnsi" w:eastAsia="Times New Roman" w:hAnsiTheme="minorHAnsi" w:cstheme="minorHAnsi"/>
          <w:sz w:val="16"/>
        </w:rPr>
        <w:t xml:space="preserve"> and senior management </w:t>
      </w:r>
      <w:r w:rsidRPr="00A54120">
        <w:rPr>
          <w:rFonts w:asciiTheme="minorHAnsi" w:hAnsiTheme="minorHAnsi" w:cstheme="minorHAnsi"/>
          <w:sz w:val="16"/>
        </w:rPr>
        <w:t>to review</w:t>
      </w:r>
      <w:r w:rsidRPr="00A54120">
        <w:rPr>
          <w:rFonts w:asciiTheme="minorHAnsi" w:eastAsia="Times New Roman" w:hAnsiTheme="minorHAnsi" w:cstheme="minorHAnsi"/>
          <w:sz w:val="16"/>
        </w:rPr>
        <w:t xml:space="preserve"> the new, </w:t>
      </w:r>
      <w:proofErr w:type="gramStart"/>
      <w:r w:rsidRPr="00A54120">
        <w:rPr>
          <w:rFonts w:asciiTheme="minorHAnsi" w:eastAsia="Times New Roman" w:hAnsiTheme="minorHAnsi" w:cstheme="minorHAnsi"/>
          <w:sz w:val="16"/>
        </w:rPr>
        <w:t>pending</w:t>
      </w:r>
      <w:proofErr w:type="gramEnd"/>
      <w:r w:rsidRPr="00A54120">
        <w:rPr>
          <w:rFonts w:asciiTheme="minorHAnsi" w:eastAsia="Times New Roman" w:hAnsiTheme="minorHAnsi" w:cstheme="minorHAnsi"/>
          <w:sz w:val="16"/>
        </w:rPr>
        <w:t xml:space="preserve"> and existing rules and regulations regarding their cybersecurity responsibilities, and perhaps ways </w:t>
      </w:r>
      <w:r w:rsidRPr="00A54120">
        <w:rPr>
          <w:rFonts w:asciiTheme="minorHAnsi" w:hAnsiTheme="minorHAnsi" w:cstheme="minorHAnsi"/>
          <w:highlight w:val="green"/>
          <w:u w:val="single"/>
        </w:rPr>
        <w:t>to be proactive in protecting</w:t>
      </w:r>
      <w:r w:rsidRPr="00A54120">
        <w:rPr>
          <w:rFonts w:asciiTheme="minorHAnsi" w:hAnsiTheme="minorHAnsi" w:cstheme="minorHAnsi"/>
          <w:u w:val="single"/>
        </w:rPr>
        <w:t xml:space="preserve"> their banks </w:t>
      </w:r>
      <w:r w:rsidRPr="00A54120">
        <w:rPr>
          <w:rFonts w:asciiTheme="minorHAnsi" w:hAnsiTheme="minorHAnsi" w:cstheme="minorHAnsi"/>
          <w:highlight w:val="green"/>
          <w:u w:val="single"/>
        </w:rPr>
        <w:t>from</w:t>
      </w:r>
      <w:r w:rsidRPr="00A54120">
        <w:rPr>
          <w:rFonts w:asciiTheme="minorHAnsi" w:hAnsiTheme="minorHAnsi" w:cstheme="minorHAnsi"/>
          <w:u w:val="single"/>
        </w:rPr>
        <w:t xml:space="preserve"> known and potential </w:t>
      </w:r>
      <w:r w:rsidRPr="00A54120">
        <w:rPr>
          <w:rFonts w:asciiTheme="minorHAnsi" w:hAnsiTheme="minorHAnsi" w:cstheme="minorHAnsi"/>
          <w:highlight w:val="green"/>
          <w:u w:val="single"/>
        </w:rPr>
        <w:t>cyber threats</w:t>
      </w:r>
      <w:r w:rsidRPr="00A54120">
        <w:rPr>
          <w:rFonts w:asciiTheme="minorHAnsi" w:hAnsiTheme="minorHAnsi" w:cstheme="minorHAnsi"/>
          <w:u w:val="single"/>
        </w:rPr>
        <w:t xml:space="preserve">. </w:t>
      </w:r>
    </w:p>
    <w:p w14:paraId="3172247A" w14:textId="77777777" w:rsidR="00A54120" w:rsidRPr="00A54120" w:rsidRDefault="00A54120" w:rsidP="00A54120">
      <w:pPr>
        <w:spacing w:before="15" w:after="180" w:line="300" w:lineRule="atLeast"/>
        <w:rPr>
          <w:rFonts w:asciiTheme="minorHAnsi" w:eastAsia="Times New Roman" w:hAnsiTheme="minorHAnsi" w:cstheme="minorHAnsi"/>
          <w:sz w:val="16"/>
        </w:rPr>
      </w:pPr>
      <w:r w:rsidRPr="00A54120">
        <w:rPr>
          <w:rFonts w:asciiTheme="minorHAnsi" w:hAnsiTheme="minorHAnsi" w:cstheme="minorHAnsi"/>
          <w:u w:val="single"/>
        </w:rPr>
        <w:t xml:space="preserve">Despite the very real consequences of a cyberattack, creating and </w:t>
      </w:r>
      <w:r w:rsidRPr="00A54120">
        <w:rPr>
          <w:rFonts w:asciiTheme="minorHAnsi" w:hAnsiTheme="minorHAnsi" w:cstheme="minorHAnsi"/>
          <w:highlight w:val="green"/>
          <w:u w:val="single"/>
        </w:rPr>
        <w:t>maintaining</w:t>
      </w:r>
      <w:r w:rsidRPr="00A54120">
        <w:rPr>
          <w:rFonts w:asciiTheme="minorHAnsi" w:hAnsiTheme="minorHAnsi" w:cstheme="minorHAnsi"/>
          <w:u w:val="single"/>
        </w:rPr>
        <w:t xml:space="preserve"> an </w:t>
      </w:r>
      <w:r w:rsidRPr="00A54120">
        <w:rPr>
          <w:rFonts w:asciiTheme="minorHAnsi" w:hAnsiTheme="minorHAnsi" w:cstheme="minorHAnsi"/>
          <w:highlight w:val="green"/>
          <w:u w:val="single"/>
        </w:rPr>
        <w:t>up-to-date cybersecurity</w:t>
      </w:r>
      <w:r w:rsidRPr="00A54120">
        <w:rPr>
          <w:rFonts w:asciiTheme="minorHAnsi" w:hAnsiTheme="minorHAnsi" w:cstheme="minorHAnsi"/>
          <w:u w:val="single"/>
        </w:rPr>
        <w:t xml:space="preserve"> policy </w:t>
      </w:r>
      <w:r w:rsidRPr="00A54120">
        <w:rPr>
          <w:rFonts w:asciiTheme="minorHAnsi" w:hAnsiTheme="minorHAnsi" w:cstheme="minorHAnsi"/>
          <w:highlight w:val="green"/>
          <w:u w:val="single"/>
        </w:rPr>
        <w:t>remains a</w:t>
      </w:r>
      <w:r w:rsidRPr="00A54120">
        <w:rPr>
          <w:rFonts w:asciiTheme="minorHAnsi" w:hAnsiTheme="minorHAnsi" w:cstheme="minorHAnsi"/>
          <w:u w:val="single"/>
        </w:rPr>
        <w:t xml:space="preserve"> big </w:t>
      </w:r>
      <w:r w:rsidRPr="00A54120">
        <w:rPr>
          <w:rFonts w:asciiTheme="minorHAnsi" w:hAnsiTheme="minorHAnsi" w:cstheme="minorHAnsi"/>
          <w:highlight w:val="green"/>
          <w:u w:val="single"/>
        </w:rPr>
        <w:t>challenge at</w:t>
      </w:r>
      <w:r w:rsidRPr="00A54120">
        <w:rPr>
          <w:rFonts w:asciiTheme="minorHAnsi" w:hAnsiTheme="minorHAnsi" w:cstheme="minorHAnsi"/>
          <w:u w:val="single"/>
        </w:rPr>
        <w:t xml:space="preserve"> most </w:t>
      </w:r>
      <w:r w:rsidRPr="00A54120">
        <w:rPr>
          <w:rFonts w:asciiTheme="minorHAnsi" w:hAnsiTheme="minorHAnsi" w:cstheme="minorHAnsi"/>
          <w:highlight w:val="green"/>
          <w:u w:val="single"/>
        </w:rPr>
        <w:t>community banks</w:t>
      </w:r>
      <w:r w:rsidRPr="00A54120">
        <w:rPr>
          <w:rFonts w:asciiTheme="minorHAnsi" w:hAnsiTheme="minorHAnsi" w:cstheme="minorHAnsi"/>
          <w:u w:val="single"/>
        </w:rPr>
        <w:t xml:space="preserve">, in part </w:t>
      </w:r>
      <w:r w:rsidRPr="00A54120">
        <w:rPr>
          <w:rFonts w:asciiTheme="minorHAnsi" w:hAnsiTheme="minorHAnsi" w:cstheme="minorHAnsi"/>
          <w:highlight w:val="green"/>
          <w:u w:val="single"/>
        </w:rPr>
        <w:t>due to</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expense of setting up a</w:t>
      </w:r>
      <w:r w:rsidRPr="00A54120">
        <w:rPr>
          <w:rFonts w:asciiTheme="minorHAnsi" w:hAnsiTheme="minorHAnsi" w:cstheme="minorHAnsi"/>
          <w:u w:val="single"/>
        </w:rPr>
        <w:t xml:space="preserve"> robust </w:t>
      </w:r>
      <w:r w:rsidRPr="00A54120">
        <w:rPr>
          <w:rFonts w:asciiTheme="minorHAnsi" w:hAnsiTheme="minorHAnsi" w:cstheme="minorHAnsi"/>
          <w:highlight w:val="green"/>
          <w:u w:val="single"/>
        </w:rPr>
        <w:t>system and</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lack of dedicated employees</w:t>
      </w:r>
      <w:r w:rsidRPr="00A54120">
        <w:rPr>
          <w:rFonts w:asciiTheme="minorHAnsi" w:hAnsiTheme="minorHAnsi" w:cstheme="minorHAnsi"/>
          <w:u w:val="single"/>
        </w:rPr>
        <w:t xml:space="preserve"> or departments focusing on this issue.</w:t>
      </w:r>
      <w:r w:rsidRPr="00A54120">
        <w:rPr>
          <w:rFonts w:asciiTheme="minorHAnsi" w:eastAsia="Times New Roman" w:hAnsiTheme="minorHAnsi" w:cstheme="minorHAnsi"/>
          <w:sz w:val="16"/>
        </w:rPr>
        <w:t xml:space="preserve"> The prudential regulators have put increased pressure on the boards of directors of community banks to ensure their institutions are ready to detect and deter any cyberattacks. This increased burden on bank boards is exacerbated by the increased regulatory focus on board accountability with respect to bank relationships with third parties. See </w:t>
      </w:r>
      <w:proofErr w:type="gramStart"/>
      <w:r w:rsidRPr="00A54120">
        <w:rPr>
          <w:rFonts w:asciiTheme="minorHAnsi" w:eastAsia="Times New Roman" w:hAnsiTheme="minorHAnsi" w:cstheme="minorHAnsi"/>
          <w:sz w:val="16"/>
        </w:rPr>
        <w:t>e.g.</w:t>
      </w:r>
      <w:proofErr w:type="gramEnd"/>
      <w:r w:rsidRPr="00A54120">
        <w:rPr>
          <w:rFonts w:asciiTheme="minorHAnsi" w:eastAsia="Times New Roman" w:hAnsiTheme="minorHAnsi" w:cstheme="minorHAnsi"/>
          <w:sz w:val="16"/>
        </w:rPr>
        <w:t xml:space="preserve"> OCC Bulletin 2013-29. </w:t>
      </w:r>
    </w:p>
    <w:p w14:paraId="02EE1B6A"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The Gramm-Leach-Bliley Act (“GLBA”) required regulatory implementation of information security standards and the OCC, the Federal Reserve, and the FDIC issued Interagency Guidelines Establishing Information Security Standards, establishing the standards on how banks must protect customer information. A bank’s information security policy and procedures must, like all other policies and procedures, be commensurate with the bank’s risk level. </w:t>
      </w:r>
      <w:r w:rsidRPr="00A54120">
        <w:rPr>
          <w:rFonts w:asciiTheme="minorHAnsi" w:hAnsiTheme="minorHAnsi" w:cstheme="minorHAnsi"/>
          <w:highlight w:val="green"/>
          <w:u w:val="single"/>
        </w:rPr>
        <w:t>Today</w:t>
      </w:r>
      <w:r w:rsidRPr="00A54120">
        <w:rPr>
          <w:rFonts w:asciiTheme="minorHAnsi" w:eastAsia="Times New Roman" w:hAnsiTheme="minorHAnsi" w:cstheme="minorHAnsi"/>
          <w:sz w:val="16"/>
        </w:rPr>
        <w:t xml:space="preserve">, however, </w:t>
      </w:r>
      <w:r w:rsidRPr="00A54120">
        <w:rPr>
          <w:rFonts w:asciiTheme="minorHAnsi" w:hAnsiTheme="minorHAnsi" w:cstheme="minorHAnsi"/>
          <w:highlight w:val="green"/>
          <w:u w:val="single"/>
        </w:rPr>
        <w:t>all banks</w:t>
      </w:r>
      <w:r w:rsidRPr="00A54120">
        <w:rPr>
          <w:rFonts w:asciiTheme="minorHAnsi" w:hAnsiTheme="minorHAnsi" w:cstheme="minorHAnsi"/>
          <w:u w:val="single"/>
        </w:rPr>
        <w:t xml:space="preserve"> large and small </w:t>
      </w:r>
      <w:r w:rsidRPr="00A54120">
        <w:rPr>
          <w:rFonts w:asciiTheme="minorHAnsi" w:hAnsiTheme="minorHAnsi" w:cstheme="minorHAnsi"/>
          <w:highlight w:val="green"/>
          <w:u w:val="single"/>
        </w:rPr>
        <w:t>are at risk</w:t>
      </w:r>
      <w:r w:rsidRPr="00A54120">
        <w:rPr>
          <w:rFonts w:asciiTheme="minorHAnsi" w:hAnsiTheme="minorHAnsi" w:cstheme="minorHAnsi"/>
          <w:u w:val="single"/>
        </w:rPr>
        <w:t xml:space="preserve"> from hackers--the only difference is that </w:t>
      </w:r>
      <w:r w:rsidRPr="00A54120">
        <w:rPr>
          <w:rFonts w:asciiTheme="minorHAnsi" w:hAnsiTheme="minorHAnsi" w:cstheme="minorHAnsi"/>
          <w:highlight w:val="green"/>
          <w:u w:val="single"/>
        </w:rPr>
        <w:t>the hacker</w:t>
      </w:r>
      <w:r w:rsidRPr="00A54120">
        <w:rPr>
          <w:rFonts w:asciiTheme="minorHAnsi" w:hAnsiTheme="minorHAnsi" w:cstheme="minorHAnsi"/>
          <w:u w:val="single"/>
        </w:rPr>
        <w:t xml:space="preserve"> might </w:t>
      </w:r>
      <w:r w:rsidRPr="00A54120">
        <w:rPr>
          <w:rFonts w:asciiTheme="minorHAnsi" w:hAnsiTheme="minorHAnsi" w:cstheme="minorHAnsi"/>
          <w:highlight w:val="green"/>
          <w:u w:val="single"/>
        </w:rPr>
        <w:t>target a community bank</w:t>
      </w:r>
      <w:r w:rsidRPr="00A54120">
        <w:rPr>
          <w:rFonts w:asciiTheme="minorHAnsi" w:hAnsiTheme="minorHAnsi" w:cstheme="minorHAnsi"/>
          <w:u w:val="single"/>
        </w:rPr>
        <w:t xml:space="preserve"> over a larger bank </w:t>
      </w:r>
      <w:r w:rsidRPr="00A54120">
        <w:rPr>
          <w:rFonts w:asciiTheme="minorHAnsi" w:hAnsiTheme="minorHAnsi" w:cstheme="minorHAnsi"/>
          <w:highlight w:val="green"/>
          <w:u w:val="single"/>
        </w:rPr>
        <w:t>on the assumption its protective measures are weaker.</w:t>
      </w:r>
      <w:r w:rsidRPr="00A54120">
        <w:rPr>
          <w:rFonts w:asciiTheme="minorHAnsi" w:hAnsiTheme="minorHAnsi" w:cstheme="minorHAnsi"/>
          <w:u w:val="single"/>
        </w:rPr>
        <w:t xml:space="preserve"> All banks, no matter the size, must develop internal controls to keep up with the ever-evolving world of cybercriminals. </w:t>
      </w:r>
    </w:p>
    <w:p w14:paraId="039E62BD" w14:textId="77777777" w:rsidR="00A54120" w:rsidRPr="00A54120" w:rsidRDefault="00A54120" w:rsidP="00A54120">
      <w:pPr>
        <w:spacing w:before="15" w:after="180" w:line="300" w:lineRule="atLeast"/>
        <w:rPr>
          <w:rFonts w:asciiTheme="minorHAnsi" w:hAnsiTheme="minorHAnsi" w:cstheme="minorHAnsi"/>
          <w:u w:val="single"/>
        </w:rPr>
      </w:pPr>
    </w:p>
    <w:p w14:paraId="6E3EAD19" w14:textId="77777777" w:rsidR="00A54120" w:rsidRPr="00A54120" w:rsidRDefault="00A54120" w:rsidP="00A54120">
      <w:pPr>
        <w:rPr>
          <w:rFonts w:asciiTheme="minorHAnsi" w:hAnsiTheme="minorHAnsi" w:cstheme="minorHAnsi"/>
        </w:rPr>
      </w:pPr>
    </w:p>
    <w:p w14:paraId="75839101" w14:textId="77777777" w:rsidR="00A54120" w:rsidRPr="00A54120" w:rsidRDefault="00A54120" w:rsidP="00A54120">
      <w:pPr>
        <w:spacing w:after="0" w:line="240" w:lineRule="auto"/>
        <w:outlineLvl w:val="3"/>
        <w:rPr>
          <w:rFonts w:asciiTheme="minorHAnsi" w:eastAsia="Times New Roman" w:hAnsiTheme="minorHAnsi" w:cstheme="minorHAnsi"/>
          <w:b/>
          <w:bCs/>
          <w:sz w:val="24"/>
          <w:szCs w:val="24"/>
        </w:rPr>
      </w:pPr>
      <w:r w:rsidRPr="00A54120">
        <w:rPr>
          <w:rFonts w:asciiTheme="minorHAnsi" w:eastAsia="Times New Roman" w:hAnsiTheme="minorHAnsi" w:cstheme="minorHAnsi"/>
          <w:b/>
          <w:bCs/>
          <w:sz w:val="26"/>
          <w:szCs w:val="26"/>
        </w:rPr>
        <w:t>Small bank cyberattacks are an imminent threat to the financial system---they’re uniquely at risk due to lack of infrastructure, and they have direct financial connections to the overall system</w:t>
      </w:r>
    </w:p>
    <w:p w14:paraId="535ECAE0"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proofErr w:type="spellStart"/>
      <w:r w:rsidRPr="00A54120">
        <w:rPr>
          <w:rFonts w:asciiTheme="minorHAnsi" w:eastAsia="Times New Roman" w:hAnsiTheme="minorHAnsi" w:cstheme="minorHAnsi"/>
          <w:b/>
          <w:bCs/>
          <w:sz w:val="26"/>
          <w:szCs w:val="26"/>
        </w:rPr>
        <w:t>Harner</w:t>
      </w:r>
      <w:proofErr w:type="spellEnd"/>
      <w:r w:rsidRPr="00A54120">
        <w:rPr>
          <w:rFonts w:asciiTheme="minorHAnsi" w:eastAsia="Times New Roman" w:hAnsiTheme="minorHAnsi" w:cstheme="minorHAnsi"/>
          <w:b/>
          <w:bCs/>
          <w:sz w:val="26"/>
          <w:szCs w:val="26"/>
        </w:rPr>
        <w:t xml:space="preserve"> et al. 20</w:t>
      </w:r>
      <w:r w:rsidRPr="00A54120">
        <w:rPr>
          <w:rFonts w:asciiTheme="minorHAnsi" w:eastAsia="Times New Roman" w:hAnsiTheme="minorHAnsi" w:cstheme="minorHAnsi"/>
        </w:rPr>
        <w:t> –</w:t>
      </w:r>
      <w:r w:rsidRPr="00A54120">
        <w:rPr>
          <w:rFonts w:asciiTheme="minorHAnsi" w:eastAsia="Times New Roman" w:hAnsiTheme="minorHAnsi" w:cstheme="minorHAnsi"/>
          <w:sz w:val="24"/>
          <w:szCs w:val="24"/>
        </w:rPr>
        <w:t> </w:t>
      </w:r>
      <w:r w:rsidRPr="00A54120">
        <w:rPr>
          <w:rFonts w:asciiTheme="minorHAnsi" w:eastAsia="Times New Roman" w:hAnsiTheme="minorHAnsi" w:cstheme="minorHAnsi"/>
        </w:rPr>
        <w:t xml:space="preserve">Chris </w:t>
      </w:r>
      <w:proofErr w:type="spellStart"/>
      <w:r w:rsidRPr="00A54120">
        <w:rPr>
          <w:rFonts w:asciiTheme="minorHAnsi" w:eastAsia="Times New Roman" w:hAnsiTheme="minorHAnsi" w:cstheme="minorHAnsi"/>
        </w:rPr>
        <w:t>Harner</w:t>
      </w:r>
      <w:proofErr w:type="spellEnd"/>
      <w:r w:rsidRPr="00A54120">
        <w:rPr>
          <w:rFonts w:asciiTheme="minorHAnsi" w:eastAsia="Times New Roman" w:hAnsiTheme="minorHAnsi" w:cstheme="minorHAnsi"/>
        </w:rPr>
        <w:t xml:space="preserve"> is managing director of the cyber risk solutions practice at Milliman, an actuarial and consulting firm; Chris Beck is an executive risk consultant within the practice; Blake Fleisher is a senior cyber risk analyst in the practice</w:t>
      </w:r>
    </w:p>
    <w:p w14:paraId="7699C26C" w14:textId="77777777" w:rsidR="00A54120" w:rsidRPr="00A54120" w:rsidRDefault="00A54120" w:rsidP="00A54120">
      <w:pPr>
        <w:spacing w:before="15" w:after="180" w:line="240" w:lineRule="auto"/>
        <w:rPr>
          <w:rFonts w:asciiTheme="minorHAnsi" w:eastAsia="Times New Roman" w:hAnsiTheme="minorHAnsi" w:cstheme="minorHAnsi"/>
          <w:sz w:val="24"/>
          <w:szCs w:val="24"/>
        </w:rPr>
      </w:pPr>
      <w:r w:rsidRPr="00A54120">
        <w:rPr>
          <w:rFonts w:asciiTheme="minorHAnsi" w:eastAsia="Times New Roman" w:hAnsiTheme="minorHAnsi" w:cstheme="minorHAnsi"/>
        </w:rPr>
        <w:t xml:space="preserve">Chris </w:t>
      </w:r>
      <w:proofErr w:type="spellStart"/>
      <w:r w:rsidRPr="00A54120">
        <w:rPr>
          <w:rFonts w:asciiTheme="minorHAnsi" w:eastAsia="Times New Roman" w:hAnsiTheme="minorHAnsi" w:cstheme="minorHAnsi"/>
        </w:rPr>
        <w:t>Harner</w:t>
      </w:r>
      <w:proofErr w:type="spellEnd"/>
      <w:r w:rsidRPr="00A54120">
        <w:rPr>
          <w:rFonts w:asciiTheme="minorHAnsi" w:eastAsia="Times New Roman" w:hAnsiTheme="minorHAnsi" w:cstheme="minorHAnsi"/>
        </w:rPr>
        <w:t>, Chris Beck, and Blake Fleisher, "Cyberattacks Could Cripple Major U.S. Banks," CFO, 3-11-2020, https://www.cfo.com/cyber-security-technology/2020/03/cyberattacks-could-cripple-u-s-banking-system/</w:t>
      </w:r>
    </w:p>
    <w:p w14:paraId="03C49B47"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eastAsia="Times New Roman" w:hAnsiTheme="minorHAnsi" w:cstheme="minorHAnsi"/>
          <w:sz w:val="16"/>
        </w:rPr>
        <w:t xml:space="preserve">Sources of financial fragility: After the 2008 global financial crisis there are fewer large banks, but they have even larger balance sheets than before. However,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fragility</w:t>
      </w:r>
      <w:r w:rsidRPr="00A54120">
        <w:rPr>
          <w:rFonts w:asciiTheme="minorHAnsi" w:hAnsiTheme="minorHAnsi" w:cstheme="minorHAnsi"/>
          <w:u w:val="single"/>
        </w:rPr>
        <w:t xml:space="preserve"> of the banking system </w:t>
      </w:r>
      <w:r w:rsidRPr="00A54120">
        <w:rPr>
          <w:rFonts w:asciiTheme="minorHAnsi" w:hAnsiTheme="minorHAnsi" w:cstheme="minorHAnsi"/>
          <w:highlight w:val="green"/>
          <w:u w:val="single"/>
        </w:rPr>
        <w:t>is not just driven by</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failure of a top-five bank</w:t>
      </w:r>
      <w:r w:rsidRPr="00A54120">
        <w:rPr>
          <w:rFonts w:asciiTheme="minorHAnsi" w:hAnsiTheme="minorHAnsi" w:cstheme="minorHAnsi"/>
          <w:u w:val="single"/>
        </w:rPr>
        <w:t xml:space="preserve">. </w:t>
      </w:r>
    </w:p>
    <w:p w14:paraId="2885B7F4"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In addition, the impairment of two midsized banks ($10 billion to $50 billion in assets) can trigger a liquidity crisis. The model shows both the direct and well understood path from the failure of a large bank to a financial crisis and, just as importantly, the more complex path from the failure of two midsized banks. In this regard, risk professionals need to look beyond the “usual suspects” for vulnerability in a highly connected financial system. </w:t>
      </w:r>
    </w:p>
    <w:p w14:paraId="2CEED838"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Multiple paths to failure: While the attack scenario for a midsized and a large bank are principally the same, the set of triggers that lead to a market catastrophe are not. </w:t>
      </w:r>
    </w:p>
    <w:p w14:paraId="61E9A83F"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For a large bank the path is </w:t>
      </w:r>
      <w:proofErr w:type="gramStart"/>
      <w:r w:rsidRPr="00A54120">
        <w:rPr>
          <w:rFonts w:asciiTheme="minorHAnsi" w:eastAsia="Times New Roman" w:hAnsiTheme="minorHAnsi" w:cstheme="minorHAnsi"/>
          <w:sz w:val="16"/>
          <w:szCs w:val="16"/>
        </w:rPr>
        <w:t>fairly direct</w:t>
      </w:r>
      <w:proofErr w:type="gramEnd"/>
      <w:r w:rsidRPr="00A54120">
        <w:rPr>
          <w:rFonts w:asciiTheme="minorHAnsi" w:eastAsia="Times New Roman" w:hAnsiTheme="minorHAnsi" w:cstheme="minorHAnsi"/>
          <w:sz w:val="16"/>
          <w:szCs w:val="16"/>
        </w:rPr>
        <w:t xml:space="preserve">. A cyberattack that impacts one of the largest banks in the United States would create a direct effect on the fundamental elements of the economy and significantly raise the probability of a financial crisis. Impairment of a midsized bank would also be direct, but the impact on the system overall would be more complex and less obvious. The failure of a single midsized bank would lead to a deterioration of funding markets and the ability to clear transactions. </w:t>
      </w:r>
    </w:p>
    <w:p w14:paraId="5BE852CD" w14:textId="77777777" w:rsidR="00A54120" w:rsidRPr="00A54120" w:rsidRDefault="00A54120" w:rsidP="00A54120">
      <w:pPr>
        <w:spacing w:before="15" w:after="180" w:line="300" w:lineRule="atLeast"/>
        <w:rPr>
          <w:rFonts w:asciiTheme="minorHAnsi" w:eastAsia="Times New Roman" w:hAnsiTheme="minorHAnsi" w:cstheme="minorHAnsi"/>
          <w:sz w:val="16"/>
          <w:szCs w:val="16"/>
        </w:rPr>
      </w:pPr>
      <w:r w:rsidRPr="00A54120">
        <w:rPr>
          <w:rFonts w:asciiTheme="minorHAnsi" w:eastAsia="Times New Roman" w:hAnsiTheme="minorHAnsi" w:cstheme="minorHAnsi"/>
          <w:sz w:val="16"/>
          <w:szCs w:val="16"/>
        </w:rPr>
        <w:t xml:space="preserve">These consequences would lead to a loss of confidence in midsized banks and the eventual failure of a second midsized bank. That second failure could be the tipping point to financial crisis, </w:t>
      </w:r>
      <w:proofErr w:type="gramStart"/>
      <w:r w:rsidRPr="00A54120">
        <w:rPr>
          <w:rFonts w:asciiTheme="minorHAnsi" w:eastAsia="Times New Roman" w:hAnsiTheme="minorHAnsi" w:cstheme="minorHAnsi"/>
          <w:sz w:val="16"/>
          <w:szCs w:val="16"/>
        </w:rPr>
        <w:t>similar to</w:t>
      </w:r>
      <w:proofErr w:type="gramEnd"/>
      <w:r w:rsidRPr="00A54120">
        <w:rPr>
          <w:rFonts w:asciiTheme="minorHAnsi" w:eastAsia="Times New Roman" w:hAnsiTheme="minorHAnsi" w:cstheme="minorHAnsi"/>
          <w:sz w:val="16"/>
          <w:szCs w:val="16"/>
        </w:rPr>
        <w:t xml:space="preserve"> that of an illiquid large bank. </w:t>
      </w:r>
    </w:p>
    <w:p w14:paraId="7ABD5B1C"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 xml:space="preserve">Concealed risk in plain sight: More </w:t>
      </w:r>
      <w:r w:rsidRPr="00A54120">
        <w:rPr>
          <w:rFonts w:asciiTheme="minorHAnsi" w:hAnsiTheme="minorHAnsi" w:cstheme="minorHAnsi"/>
          <w:highlight w:val="green"/>
          <w:u w:val="single"/>
        </w:rPr>
        <w:t>astonishingly, if six small banks</w:t>
      </w:r>
      <w:r w:rsidRPr="00A54120">
        <w:rPr>
          <w:rFonts w:asciiTheme="minorHAnsi" w:eastAsia="Times New Roman" w:hAnsiTheme="minorHAnsi" w:cstheme="minorHAnsi"/>
          <w:sz w:val="16"/>
        </w:rPr>
        <w:t xml:space="preserve"> (less than $10 billion in assets) </w:t>
      </w:r>
      <w:r w:rsidRPr="00A54120">
        <w:rPr>
          <w:rFonts w:asciiTheme="minorHAnsi" w:hAnsiTheme="minorHAnsi" w:cstheme="minorHAnsi"/>
          <w:highlight w:val="green"/>
          <w:u w:val="single"/>
        </w:rPr>
        <w:t>became impaired</w:t>
      </w:r>
      <w:r w:rsidRPr="00A54120">
        <w:rPr>
          <w:rFonts w:asciiTheme="minorHAnsi" w:hAnsiTheme="minorHAnsi" w:cstheme="minorHAnsi"/>
          <w:u w:val="single"/>
        </w:rPr>
        <w:t xml:space="preserve">, putting stress on wholesale funding, the model indicates that </w:t>
      </w:r>
      <w:r w:rsidRPr="00A54120">
        <w:rPr>
          <w:rFonts w:asciiTheme="minorHAnsi" w:hAnsiTheme="minorHAnsi" w:cstheme="minorHAnsi"/>
          <w:highlight w:val="green"/>
          <w:u w:val="single"/>
        </w:rPr>
        <w:t>there is a path to systemic failure</w:t>
      </w:r>
      <w:r w:rsidRPr="00A54120">
        <w:rPr>
          <w:rFonts w:asciiTheme="minorHAnsi" w:eastAsia="Times New Roman" w:hAnsiTheme="minorHAnsi" w:cstheme="minorHAnsi"/>
          <w:sz w:val="16"/>
        </w:rPr>
        <w:t xml:space="preserve">. Although it’s not self-evident,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small banking</w:t>
      </w:r>
      <w:r w:rsidRPr="00A54120">
        <w:rPr>
          <w:rFonts w:asciiTheme="minorHAnsi" w:hAnsiTheme="minorHAnsi" w:cstheme="minorHAnsi"/>
          <w:u w:val="single"/>
        </w:rPr>
        <w:t xml:space="preserve"> sector can </w:t>
      </w:r>
      <w:r w:rsidRPr="00A54120">
        <w:rPr>
          <w:rFonts w:asciiTheme="minorHAnsi" w:hAnsiTheme="minorHAnsi" w:cstheme="minorHAnsi"/>
          <w:highlight w:val="green"/>
          <w:u w:val="single"/>
        </w:rPr>
        <w:t>pose a significant risk to</w:t>
      </w:r>
      <w:r w:rsidRPr="00A54120">
        <w:rPr>
          <w:rFonts w:asciiTheme="minorHAnsi" w:hAnsiTheme="minorHAnsi" w:cstheme="minorHAnsi"/>
          <w:u w:val="single"/>
        </w:rPr>
        <w:t xml:space="preserve"> the safety and </w:t>
      </w:r>
      <w:r w:rsidRPr="00A54120">
        <w:rPr>
          <w:rFonts w:asciiTheme="minorHAnsi" w:hAnsiTheme="minorHAnsi" w:cstheme="minorHAnsi"/>
          <w:highlight w:val="green"/>
          <w:u w:val="single"/>
        </w:rPr>
        <w:t>soundness of financial markets</w:t>
      </w:r>
      <w:r w:rsidRPr="00A54120">
        <w:rPr>
          <w:rFonts w:asciiTheme="minorHAnsi" w:hAnsiTheme="minorHAnsi" w:cstheme="minorHAnsi"/>
          <w:u w:val="single"/>
        </w:rPr>
        <w:t xml:space="preserve"> overall. </w:t>
      </w:r>
    </w:p>
    <w:p w14:paraId="4D5D3CCE"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path from</w:t>
      </w:r>
      <w:r w:rsidRPr="00A54120">
        <w:rPr>
          <w:rFonts w:asciiTheme="minorHAnsi" w:hAnsiTheme="minorHAnsi" w:cstheme="minorHAnsi"/>
          <w:u w:val="single"/>
        </w:rPr>
        <w:t xml:space="preserve"> a </w:t>
      </w:r>
      <w:r w:rsidRPr="00A54120">
        <w:rPr>
          <w:rFonts w:asciiTheme="minorHAnsi" w:hAnsiTheme="minorHAnsi" w:cstheme="minorHAnsi"/>
          <w:highlight w:val="green"/>
          <w:u w:val="single"/>
        </w:rPr>
        <w:t>failure of one small bank to a financial crisis is direct</w:t>
      </w:r>
      <w:r w:rsidRPr="00A54120">
        <w:rPr>
          <w:rFonts w:asciiTheme="minorHAnsi" w:eastAsia="Times New Roman" w:hAnsiTheme="minorHAnsi" w:cstheme="minorHAnsi"/>
          <w:sz w:val="16"/>
          <w:highlight w:val="green"/>
        </w:rPr>
        <w:t>.</w:t>
      </w:r>
      <w:r w:rsidRPr="00A54120">
        <w:rPr>
          <w:rFonts w:asciiTheme="minorHAnsi" w:eastAsia="Times New Roman" w:hAnsiTheme="minorHAnsi" w:cstheme="minorHAnsi"/>
          <w:sz w:val="16"/>
        </w:rPr>
        <w:t xml:space="preserve"> Not only do </w:t>
      </w:r>
      <w:r w:rsidRPr="00A54120">
        <w:rPr>
          <w:rFonts w:asciiTheme="minorHAnsi" w:hAnsiTheme="minorHAnsi" w:cstheme="minorHAnsi"/>
          <w:highlight w:val="green"/>
          <w:u w:val="single"/>
        </w:rPr>
        <w:t>six small banks pose a risk equivalent to</w:t>
      </w:r>
      <w:r w:rsidRPr="00A54120">
        <w:rPr>
          <w:rFonts w:asciiTheme="minorHAnsi" w:hAnsiTheme="minorHAnsi" w:cstheme="minorHAnsi"/>
          <w:u w:val="single"/>
        </w:rPr>
        <w:t xml:space="preserve"> the direct failure of </w:t>
      </w:r>
      <w:r w:rsidRPr="00A54120">
        <w:rPr>
          <w:rFonts w:asciiTheme="minorHAnsi" w:hAnsiTheme="minorHAnsi" w:cstheme="minorHAnsi"/>
          <w:highlight w:val="green"/>
          <w:u w:val="single"/>
        </w:rPr>
        <w:t>one large bank</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but</w:t>
      </w:r>
      <w:r w:rsidRPr="00A54120">
        <w:rPr>
          <w:rFonts w:asciiTheme="minorHAnsi" w:hAnsiTheme="minorHAnsi" w:cstheme="minorHAnsi"/>
          <w:u w:val="single"/>
        </w:rPr>
        <w:t xml:space="preserve"> their </w:t>
      </w:r>
      <w:r w:rsidRPr="00A54120">
        <w:rPr>
          <w:rFonts w:asciiTheme="minorHAnsi" w:hAnsiTheme="minorHAnsi" w:cstheme="minorHAnsi"/>
          <w:highlight w:val="green"/>
          <w:u w:val="single"/>
        </w:rPr>
        <w:t>abilities to</w:t>
      </w:r>
      <w:r w:rsidRPr="00A54120">
        <w:rPr>
          <w:rFonts w:asciiTheme="minorHAnsi" w:hAnsiTheme="minorHAnsi" w:cstheme="minorHAnsi"/>
          <w:u w:val="single"/>
        </w:rPr>
        <w:t xml:space="preserve"> prepare for and </w:t>
      </w:r>
      <w:r w:rsidRPr="00A54120">
        <w:rPr>
          <w:rFonts w:asciiTheme="minorHAnsi" w:hAnsiTheme="minorHAnsi" w:cstheme="minorHAnsi"/>
          <w:highlight w:val="green"/>
          <w:u w:val="single"/>
        </w:rPr>
        <w:t>defend</w:t>
      </w:r>
      <w:r w:rsidRPr="00A54120">
        <w:rPr>
          <w:rFonts w:asciiTheme="minorHAnsi" w:hAnsiTheme="minorHAnsi" w:cstheme="minorHAnsi"/>
          <w:u w:val="single"/>
        </w:rPr>
        <w:t xml:space="preserve"> against a cyberattack </w:t>
      </w:r>
      <w:r w:rsidRPr="00A54120">
        <w:rPr>
          <w:rFonts w:asciiTheme="minorHAnsi" w:hAnsiTheme="minorHAnsi" w:cstheme="minorHAnsi"/>
          <w:highlight w:val="green"/>
          <w:u w:val="single"/>
        </w:rPr>
        <w:t>are significantly less.</w:t>
      </w:r>
      <w:r w:rsidRPr="00A54120">
        <w:rPr>
          <w:rFonts w:asciiTheme="minorHAnsi" w:hAnsiTheme="minorHAnsi" w:cstheme="minorHAnsi"/>
          <w:u w:val="single"/>
        </w:rPr>
        <w:t xml:space="preserve"> </w:t>
      </w:r>
    </w:p>
    <w:p w14:paraId="0CF27997" w14:textId="77777777" w:rsidR="00A54120" w:rsidRPr="00A54120" w:rsidRDefault="00A54120" w:rsidP="00A54120">
      <w:pPr>
        <w:spacing w:before="15" w:after="180" w:line="300" w:lineRule="atLeast"/>
        <w:rPr>
          <w:rFonts w:asciiTheme="minorHAnsi" w:hAnsiTheme="minorHAnsi" w:cstheme="minorHAnsi"/>
          <w:u w:val="single"/>
        </w:rPr>
      </w:pPr>
      <w:r w:rsidRPr="00A54120">
        <w:rPr>
          <w:rFonts w:asciiTheme="minorHAnsi" w:hAnsiTheme="minorHAnsi" w:cstheme="minorHAnsi"/>
          <w:u w:val="single"/>
        </w:rPr>
        <w:t>Small banks functionally rely on confidence in the small banking sector based on the assumption that the system can absorb a bankruptcy</w:t>
      </w:r>
      <w:r w:rsidRPr="00A54120">
        <w:rPr>
          <w:rFonts w:asciiTheme="minorHAnsi" w:eastAsia="Times New Roman" w:hAnsiTheme="minorHAnsi" w:cstheme="minorHAnsi"/>
          <w:sz w:val="16"/>
        </w:rPr>
        <w:t xml:space="preserve">. However, </w:t>
      </w:r>
      <w:r w:rsidRPr="00A54120">
        <w:rPr>
          <w:rFonts w:asciiTheme="minorHAnsi" w:hAnsiTheme="minorHAnsi" w:cstheme="minorHAnsi"/>
          <w:highlight w:val="green"/>
          <w:u w:val="single"/>
        </w:rPr>
        <w:t>a small number of simultaneous impairments</w:t>
      </w:r>
      <w:r w:rsidRPr="00A54120">
        <w:rPr>
          <w:rFonts w:asciiTheme="minorHAnsi" w:eastAsia="Times New Roman" w:hAnsiTheme="minorHAnsi" w:cstheme="minorHAnsi"/>
          <w:sz w:val="16"/>
        </w:rPr>
        <w:t xml:space="preserve"> (six or more), </w:t>
      </w:r>
      <w:r w:rsidRPr="00A54120">
        <w:rPr>
          <w:rFonts w:asciiTheme="minorHAnsi" w:hAnsiTheme="minorHAnsi" w:cstheme="minorHAnsi"/>
          <w:u w:val="single"/>
        </w:rPr>
        <w:t xml:space="preserve">due to a cyberattack, </w:t>
      </w:r>
      <w:r w:rsidRPr="00A54120">
        <w:rPr>
          <w:rFonts w:asciiTheme="minorHAnsi" w:hAnsiTheme="minorHAnsi" w:cstheme="minorHAnsi"/>
          <w:highlight w:val="green"/>
          <w:u w:val="single"/>
        </w:rPr>
        <w:t>could damage confidence</w:t>
      </w:r>
      <w:r w:rsidRPr="00A54120">
        <w:rPr>
          <w:rFonts w:asciiTheme="minorHAnsi" w:hAnsiTheme="minorHAnsi" w:cstheme="minorHAnsi"/>
          <w:u w:val="single"/>
        </w:rPr>
        <w:t xml:space="preserve"> in the sector to the point that </w:t>
      </w:r>
      <w:proofErr w:type="gramStart"/>
      <w:r w:rsidRPr="00A54120">
        <w:rPr>
          <w:rFonts w:asciiTheme="minorHAnsi" w:hAnsiTheme="minorHAnsi" w:cstheme="minorHAnsi"/>
          <w:u w:val="single"/>
        </w:rPr>
        <w:t>fear</w:t>
      </w:r>
      <w:proofErr w:type="gramEnd"/>
      <w:r w:rsidRPr="00A54120">
        <w:rPr>
          <w:rFonts w:asciiTheme="minorHAnsi" w:hAnsiTheme="minorHAnsi" w:cstheme="minorHAnsi"/>
          <w:u w:val="single"/>
        </w:rPr>
        <w:t xml:space="preserve"> and risk aversion trigger a sequence of liquidity events </w:t>
      </w:r>
      <w:r w:rsidRPr="00A54120">
        <w:rPr>
          <w:rFonts w:asciiTheme="minorHAnsi" w:hAnsiTheme="minorHAnsi" w:cstheme="minorHAnsi"/>
          <w:highlight w:val="green"/>
          <w:u w:val="single"/>
        </w:rPr>
        <w:t>that cascade into a broader financial crisis.</w:t>
      </w:r>
      <w:r w:rsidRPr="00A54120">
        <w:rPr>
          <w:rFonts w:asciiTheme="minorHAnsi" w:hAnsiTheme="minorHAnsi" w:cstheme="minorHAnsi"/>
          <w:u w:val="single"/>
        </w:rPr>
        <w:t xml:space="preserve"> </w:t>
      </w:r>
    </w:p>
    <w:p w14:paraId="4D2F45A9" w14:textId="77777777" w:rsidR="00A54120" w:rsidRPr="00A54120" w:rsidRDefault="00A54120" w:rsidP="00A54120">
      <w:pPr>
        <w:rPr>
          <w:rFonts w:asciiTheme="minorHAnsi" w:hAnsiTheme="minorHAnsi" w:cstheme="minorHAnsi"/>
        </w:rPr>
      </w:pPr>
    </w:p>
    <w:p w14:paraId="299039E4"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Goes nuclear</w:t>
      </w:r>
    </w:p>
    <w:p w14:paraId="1D099CF9"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rPr>
        <w:t>Sagan and Weiner ’21</w:t>
      </w:r>
      <w:r w:rsidRPr="00A54120">
        <w:rPr>
          <w:rFonts w:asciiTheme="minorHAnsi" w:hAnsiTheme="minorHAnsi" w:cstheme="minorHAnsi"/>
        </w:rPr>
        <w:t xml:space="preserve"> – Stanford Professors [Scott D.; Caroline S.G. Monroe professor of political science and senior fellow at the Center for International Security and the Freeman </w:t>
      </w:r>
      <w:proofErr w:type="spellStart"/>
      <w:r w:rsidRPr="00A54120">
        <w:rPr>
          <w:rFonts w:asciiTheme="minorHAnsi" w:hAnsiTheme="minorHAnsi" w:cstheme="minorHAnsi"/>
        </w:rPr>
        <w:t>Spogli</w:t>
      </w:r>
      <w:proofErr w:type="spellEnd"/>
      <w:r w:rsidRPr="00A54120">
        <w:rPr>
          <w:rFonts w:asciiTheme="minorHAnsi" w:hAnsiTheme="minorHAnsi" w:cstheme="minorHAnsi"/>
        </w:rPr>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14D7B854"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Over the July 4 weekend, the Russian-based cybercriminal organization </w:t>
      </w:r>
      <w:proofErr w:type="spellStart"/>
      <w:r w:rsidRPr="00A54120">
        <w:rPr>
          <w:rFonts w:asciiTheme="minorHAnsi" w:hAnsiTheme="minorHAnsi" w:cstheme="minorHAnsi"/>
          <w:sz w:val="16"/>
        </w:rPr>
        <w:t>REvil</w:t>
      </w:r>
      <w:proofErr w:type="spellEnd"/>
      <w:r w:rsidRPr="00A54120">
        <w:rPr>
          <w:rFonts w:asciiTheme="minorHAnsi" w:hAnsiTheme="minorHAnsi" w:cstheme="minorHAnsi"/>
          <w:sz w:val="16"/>
        </w:rPr>
        <w:t xml:space="preserve"> claimed credit for hacking into as many as 1,500 companies in what has been called the largest ransomware attack to date. In May, another cybercriminal group, </w:t>
      </w:r>
      <w:proofErr w:type="spellStart"/>
      <w:r w:rsidRPr="00A54120">
        <w:rPr>
          <w:rFonts w:asciiTheme="minorHAnsi" w:hAnsiTheme="minorHAnsi" w:cstheme="minorHAnsi"/>
          <w:sz w:val="16"/>
        </w:rPr>
        <w:t>DarkSide</w:t>
      </w:r>
      <w:proofErr w:type="spellEnd"/>
      <w:r w:rsidRPr="00A54120">
        <w:rPr>
          <w:rFonts w:asciiTheme="minorHAnsi" w:hAnsiTheme="minorHAnsi" w:cstheme="minorHAnsi"/>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A54120">
        <w:rPr>
          <w:rFonts w:asciiTheme="minorHAnsi" w:hAnsiTheme="minorHAnsi" w:cstheme="minorHAnsi"/>
          <w:u w:val="single"/>
        </w:rPr>
        <w:t xml:space="preserve">imagine a </w:t>
      </w:r>
      <w:r w:rsidRPr="00A54120">
        <w:rPr>
          <w:rFonts w:asciiTheme="minorHAnsi" w:hAnsiTheme="minorHAnsi" w:cstheme="minorHAnsi"/>
          <w:sz w:val="16"/>
        </w:rPr>
        <w:t xml:space="preserve">much </w:t>
      </w:r>
      <w:r w:rsidRPr="00A54120">
        <w:rPr>
          <w:rFonts w:asciiTheme="minorHAnsi" w:hAnsiTheme="minorHAnsi" w:cstheme="minorHAnsi"/>
          <w:u w:val="single"/>
        </w:rPr>
        <w:t xml:space="preserve">worse cyberattack, one that not only </w:t>
      </w:r>
      <w:r w:rsidRPr="00A54120">
        <w:rPr>
          <w:rFonts w:asciiTheme="minorHAnsi" w:hAnsiTheme="minorHAnsi" w:cstheme="minorHAnsi"/>
          <w:b/>
          <w:iCs/>
          <w:u w:val="single"/>
        </w:rPr>
        <w:t>disabled pipelines</w:t>
      </w:r>
      <w:r w:rsidRPr="00A54120">
        <w:rPr>
          <w:rFonts w:asciiTheme="minorHAnsi" w:hAnsiTheme="minorHAnsi" w:cstheme="minorHAnsi"/>
          <w:u w:val="single"/>
        </w:rPr>
        <w:t xml:space="preserve"> but turned off </w:t>
      </w:r>
      <w:r w:rsidRPr="00A54120">
        <w:rPr>
          <w:rFonts w:asciiTheme="minorHAnsi" w:hAnsiTheme="minorHAnsi" w:cstheme="minorHAnsi"/>
          <w:sz w:val="16"/>
        </w:rPr>
        <w:t xml:space="preserve">the </w:t>
      </w:r>
      <w:r w:rsidRPr="00A54120">
        <w:rPr>
          <w:rFonts w:asciiTheme="minorHAnsi" w:hAnsiTheme="minorHAnsi" w:cstheme="minorHAnsi"/>
          <w:u w:val="single"/>
        </w:rPr>
        <w:t xml:space="preserve">power at hundreds of U.S. hospitals, wreaked havoc on air-traffic-control </w:t>
      </w:r>
      <w:r w:rsidRPr="00A54120">
        <w:rPr>
          <w:rFonts w:asciiTheme="minorHAnsi" w:hAnsiTheme="minorHAnsi" w:cstheme="minorHAnsi"/>
          <w:sz w:val="16"/>
        </w:rPr>
        <w:t xml:space="preserve">systems </w:t>
      </w:r>
      <w:r w:rsidRPr="00A54120">
        <w:rPr>
          <w:rFonts w:asciiTheme="minorHAnsi" w:hAnsiTheme="minorHAnsi" w:cstheme="minorHAnsi"/>
          <w:u w:val="single"/>
        </w:rPr>
        <w:t xml:space="preserve">and </w:t>
      </w:r>
      <w:r w:rsidRPr="00A54120">
        <w:rPr>
          <w:rFonts w:asciiTheme="minorHAnsi" w:hAnsiTheme="minorHAnsi" w:cstheme="minorHAnsi"/>
          <w:b/>
          <w:iCs/>
          <w:u w:val="single"/>
        </w:rPr>
        <w:t>shut down</w:t>
      </w:r>
      <w:r w:rsidRPr="00A54120">
        <w:rPr>
          <w:rFonts w:asciiTheme="minorHAnsi" w:hAnsiTheme="minorHAnsi" w:cstheme="minorHAnsi"/>
          <w:u w:val="single"/>
        </w:rPr>
        <w:t xml:space="preserve"> the electrical grid in major cities </w:t>
      </w:r>
      <w:r w:rsidRPr="00A54120">
        <w:rPr>
          <w:rFonts w:asciiTheme="minorHAnsi" w:hAnsiTheme="minorHAnsi" w:cstheme="minorHAnsi"/>
          <w:sz w:val="16"/>
        </w:rPr>
        <w:t xml:space="preserve">in the dead of winter. </w:t>
      </w:r>
      <w:r w:rsidRPr="00A54120">
        <w:rPr>
          <w:rFonts w:asciiTheme="minorHAnsi" w:hAnsiTheme="minorHAnsi" w:cstheme="minorHAnsi"/>
          <w:u w:val="single"/>
        </w:rPr>
        <w:t xml:space="preserve">The </w:t>
      </w:r>
      <w:r w:rsidRPr="00A54120">
        <w:rPr>
          <w:rFonts w:asciiTheme="minorHAnsi" w:hAnsiTheme="minorHAnsi" w:cstheme="minorHAnsi"/>
          <w:sz w:val="16"/>
        </w:rPr>
        <w:t xml:space="preserve">grisly </w:t>
      </w:r>
      <w:r w:rsidRPr="00A54120">
        <w:rPr>
          <w:rFonts w:asciiTheme="minorHAnsi" w:hAnsiTheme="minorHAnsi" w:cstheme="minorHAnsi"/>
          <w:u w:val="single"/>
        </w:rPr>
        <w:t xml:space="preserve">cost might be counted not just in </w:t>
      </w:r>
      <w:r w:rsidRPr="00A54120">
        <w:rPr>
          <w:rFonts w:asciiTheme="minorHAnsi" w:hAnsiTheme="minorHAnsi" w:cstheme="minorHAnsi"/>
          <w:sz w:val="16"/>
        </w:rPr>
        <w:t xml:space="preserve">lost </w:t>
      </w:r>
      <w:r w:rsidRPr="00A54120">
        <w:rPr>
          <w:rFonts w:asciiTheme="minorHAnsi" w:hAnsiTheme="minorHAnsi" w:cstheme="minorHAnsi"/>
          <w:b/>
          <w:iCs/>
          <w:u w:val="single"/>
        </w:rPr>
        <w:t>dollars</w:t>
      </w:r>
      <w:r w:rsidRPr="00A54120">
        <w:rPr>
          <w:rFonts w:asciiTheme="minorHAnsi" w:hAnsiTheme="minorHAnsi" w:cstheme="minorHAnsi"/>
          <w:u w:val="single"/>
        </w:rPr>
        <w:t xml:space="preserve"> but in the deaths of many </w:t>
      </w:r>
      <w:r w:rsidRPr="00A54120">
        <w:rPr>
          <w:rFonts w:asciiTheme="minorHAnsi" w:hAnsiTheme="minorHAnsi" w:cstheme="minorHAnsi"/>
          <w:b/>
          <w:iCs/>
          <w:u w:val="single"/>
        </w:rPr>
        <w:t>thousands of people</w:t>
      </w:r>
      <w:r w:rsidRPr="00A54120">
        <w:rPr>
          <w:rFonts w:asciiTheme="minorHAnsi" w:hAnsiTheme="minorHAnsi" w:cstheme="minorHAnsi"/>
          <w:u w:val="single"/>
        </w:rPr>
        <w:t>.</w:t>
      </w:r>
    </w:p>
    <w:p w14:paraId="32C72703"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highlight w:val="green"/>
          <w:u w:val="single"/>
        </w:rPr>
        <w:t>Under current</w:t>
      </w:r>
      <w:r w:rsidRPr="00A54120">
        <w:rPr>
          <w:rFonts w:asciiTheme="minorHAnsi" w:hAnsiTheme="minorHAnsi" w:cstheme="minorHAnsi"/>
          <w:u w:val="single"/>
        </w:rPr>
        <w:t xml:space="preserve"> U.S. nuclear </w:t>
      </w:r>
      <w:r w:rsidRPr="00A54120">
        <w:rPr>
          <w:rFonts w:asciiTheme="minorHAnsi" w:hAnsiTheme="minorHAnsi" w:cstheme="minorHAnsi"/>
          <w:highlight w:val="green"/>
          <w:u w:val="single"/>
        </w:rPr>
        <w:t>doctrine</w:t>
      </w:r>
      <w:r w:rsidRPr="00A54120">
        <w:rPr>
          <w:rFonts w:asciiTheme="minorHAnsi" w:hAnsiTheme="minorHAnsi" w:cstheme="minorHAnsi"/>
          <w:sz w:val="16"/>
        </w:rPr>
        <w:t xml:space="preserve">, developed during the Trump administration, </w:t>
      </w:r>
      <w:r w:rsidRPr="00A54120">
        <w:rPr>
          <w:rFonts w:asciiTheme="minorHAnsi" w:hAnsiTheme="minorHAnsi" w:cstheme="minorHAnsi"/>
          <w:highlight w:val="green"/>
          <w:u w:val="single"/>
        </w:rPr>
        <w:t xml:space="preserve">the president would be given the </w:t>
      </w:r>
      <w:r w:rsidRPr="00A54120">
        <w:rPr>
          <w:rFonts w:asciiTheme="minorHAnsi" w:hAnsiTheme="minorHAnsi" w:cstheme="minorHAnsi"/>
          <w:b/>
          <w:iCs/>
          <w:u w:val="single"/>
        </w:rPr>
        <w:t xml:space="preserve">military </w:t>
      </w:r>
      <w:r w:rsidRPr="00A54120">
        <w:rPr>
          <w:rFonts w:asciiTheme="minorHAnsi" w:hAnsiTheme="minorHAnsi" w:cstheme="minorHAnsi"/>
          <w:b/>
          <w:iCs/>
          <w:highlight w:val="green"/>
          <w:u w:val="single"/>
        </w:rPr>
        <w:t>option</w:t>
      </w:r>
      <w:r w:rsidRPr="00A54120">
        <w:rPr>
          <w:rFonts w:asciiTheme="minorHAnsi" w:hAnsiTheme="minorHAnsi" w:cstheme="minorHAnsi"/>
          <w:highlight w:val="green"/>
          <w:u w:val="single"/>
        </w:rPr>
        <w:t xml:space="preserve"> to launch nuc</w:t>
      </w:r>
      <w:r w:rsidRPr="00A54120">
        <w:rPr>
          <w:rFonts w:asciiTheme="minorHAnsi" w:hAnsiTheme="minorHAnsi" w:cstheme="minorHAnsi"/>
          <w:u w:val="single"/>
        </w:rPr>
        <w:t>lear weapon</w:t>
      </w:r>
      <w:r w:rsidRPr="00A54120">
        <w:rPr>
          <w:rFonts w:asciiTheme="minorHAnsi" w:hAnsiTheme="minorHAnsi" w:cstheme="minorHAnsi"/>
          <w:highlight w:val="green"/>
          <w:u w:val="single"/>
        </w:rPr>
        <w:t>s</w:t>
      </w:r>
      <w:r w:rsidRPr="00A54120">
        <w:rPr>
          <w:rFonts w:asciiTheme="minorHAnsi" w:hAnsiTheme="minorHAnsi" w:cstheme="minorHAnsi"/>
          <w:u w:val="single"/>
        </w:rPr>
        <w:t xml:space="preserve"> at Russia, </w:t>
      </w:r>
      <w:proofErr w:type="gramStart"/>
      <w:r w:rsidRPr="00A54120">
        <w:rPr>
          <w:rFonts w:asciiTheme="minorHAnsi" w:hAnsiTheme="minorHAnsi" w:cstheme="minorHAnsi"/>
          <w:u w:val="single"/>
        </w:rPr>
        <w:t>China</w:t>
      </w:r>
      <w:proofErr w:type="gramEnd"/>
      <w:r w:rsidRPr="00A54120">
        <w:rPr>
          <w:rFonts w:asciiTheme="minorHAnsi" w:hAnsiTheme="minorHAnsi" w:cstheme="minorHAnsi"/>
          <w:u w:val="single"/>
        </w:rPr>
        <w:t xml:space="preserve"> or North Korea if that country was </w:t>
      </w:r>
      <w:r w:rsidRPr="00A54120">
        <w:rPr>
          <w:rFonts w:asciiTheme="minorHAnsi" w:hAnsiTheme="minorHAnsi" w:cstheme="minorHAnsi"/>
          <w:b/>
          <w:iCs/>
          <w:u w:val="single"/>
        </w:rPr>
        <w:t>determined</w:t>
      </w:r>
      <w:r w:rsidRPr="00A54120">
        <w:rPr>
          <w:rFonts w:asciiTheme="minorHAnsi" w:hAnsiTheme="minorHAnsi" w:cstheme="minorHAnsi"/>
          <w:u w:val="single"/>
        </w:rPr>
        <w:t xml:space="preserve"> to be behind such an attack.</w:t>
      </w:r>
    </w:p>
    <w:p w14:paraId="1D30764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That’s because in 2018</w:t>
      </w:r>
      <w:r w:rsidRPr="00A54120">
        <w:rPr>
          <w:rFonts w:asciiTheme="minorHAnsi" w:hAnsiTheme="minorHAnsi" w:cstheme="minorHAnsi"/>
          <w:sz w:val="16"/>
        </w:rPr>
        <w:t xml:space="preserve">, the </w:t>
      </w:r>
      <w:r w:rsidRPr="00A54120">
        <w:rPr>
          <w:rFonts w:asciiTheme="minorHAnsi" w:hAnsiTheme="minorHAnsi" w:cstheme="minorHAnsi"/>
          <w:highlight w:val="green"/>
          <w:u w:val="single"/>
        </w:rPr>
        <w:t>Trump</w:t>
      </w:r>
      <w:r w:rsidRPr="00A54120">
        <w:rPr>
          <w:rFonts w:asciiTheme="minorHAnsi" w:hAnsiTheme="minorHAnsi" w:cstheme="minorHAnsi"/>
          <w:u w:val="single"/>
        </w:rPr>
        <w:t xml:space="preserve"> </w:t>
      </w:r>
      <w:r w:rsidRPr="00A54120">
        <w:rPr>
          <w:rFonts w:asciiTheme="minorHAnsi" w:hAnsiTheme="minorHAnsi" w:cstheme="minorHAnsi"/>
          <w:sz w:val="16"/>
        </w:rPr>
        <w:t xml:space="preserve">administration </w:t>
      </w:r>
      <w:r w:rsidRPr="00A54120">
        <w:rPr>
          <w:rFonts w:asciiTheme="minorHAnsi" w:hAnsiTheme="minorHAnsi" w:cstheme="minorHAnsi"/>
          <w:b/>
          <w:iCs/>
          <w:highlight w:val="green"/>
          <w:u w:val="single"/>
        </w:rPr>
        <w:t>expanded the role</w:t>
      </w:r>
      <w:r w:rsidRPr="00A54120">
        <w:rPr>
          <w:rFonts w:asciiTheme="minorHAnsi" w:hAnsiTheme="minorHAnsi" w:cstheme="minorHAnsi"/>
          <w:u w:val="single"/>
        </w:rPr>
        <w:t xml:space="preserve"> of nuclear weapons </w:t>
      </w:r>
      <w:r w:rsidRPr="00A54120">
        <w:rPr>
          <w:rFonts w:asciiTheme="minorHAnsi" w:hAnsiTheme="minorHAnsi" w:cstheme="minorHAnsi"/>
          <w:highlight w:val="green"/>
          <w:u w:val="single"/>
        </w:rPr>
        <w:t>by declaring</w:t>
      </w:r>
      <w:r w:rsidRPr="00A54120">
        <w:rPr>
          <w:rFonts w:asciiTheme="minorHAnsi" w:hAnsiTheme="minorHAnsi" w:cstheme="minorHAnsi"/>
          <w:u w:val="single"/>
        </w:rPr>
        <w:t xml:space="preserve"> for the first time that </w:t>
      </w:r>
      <w:r w:rsidRPr="00A54120">
        <w:rPr>
          <w:rFonts w:asciiTheme="minorHAnsi" w:hAnsiTheme="minorHAnsi" w:cstheme="minorHAnsi"/>
          <w:highlight w:val="green"/>
          <w:u w:val="single"/>
        </w:rPr>
        <w:t>the U</w:t>
      </w:r>
      <w:r w:rsidRPr="00A54120">
        <w:rPr>
          <w:rFonts w:asciiTheme="minorHAnsi" w:hAnsiTheme="minorHAnsi" w:cstheme="minorHAnsi"/>
          <w:u w:val="single"/>
        </w:rPr>
        <w:t xml:space="preserve">nited </w:t>
      </w:r>
      <w:r w:rsidRPr="00A54120">
        <w:rPr>
          <w:rFonts w:asciiTheme="minorHAnsi" w:hAnsiTheme="minorHAnsi" w:cstheme="minorHAnsi"/>
          <w:highlight w:val="green"/>
          <w:u w:val="single"/>
        </w:rPr>
        <w:t>S</w:t>
      </w:r>
      <w:r w:rsidRPr="00A54120">
        <w:rPr>
          <w:rFonts w:asciiTheme="minorHAnsi" w:hAnsiTheme="minorHAnsi" w:cstheme="minorHAnsi"/>
          <w:u w:val="single"/>
        </w:rPr>
        <w:t xml:space="preserve">tates </w:t>
      </w:r>
      <w:r w:rsidRPr="00A54120">
        <w:rPr>
          <w:rFonts w:asciiTheme="minorHAnsi" w:hAnsiTheme="minorHAnsi" w:cstheme="minorHAnsi"/>
          <w:highlight w:val="green"/>
          <w:u w:val="single"/>
        </w:rPr>
        <w:t xml:space="preserve">would </w:t>
      </w:r>
      <w:r w:rsidRPr="00A54120">
        <w:rPr>
          <w:rFonts w:asciiTheme="minorHAnsi" w:hAnsiTheme="minorHAnsi" w:cstheme="minorHAnsi"/>
          <w:b/>
          <w:iCs/>
          <w:highlight w:val="green"/>
          <w:u w:val="single"/>
        </w:rPr>
        <w:t>consider</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nuclear </w:t>
      </w:r>
      <w:r w:rsidRPr="00A54120">
        <w:rPr>
          <w:rFonts w:asciiTheme="minorHAnsi" w:hAnsiTheme="minorHAnsi" w:cstheme="minorHAnsi"/>
          <w:highlight w:val="green"/>
          <w:u w:val="single"/>
        </w:rPr>
        <w:t>retaliation in</w:t>
      </w:r>
      <w:r w:rsidRPr="00A54120">
        <w:rPr>
          <w:rFonts w:asciiTheme="minorHAnsi" w:hAnsiTheme="minorHAnsi" w:cstheme="minorHAnsi"/>
          <w:u w:val="single"/>
        </w:rPr>
        <w:t xml:space="preserve"> the case of “</w:t>
      </w:r>
      <w:r w:rsidRPr="00A54120">
        <w:rPr>
          <w:rFonts w:asciiTheme="minorHAnsi" w:hAnsiTheme="minorHAnsi" w:cstheme="minorHAnsi"/>
          <w:b/>
          <w:iCs/>
          <w:highlight w:val="green"/>
          <w:u w:val="single"/>
        </w:rPr>
        <w:t>significant</w:t>
      </w:r>
      <w:r w:rsidRPr="00A54120">
        <w:rPr>
          <w:rFonts w:asciiTheme="minorHAnsi" w:hAnsiTheme="minorHAnsi" w:cstheme="minorHAnsi"/>
          <w:highlight w:val="green"/>
          <w:u w:val="single"/>
        </w:rPr>
        <w:t xml:space="preserve"> non-nuclear</w:t>
      </w:r>
      <w:r w:rsidRPr="00A54120">
        <w:rPr>
          <w:rFonts w:asciiTheme="minorHAnsi" w:hAnsiTheme="minorHAnsi" w:cstheme="minorHAnsi"/>
          <w:u w:val="single"/>
        </w:rPr>
        <w:t xml:space="preserve"> strategic </w:t>
      </w:r>
      <w:r w:rsidRPr="00A54120">
        <w:rPr>
          <w:rFonts w:asciiTheme="minorHAnsi" w:hAnsiTheme="minorHAnsi" w:cstheme="minorHAnsi"/>
          <w:highlight w:val="green"/>
          <w:u w:val="single"/>
        </w:rPr>
        <w:t>attacks</w:t>
      </w:r>
      <w:r w:rsidRPr="00A54120">
        <w:rPr>
          <w:rFonts w:asciiTheme="minorHAnsi" w:hAnsiTheme="minorHAnsi" w:cstheme="minorHAnsi"/>
          <w:u w:val="single"/>
        </w:rPr>
        <w:t>,” including “attacks on the U.S., allied, or partner civilian population or infrastructure.”</w:t>
      </w:r>
      <w:r w:rsidRPr="00A54120">
        <w:rPr>
          <w:rFonts w:asciiTheme="minorHAnsi" w:hAnsiTheme="minorHAnsi" w:cstheme="minorHAnsi"/>
          <w:sz w:val="16"/>
        </w:rPr>
        <w:t xml:space="preserve"> The same principle could also be used to justify a nuclear response to a devastating biological weapons strike.</w:t>
      </w:r>
    </w:p>
    <w:p w14:paraId="673679F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54120">
        <w:rPr>
          <w:rFonts w:asciiTheme="minorHAnsi" w:hAnsiTheme="minorHAnsi" w:cstheme="minorHAnsi"/>
          <w:highlight w:val="green"/>
          <w:u w:val="single"/>
        </w:rPr>
        <w:t>this policy</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could</w:t>
      </w:r>
      <w:r w:rsidRPr="00A54120">
        <w:rPr>
          <w:rFonts w:asciiTheme="minorHAnsi" w:hAnsiTheme="minorHAnsi" w:cstheme="minorHAnsi"/>
          <w:u w:val="single"/>
        </w:rPr>
        <w:t xml:space="preserve"> also </w:t>
      </w:r>
      <w:r w:rsidRPr="00A54120">
        <w:rPr>
          <w:rFonts w:asciiTheme="minorHAnsi" w:hAnsiTheme="minorHAnsi" w:cstheme="minorHAnsi"/>
          <w:highlight w:val="green"/>
          <w:u w:val="single"/>
        </w:rPr>
        <w:t xml:space="preserve">wind up </w:t>
      </w:r>
      <w:r w:rsidRPr="00A54120">
        <w:rPr>
          <w:rFonts w:asciiTheme="minorHAnsi" w:hAnsiTheme="minorHAnsi" w:cstheme="minorHAnsi"/>
          <w:b/>
          <w:iCs/>
          <w:highlight w:val="green"/>
          <w:u w:val="single"/>
        </w:rPr>
        <w:t>committing</w:t>
      </w:r>
      <w:r w:rsidRPr="00A54120">
        <w:rPr>
          <w:rFonts w:asciiTheme="minorHAnsi" w:hAnsiTheme="minorHAnsi" w:cstheme="minorHAnsi"/>
          <w:highlight w:val="green"/>
          <w:u w:val="single"/>
        </w:rPr>
        <w:t xml:space="preserve"> a president to a nuclear attack </w:t>
      </w:r>
      <w:r w:rsidRPr="00A54120">
        <w:rPr>
          <w:rFonts w:asciiTheme="minorHAnsi" w:hAnsiTheme="minorHAnsi" w:cstheme="minorHAnsi"/>
          <w:u w:val="single"/>
        </w:rPr>
        <w:t xml:space="preserve">if </w:t>
      </w:r>
      <w:r w:rsidRPr="00A54120">
        <w:rPr>
          <w:rFonts w:asciiTheme="minorHAnsi" w:hAnsiTheme="minorHAnsi" w:cstheme="minorHAnsi"/>
          <w:b/>
          <w:iCs/>
          <w:u w:val="single"/>
        </w:rPr>
        <w:t>deterrence fails</w:t>
      </w:r>
      <w:r w:rsidRPr="00A54120">
        <w:rPr>
          <w:rFonts w:asciiTheme="minorHAnsi" w:hAnsiTheme="minorHAnsi" w:cstheme="minorHAnsi"/>
          <w:u w:val="single"/>
        </w:rPr>
        <w:t>.</w:t>
      </w:r>
      <w:r w:rsidRPr="00A54120">
        <w:rPr>
          <w:rFonts w:asciiTheme="minorHAnsi" w:hAnsiTheme="minorHAnsi" w:cstheme="minorHAnsi"/>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FF2532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Biden</w:t>
      </w:r>
      <w:r w:rsidRPr="00A54120">
        <w:rPr>
          <w:rFonts w:asciiTheme="minorHAnsi" w:hAnsiTheme="minorHAnsi" w:cstheme="minorHAnsi"/>
          <w:u w:val="single"/>
        </w:rPr>
        <w:t xml:space="preserve"> administration </w:t>
      </w:r>
      <w:r w:rsidRPr="00A54120">
        <w:rPr>
          <w:rFonts w:asciiTheme="minorHAnsi" w:hAnsiTheme="minorHAnsi" w:cstheme="minorHAnsi"/>
          <w:highlight w:val="green"/>
          <w:u w:val="single"/>
        </w:rPr>
        <w:t>is</w:t>
      </w:r>
      <w:r w:rsidRPr="00A54120">
        <w:rPr>
          <w:rFonts w:asciiTheme="minorHAnsi" w:hAnsiTheme="minorHAnsi" w:cstheme="minorHAnsi"/>
          <w:sz w:val="16"/>
        </w:rPr>
        <w:t xml:space="preserve"> now </w:t>
      </w:r>
      <w:r w:rsidRPr="00A54120">
        <w:rPr>
          <w:rFonts w:asciiTheme="minorHAnsi" w:hAnsiTheme="minorHAnsi" w:cstheme="minorHAnsi"/>
          <w:highlight w:val="green"/>
          <w:u w:val="single"/>
        </w:rPr>
        <w:t xml:space="preserve">conducting its </w:t>
      </w:r>
      <w:r w:rsidRPr="00A54120">
        <w:rPr>
          <w:rFonts w:asciiTheme="minorHAnsi" w:hAnsiTheme="minorHAnsi" w:cstheme="minorHAnsi"/>
          <w:b/>
          <w:iCs/>
          <w:highlight w:val="green"/>
          <w:u w:val="single"/>
        </w:rPr>
        <w:t>own review</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of the U.S. nuclear posture. </w:t>
      </w: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2018 </w:t>
      </w:r>
      <w:r w:rsidRPr="00A54120">
        <w:rPr>
          <w:rFonts w:asciiTheme="minorHAnsi" w:hAnsiTheme="minorHAnsi" w:cstheme="minorHAnsi"/>
          <w:highlight w:val="green"/>
          <w:u w:val="single"/>
        </w:rPr>
        <w:t>Trump</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change is an</w:t>
      </w:r>
      <w:r w:rsidRPr="00A54120">
        <w:rPr>
          <w:rFonts w:asciiTheme="minorHAnsi" w:hAnsiTheme="minorHAnsi" w:cstheme="minorHAnsi"/>
          <w:u w:val="single"/>
        </w:rPr>
        <w:t xml:space="preserve"> </w:t>
      </w:r>
      <w:r w:rsidRPr="00A54120">
        <w:rPr>
          <w:rFonts w:asciiTheme="minorHAnsi" w:hAnsiTheme="minorHAnsi" w:cstheme="minorHAnsi"/>
          <w:b/>
          <w:iCs/>
          <w:u w:val="single"/>
        </w:rPr>
        <w:t xml:space="preserve">urgent </w:t>
      </w:r>
      <w:r w:rsidRPr="00A54120">
        <w:rPr>
          <w:rFonts w:asciiTheme="minorHAnsi" w:hAnsiTheme="minorHAnsi" w:cstheme="minorHAnsi"/>
          <w:b/>
          <w:iCs/>
          <w:highlight w:val="green"/>
          <w:u w:val="single"/>
        </w:rPr>
        <w:t>candidate</w:t>
      </w:r>
      <w:r w:rsidRPr="00A54120">
        <w:rPr>
          <w:rFonts w:asciiTheme="minorHAnsi" w:hAnsiTheme="minorHAnsi" w:cstheme="minorHAnsi"/>
          <w:highlight w:val="green"/>
          <w:u w:val="single"/>
        </w:rPr>
        <w:t xml:space="preserve"> for reevaluation, but people have </w:t>
      </w:r>
      <w:r w:rsidRPr="00A54120">
        <w:rPr>
          <w:rFonts w:asciiTheme="minorHAnsi" w:hAnsiTheme="minorHAnsi" w:cstheme="minorHAnsi"/>
          <w:u w:val="single"/>
        </w:rPr>
        <w:t xml:space="preserve">generally </w:t>
      </w:r>
      <w:r w:rsidRPr="00A54120">
        <w:rPr>
          <w:rFonts w:asciiTheme="minorHAnsi" w:hAnsiTheme="minorHAnsi" w:cstheme="minorHAnsi"/>
          <w:highlight w:val="green"/>
          <w:u w:val="single"/>
        </w:rPr>
        <w:t>ignored it</w:t>
      </w:r>
      <w:r w:rsidRPr="00A54120">
        <w:rPr>
          <w:rFonts w:asciiTheme="minorHAnsi" w:hAnsiTheme="minorHAnsi" w:cstheme="minorHAnsi"/>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7E6C9EC9" w14:textId="77777777" w:rsidR="00A54120" w:rsidRPr="00A54120" w:rsidRDefault="00A54120" w:rsidP="00A54120">
      <w:pPr>
        <w:rPr>
          <w:rFonts w:asciiTheme="minorHAnsi" w:hAnsiTheme="minorHAnsi" w:cstheme="minorHAnsi"/>
        </w:rPr>
      </w:pPr>
    </w:p>
    <w:p w14:paraId="281477E3" w14:textId="77777777" w:rsidR="00A54120" w:rsidRPr="00A54120" w:rsidRDefault="00A54120" w:rsidP="00A54120">
      <w:pPr>
        <w:keepNext/>
        <w:keepLines/>
        <w:spacing w:before="40" w:after="0"/>
        <w:outlineLvl w:val="3"/>
        <w:rPr>
          <w:rFonts w:asciiTheme="minorHAnsi" w:eastAsiaTheme="majorEastAsia" w:hAnsiTheme="minorHAnsi" w:cstheme="minorHAnsi"/>
          <w:b/>
          <w:iCs/>
          <w:sz w:val="26"/>
        </w:rPr>
      </w:pPr>
      <w:r w:rsidRPr="00A54120">
        <w:rPr>
          <w:rFonts w:asciiTheme="minorHAnsi" w:eastAsiaTheme="majorEastAsia" w:hAnsiTheme="minorHAnsi" w:cstheme="minorHAnsi"/>
          <w:b/>
          <w:iCs/>
          <w:sz w:val="26"/>
        </w:rPr>
        <w:t>EU is structurally ineffective but won’t collapse</w:t>
      </w:r>
    </w:p>
    <w:p w14:paraId="3448047A" w14:textId="77777777" w:rsidR="00A54120" w:rsidRPr="00A54120" w:rsidRDefault="00A54120" w:rsidP="00A54120">
      <w:pPr>
        <w:rPr>
          <w:rFonts w:asciiTheme="minorHAnsi" w:hAnsiTheme="minorHAnsi" w:cstheme="minorHAnsi"/>
          <w:b/>
          <w:bCs/>
          <w:sz w:val="26"/>
        </w:rPr>
      </w:pPr>
      <w:proofErr w:type="spellStart"/>
      <w:r w:rsidRPr="00A54120">
        <w:rPr>
          <w:rFonts w:asciiTheme="minorHAnsi" w:hAnsiTheme="minorHAnsi" w:cstheme="minorHAnsi"/>
          <w:b/>
          <w:bCs/>
          <w:sz w:val="26"/>
        </w:rPr>
        <w:t>Schirach</w:t>
      </w:r>
      <w:proofErr w:type="spellEnd"/>
      <w:r w:rsidRPr="00A54120">
        <w:rPr>
          <w:rFonts w:asciiTheme="minorHAnsi" w:hAnsiTheme="minorHAnsi" w:cstheme="minorHAnsi"/>
          <w:b/>
          <w:bCs/>
          <w:sz w:val="26"/>
        </w:rPr>
        <w:t xml:space="preserve"> 3/5/16</w:t>
      </w:r>
    </w:p>
    <w:p w14:paraId="49E07AF6"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Paolo von </w:t>
      </w:r>
      <w:proofErr w:type="spellStart"/>
      <w:r w:rsidRPr="00A54120">
        <w:rPr>
          <w:rFonts w:asciiTheme="minorHAnsi" w:hAnsiTheme="minorHAnsi" w:cstheme="minorHAnsi"/>
        </w:rPr>
        <w:t>Schirach</w:t>
      </w:r>
      <w:proofErr w:type="spellEnd"/>
      <w:r w:rsidRPr="00A54120">
        <w:rPr>
          <w:rFonts w:asciiTheme="minorHAnsi" w:hAnsiTheme="minorHAnsi" w:cstheme="minorHAnsi"/>
        </w:rPr>
        <w:t xml:space="preserve">, Professor at Georgetown’s SFS, Director of Communications and Senior Research Fellow at the Atlantic Council, </w:t>
      </w:r>
      <w:proofErr w:type="spellStart"/>
      <w:r w:rsidRPr="00A54120">
        <w:rPr>
          <w:rFonts w:asciiTheme="minorHAnsi" w:hAnsiTheme="minorHAnsi" w:cstheme="minorHAnsi"/>
        </w:rPr>
        <w:t>Schirach</w:t>
      </w:r>
      <w:proofErr w:type="spellEnd"/>
      <w:r w:rsidRPr="00A54120">
        <w:rPr>
          <w:rFonts w:asciiTheme="minorHAnsi" w:hAnsiTheme="minorHAnsi" w:cstheme="minorHAnsi"/>
        </w:rPr>
        <w:t xml:space="preserve"> Report, March 5, 2016, “There Is No European Identity”, http://schirachreport.com/2016/03/05/no-european-identity/</w:t>
      </w:r>
    </w:p>
    <w:p w14:paraId="43DA0383" w14:textId="77777777" w:rsidR="00A54120" w:rsidRPr="00A54120" w:rsidRDefault="00A54120" w:rsidP="00A54120">
      <w:pPr>
        <w:rPr>
          <w:rFonts w:asciiTheme="minorHAnsi" w:hAnsiTheme="minorHAnsi" w:cstheme="minorHAnsi"/>
        </w:rPr>
      </w:pPr>
    </w:p>
    <w:p w14:paraId="1DC591C2"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Lack of shared strategies</w:t>
      </w:r>
    </w:p>
    <w:p w14:paraId="3F7578CC" w14:textId="77777777" w:rsidR="00A54120" w:rsidRPr="00A54120" w:rsidRDefault="00A54120" w:rsidP="00A54120">
      <w:pPr>
        <w:rPr>
          <w:rFonts w:asciiTheme="minorHAnsi" w:hAnsiTheme="minorHAnsi" w:cstheme="minorHAnsi"/>
          <w:b/>
          <w:sz w:val="20"/>
          <w:u w:val="single"/>
        </w:rPr>
      </w:pPr>
      <w:r w:rsidRPr="00A54120">
        <w:rPr>
          <w:rFonts w:asciiTheme="minorHAnsi" w:hAnsiTheme="minorHAnsi" w:cstheme="minorHAnsi"/>
          <w:u w:val="single"/>
        </w:rPr>
        <w:t>In practice, the picture is far less attractive</w:t>
      </w:r>
      <w:r w:rsidRPr="00A54120">
        <w:rPr>
          <w:rFonts w:asciiTheme="minorHAnsi" w:hAnsiTheme="minorHAnsi" w:cstheme="minorHAnsi"/>
        </w:rPr>
        <w:t xml:space="preserve">. </w:t>
      </w:r>
      <w:r w:rsidRPr="00A54120">
        <w:rPr>
          <w:rFonts w:asciiTheme="minorHAnsi" w:hAnsiTheme="minorHAnsi" w:cstheme="minorHAnsi"/>
          <w:b/>
          <w:sz w:val="20"/>
          <w:highlight w:val="cyan"/>
          <w:u w:val="single"/>
        </w:rPr>
        <w:t>Cohesion and solidarity</w:t>
      </w:r>
      <w:r w:rsidRPr="00A54120">
        <w:rPr>
          <w:rFonts w:asciiTheme="minorHAnsi" w:hAnsiTheme="minorHAnsi" w:cstheme="minorHAnsi"/>
          <w:b/>
          <w:sz w:val="20"/>
          <w:u w:val="single"/>
        </w:rPr>
        <w:t xml:space="preserve">, let alone unity of purpose among members, </w:t>
      </w:r>
      <w:r w:rsidRPr="00A54120">
        <w:rPr>
          <w:rFonts w:asciiTheme="minorHAnsi" w:hAnsiTheme="minorHAnsi" w:cstheme="minorHAnsi"/>
          <w:b/>
          <w:sz w:val="20"/>
          <w:highlight w:val="cyan"/>
          <w:u w:val="single"/>
        </w:rPr>
        <w:t>is</w:t>
      </w:r>
      <w:r w:rsidRPr="00A54120">
        <w:rPr>
          <w:rFonts w:asciiTheme="minorHAnsi" w:hAnsiTheme="minorHAnsi" w:cstheme="minorHAnsi"/>
          <w:b/>
          <w:sz w:val="20"/>
          <w:u w:val="single"/>
        </w:rPr>
        <w:t xml:space="preserve"> rather </w:t>
      </w:r>
      <w:r w:rsidRPr="00A54120">
        <w:rPr>
          <w:rFonts w:asciiTheme="minorHAnsi" w:hAnsiTheme="minorHAnsi" w:cstheme="minorHAnsi"/>
          <w:b/>
          <w:sz w:val="20"/>
          <w:highlight w:val="cyan"/>
          <w:u w:val="single"/>
        </w:rPr>
        <w:t>low</w:t>
      </w:r>
      <w:r w:rsidRPr="00A54120">
        <w:rPr>
          <w:rFonts w:asciiTheme="minorHAnsi" w:hAnsiTheme="minorHAnsi" w:cstheme="minorHAnsi"/>
          <w:b/>
          <w:sz w:val="20"/>
          <w:u w:val="single"/>
        </w:rPr>
        <w:t>.</w:t>
      </w:r>
      <w:r w:rsidRPr="00A54120">
        <w:rPr>
          <w:rFonts w:asciiTheme="minorHAnsi" w:hAnsiTheme="minorHAnsi" w:cstheme="minorHAnsi"/>
        </w:rPr>
        <w:t xml:space="preserve"> </w:t>
      </w:r>
      <w:r w:rsidRPr="00A54120">
        <w:rPr>
          <w:rFonts w:asciiTheme="minorHAnsi" w:hAnsiTheme="minorHAnsi" w:cstheme="minorHAnsi"/>
          <w:highlight w:val="cyan"/>
          <w:u w:val="single"/>
        </w:rPr>
        <w:t>Getting to an agreement</w:t>
      </w:r>
      <w:r w:rsidRPr="00A54120">
        <w:rPr>
          <w:rFonts w:asciiTheme="minorHAnsi" w:hAnsiTheme="minorHAnsi" w:cstheme="minorHAnsi"/>
          <w:u w:val="single"/>
        </w:rPr>
        <w:t xml:space="preserve"> on practically anything within the EU involves an</w:t>
      </w:r>
      <w:r w:rsidRPr="00A54120">
        <w:rPr>
          <w:rFonts w:asciiTheme="minorHAnsi" w:hAnsiTheme="minorHAnsi" w:cstheme="minorHAnsi"/>
        </w:rPr>
        <w:t xml:space="preserve"> </w:t>
      </w:r>
      <w:r w:rsidRPr="00A54120">
        <w:rPr>
          <w:rFonts w:asciiTheme="minorHAnsi" w:hAnsiTheme="minorHAnsi" w:cstheme="minorHAnsi"/>
          <w:b/>
          <w:iCs/>
          <w:highlight w:val="cyan"/>
          <w:u w:val="single"/>
        </w:rPr>
        <w:t>immensely laborious</w:t>
      </w:r>
      <w:r w:rsidRPr="00A54120">
        <w:rPr>
          <w:rFonts w:asciiTheme="minorHAnsi" w:hAnsiTheme="minorHAnsi" w:cstheme="minorHAnsi"/>
          <w:b/>
          <w:sz w:val="20"/>
          <w:u w:val="single"/>
        </w:rPr>
        <w:t xml:space="preserve"> process aimed at reaching a consensus among almost 30 governments.</w:t>
      </w:r>
    </w:p>
    <w:p w14:paraId="18A8023A" w14:textId="77777777" w:rsidR="00A54120" w:rsidRPr="00A54120" w:rsidRDefault="00A54120" w:rsidP="00A54120">
      <w:pPr>
        <w:rPr>
          <w:rFonts w:asciiTheme="minorHAnsi" w:hAnsiTheme="minorHAnsi" w:cstheme="minorHAnsi"/>
          <w:b/>
          <w:sz w:val="20"/>
          <w:u w:val="single"/>
        </w:rPr>
      </w:pPr>
      <w:r w:rsidRPr="00A54120">
        <w:rPr>
          <w:rFonts w:asciiTheme="minorHAnsi" w:hAnsiTheme="minorHAnsi" w:cstheme="minorHAnsi"/>
        </w:rPr>
        <w:t xml:space="preserve">And </w:t>
      </w:r>
      <w:r w:rsidRPr="00A54120">
        <w:rPr>
          <w:rFonts w:asciiTheme="minorHAnsi" w:hAnsiTheme="minorHAnsi" w:cstheme="minorHAnsi"/>
          <w:b/>
          <w:sz w:val="20"/>
          <w:u w:val="single"/>
        </w:rPr>
        <w:t>when the focus is on major policy choices</w:t>
      </w:r>
      <w:r w:rsidRPr="00A54120">
        <w:rPr>
          <w:rFonts w:asciiTheme="minorHAnsi" w:hAnsiTheme="minorHAnsi" w:cstheme="minorHAnsi"/>
        </w:rPr>
        <w:t xml:space="preserve">, common strategies, </w:t>
      </w:r>
      <w:r w:rsidRPr="00A54120">
        <w:rPr>
          <w:rFonts w:asciiTheme="minorHAnsi" w:hAnsiTheme="minorHAnsi" w:cstheme="minorHAnsi"/>
          <w:b/>
          <w:sz w:val="20"/>
          <w:u w:val="single"/>
        </w:rPr>
        <w:t>the EU members find watered down unity at the lowest possible common denominator</w:t>
      </w:r>
      <w:r w:rsidRPr="00A54120">
        <w:rPr>
          <w:rFonts w:asciiTheme="minorHAnsi" w:hAnsiTheme="minorHAnsi" w:cstheme="minorHAnsi"/>
        </w:rPr>
        <w:t xml:space="preserve">. In simple terms, </w:t>
      </w:r>
      <w:r w:rsidRPr="00A54120">
        <w:rPr>
          <w:rFonts w:asciiTheme="minorHAnsi" w:hAnsiTheme="minorHAnsi" w:cstheme="minorHAnsi"/>
          <w:u w:val="single"/>
        </w:rPr>
        <w:t>this means that whatever the EU declares</w:t>
      </w:r>
      <w:r w:rsidRPr="00A54120">
        <w:rPr>
          <w:rFonts w:asciiTheme="minorHAnsi" w:hAnsiTheme="minorHAnsi" w:cstheme="minorHAnsi"/>
        </w:rPr>
        <w:t xml:space="preserve">, </w:t>
      </w:r>
      <w:r w:rsidRPr="00A54120">
        <w:rPr>
          <w:rFonts w:asciiTheme="minorHAnsi" w:hAnsiTheme="minorHAnsi" w:cstheme="minorHAnsi"/>
          <w:b/>
          <w:sz w:val="20"/>
          <w:u w:val="single"/>
        </w:rPr>
        <w:t>nobody listens to it, because it is</w:t>
      </w:r>
      <w:r w:rsidRPr="00A54120">
        <w:rPr>
          <w:rFonts w:asciiTheme="minorHAnsi" w:hAnsiTheme="minorHAnsi" w:cstheme="minorHAnsi"/>
        </w:rPr>
        <w:t xml:space="preserve"> usually </w:t>
      </w:r>
      <w:r w:rsidRPr="00A54120">
        <w:rPr>
          <w:rFonts w:asciiTheme="minorHAnsi" w:hAnsiTheme="minorHAnsi" w:cstheme="minorHAnsi"/>
          <w:b/>
          <w:sz w:val="20"/>
          <w:u w:val="single"/>
        </w:rPr>
        <w:t>just empty rhetoric.</w:t>
      </w:r>
    </w:p>
    <w:p w14:paraId="006A35EE"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Right </w:t>
      </w:r>
      <w:proofErr w:type="gramStart"/>
      <w:r w:rsidRPr="00A54120">
        <w:rPr>
          <w:rFonts w:asciiTheme="minorHAnsi" w:hAnsiTheme="minorHAnsi" w:cstheme="minorHAnsi"/>
        </w:rPr>
        <w:t>now</w:t>
      </w:r>
      <w:proofErr w:type="gramEnd"/>
      <w:r w:rsidRPr="00A54120">
        <w:rPr>
          <w:rFonts w:asciiTheme="minorHAnsi" w:hAnsiTheme="minorHAnsi" w:cstheme="minorHAnsi"/>
        </w:rPr>
        <w:t xml:space="preserve"> the EU is trying, with little success, to forge a common policy to face a major refugee and immigration crisis triggered in part by the civil war in Syria. It is obvious that there is very little common ground among member states.</w:t>
      </w:r>
    </w:p>
    <w:p w14:paraId="05A38A2F"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Furthermore, </w:t>
      </w:r>
      <w:r w:rsidRPr="00A54120">
        <w:rPr>
          <w:rFonts w:asciiTheme="minorHAnsi" w:hAnsiTheme="minorHAnsi" w:cstheme="minorHAnsi"/>
          <w:b/>
          <w:sz w:val="20"/>
          <w:u w:val="single"/>
        </w:rPr>
        <w:t>there is no discernible European foreign policy</w:t>
      </w:r>
      <w:r w:rsidRPr="00A54120">
        <w:rPr>
          <w:rFonts w:asciiTheme="minorHAnsi" w:hAnsiTheme="minorHAnsi" w:cstheme="minorHAnsi"/>
        </w:rPr>
        <w:t>; let alone security policies based on a genuine consensus on external threats and appropriate countermeasures. Threat perception in Portugal is not the same as threat perception in Greece or Poland.</w:t>
      </w:r>
    </w:p>
    <w:p w14:paraId="6DF8F2AE"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Europe is not irrelevant</w:t>
      </w:r>
    </w:p>
    <w:p w14:paraId="0282FF19"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Do not get me wrong. I am not suggesting that the EU is inconsequential across the board. On matters of global trade, anti-trust, financial arrangements, and a lot more the EU is very consequential. And for foreign investors and exporters into the EU, the harmonization of rules within the EU, plus the existence of a pan-European market where the same norms are applied across almost 30 countries, from Finland to Croatia, is a major advantage.</w:t>
      </w:r>
    </w:p>
    <w:p w14:paraId="76811C4C"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No European Identity </w:t>
      </w:r>
    </w:p>
    <w:p w14:paraId="522794FC"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Still, all this notwithstanding, </w:t>
      </w:r>
      <w:r w:rsidRPr="00A54120">
        <w:rPr>
          <w:rFonts w:asciiTheme="minorHAnsi" w:hAnsiTheme="minorHAnsi" w:cstheme="minorHAnsi"/>
          <w:b/>
          <w:sz w:val="20"/>
          <w:highlight w:val="cyan"/>
          <w:u w:val="single"/>
        </w:rPr>
        <w:t xml:space="preserve">the EU failed in its </w:t>
      </w:r>
      <w:proofErr w:type="gramStart"/>
      <w:r w:rsidRPr="00A54120">
        <w:rPr>
          <w:rFonts w:asciiTheme="minorHAnsi" w:hAnsiTheme="minorHAnsi" w:cstheme="minorHAnsi"/>
          <w:b/>
          <w:sz w:val="20"/>
          <w:highlight w:val="cyan"/>
          <w:u w:val="single"/>
        </w:rPr>
        <w:t>ultimate goal</w:t>
      </w:r>
      <w:proofErr w:type="gramEnd"/>
      <w:r w:rsidRPr="00A54120">
        <w:rPr>
          <w:rFonts w:asciiTheme="minorHAnsi" w:hAnsiTheme="minorHAnsi" w:cstheme="minorHAnsi"/>
          <w:b/>
          <w:sz w:val="20"/>
          <w:highlight w:val="cyan"/>
          <w:u w:val="single"/>
        </w:rPr>
        <w:t>: the creation of a genuine “European Identity</w:t>
      </w:r>
      <w:r w:rsidRPr="00A54120">
        <w:rPr>
          <w:rFonts w:asciiTheme="minorHAnsi" w:hAnsiTheme="minorHAnsi" w:cstheme="minorHAnsi"/>
          <w:b/>
          <w:sz w:val="20"/>
          <w:u w:val="single"/>
        </w:rPr>
        <w:t>” that successfully replaced or will soon replace national identities</w:t>
      </w:r>
      <w:r w:rsidRPr="00A54120">
        <w:rPr>
          <w:rFonts w:asciiTheme="minorHAnsi" w:hAnsiTheme="minorHAnsi" w:cstheme="minorHAnsi"/>
        </w:rPr>
        <w:t>. If this shift had been accomplished, then the issue of Britain leaving Europe would have never come up. Nobody would want to leave a new Super State that all citizens strongly identify with and that brought about so many advantages to all its members.</w:t>
      </w:r>
    </w:p>
    <w:p w14:paraId="538B5E6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What will Britain do? </w:t>
      </w:r>
    </w:p>
    <w:p w14:paraId="24B0E9D0"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And yet, the debate about leaving the EU is going on in Great Britain. In June there will be a referendum that will allow voters to settle this issue. My hunch is that eventually the British people will decide to stay in the EU.</w:t>
      </w:r>
    </w:p>
    <w:p w14:paraId="32068EF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Still, the very fact that no one dares to predict the outcome of this referendum is an indication that Britain is deeply divided on an issue that should have been settled decades ago. Other countries that are not planning any “In or Out” vote </w:t>
      </w:r>
      <w:proofErr w:type="gramStart"/>
      <w:r w:rsidRPr="00A54120">
        <w:rPr>
          <w:rFonts w:asciiTheme="minorHAnsi" w:hAnsiTheme="minorHAnsi" w:cstheme="minorHAnsi"/>
        </w:rPr>
        <w:t>are</w:t>
      </w:r>
      <w:proofErr w:type="gramEnd"/>
      <w:r w:rsidRPr="00A54120">
        <w:rPr>
          <w:rFonts w:asciiTheme="minorHAnsi" w:hAnsiTheme="minorHAnsi" w:cstheme="minorHAnsi"/>
        </w:rPr>
        <w:t xml:space="preserve"> also deeply divided on whether EU membership is a good thing or not. (Think of Poland, Denmark, Greece, and to a lesser extent France and Italy).</w:t>
      </w:r>
    </w:p>
    <w:p w14:paraId="40A7F26C"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EU will survive; but it will stay weak</w:t>
      </w:r>
    </w:p>
    <w:p w14:paraId="060BFEC4"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Here is the thing. </w:t>
      </w:r>
      <w:r w:rsidRPr="00A54120">
        <w:rPr>
          <w:rFonts w:asciiTheme="minorHAnsi" w:hAnsiTheme="minorHAnsi" w:cstheme="minorHAnsi"/>
          <w:highlight w:val="cyan"/>
          <w:u w:val="single"/>
        </w:rPr>
        <w:t>With or without Britain</w:t>
      </w:r>
      <w:r w:rsidRPr="00A54120">
        <w:rPr>
          <w:rFonts w:asciiTheme="minorHAnsi" w:hAnsiTheme="minorHAnsi" w:cstheme="minorHAnsi"/>
          <w:highlight w:val="cyan"/>
        </w:rPr>
        <w:t xml:space="preserve">, </w:t>
      </w:r>
      <w:r w:rsidRPr="00A54120">
        <w:rPr>
          <w:rFonts w:asciiTheme="minorHAnsi" w:hAnsiTheme="minorHAnsi" w:cstheme="minorHAnsi"/>
          <w:b/>
          <w:sz w:val="20"/>
          <w:highlight w:val="cyan"/>
          <w:u w:val="single"/>
        </w:rPr>
        <w:t xml:space="preserve">the complex inter-governmental arrangements that make up the </w:t>
      </w:r>
      <w:r w:rsidRPr="00A54120">
        <w:rPr>
          <w:rFonts w:asciiTheme="minorHAnsi" w:hAnsiTheme="minorHAnsi" w:cstheme="minorHAnsi"/>
          <w:b/>
          <w:iCs/>
          <w:highlight w:val="cyan"/>
          <w:u w:val="single"/>
        </w:rPr>
        <w:t>E</w:t>
      </w:r>
      <w:r w:rsidRPr="00A54120">
        <w:rPr>
          <w:rFonts w:asciiTheme="minorHAnsi" w:hAnsiTheme="minorHAnsi" w:cstheme="minorHAnsi"/>
        </w:rPr>
        <w:t xml:space="preserve">uropean </w:t>
      </w:r>
      <w:r w:rsidRPr="00A54120">
        <w:rPr>
          <w:rFonts w:asciiTheme="minorHAnsi" w:hAnsiTheme="minorHAnsi" w:cstheme="minorHAnsi"/>
          <w:b/>
          <w:iCs/>
          <w:highlight w:val="cyan"/>
          <w:u w:val="single"/>
        </w:rPr>
        <w:t>U</w:t>
      </w:r>
      <w:r w:rsidRPr="00A54120">
        <w:rPr>
          <w:rFonts w:asciiTheme="minorHAnsi" w:hAnsiTheme="minorHAnsi" w:cstheme="minorHAnsi"/>
        </w:rPr>
        <w:t xml:space="preserve">nion </w:t>
      </w:r>
      <w:r w:rsidRPr="00A54120">
        <w:rPr>
          <w:rFonts w:asciiTheme="minorHAnsi" w:hAnsiTheme="minorHAnsi" w:cstheme="minorHAnsi"/>
          <w:b/>
          <w:iCs/>
          <w:highlight w:val="cyan"/>
          <w:u w:val="single"/>
        </w:rPr>
        <w:t>will survive</w:t>
      </w:r>
      <w:r w:rsidRPr="00A54120">
        <w:rPr>
          <w:rFonts w:asciiTheme="minorHAnsi" w:hAnsiTheme="minorHAnsi" w:cstheme="minorHAnsi"/>
          <w:highlight w:val="cyan"/>
        </w:rPr>
        <w:t>.</w:t>
      </w:r>
    </w:p>
    <w:p w14:paraId="15395D67" w14:textId="77777777" w:rsidR="00A54120" w:rsidRPr="00A54120" w:rsidRDefault="00A54120" w:rsidP="00A54120">
      <w:pPr>
        <w:rPr>
          <w:rFonts w:asciiTheme="minorHAnsi" w:hAnsiTheme="minorHAnsi" w:cstheme="minorHAnsi"/>
          <w:b/>
          <w:sz w:val="20"/>
          <w:u w:val="single"/>
        </w:rPr>
      </w:pPr>
      <w:r w:rsidRPr="00A54120">
        <w:rPr>
          <w:rFonts w:asciiTheme="minorHAnsi" w:hAnsiTheme="minorHAnsi" w:cstheme="minorHAnsi"/>
          <w:b/>
          <w:sz w:val="20"/>
          <w:u w:val="single"/>
        </w:rPr>
        <w:t xml:space="preserve">But Europe </w:t>
      </w:r>
      <w:r w:rsidRPr="00A54120">
        <w:rPr>
          <w:rFonts w:asciiTheme="minorHAnsi" w:hAnsiTheme="minorHAnsi" w:cstheme="minorHAnsi"/>
          <w:b/>
          <w:sz w:val="20"/>
          <w:highlight w:val="cyan"/>
          <w:u w:val="single"/>
        </w:rPr>
        <w:t xml:space="preserve">will continue to be a </w:t>
      </w:r>
      <w:r w:rsidRPr="00A54120">
        <w:rPr>
          <w:rFonts w:asciiTheme="minorHAnsi" w:hAnsiTheme="minorHAnsi" w:cstheme="minorHAnsi"/>
          <w:b/>
          <w:iCs/>
          <w:highlight w:val="cyan"/>
          <w:u w:val="single"/>
        </w:rPr>
        <w:t>rather weak hybrid</w:t>
      </w:r>
      <w:r w:rsidRPr="00A54120">
        <w:rPr>
          <w:rFonts w:asciiTheme="minorHAnsi" w:hAnsiTheme="minorHAnsi" w:cstheme="minorHAnsi"/>
        </w:rPr>
        <w:t xml:space="preserve"> </w:t>
      </w:r>
      <w:r w:rsidRPr="00A54120">
        <w:rPr>
          <w:rFonts w:asciiTheme="minorHAnsi" w:hAnsiTheme="minorHAnsi" w:cstheme="minorHAnsi"/>
          <w:u w:val="single"/>
        </w:rPr>
        <w:t>in which some components of national sovereignty have been delegated to EU functionaries in Brussels, while others remain under the control of national political authorities</w:t>
      </w:r>
      <w:r w:rsidRPr="00A54120">
        <w:rPr>
          <w:rFonts w:asciiTheme="minorHAnsi" w:hAnsiTheme="minorHAnsi" w:cstheme="minorHAnsi"/>
        </w:rPr>
        <w:t xml:space="preserve">. All </w:t>
      </w:r>
      <w:r w:rsidRPr="00A54120">
        <w:rPr>
          <w:rFonts w:asciiTheme="minorHAnsi" w:hAnsiTheme="minorHAnsi" w:cstheme="minorHAnsi"/>
          <w:b/>
          <w:sz w:val="20"/>
          <w:highlight w:val="cyan"/>
          <w:u w:val="single"/>
        </w:rPr>
        <w:t xml:space="preserve">these competing authorities and jurisdictions created a </w:t>
      </w:r>
      <w:r w:rsidRPr="00A54120">
        <w:rPr>
          <w:rFonts w:asciiTheme="minorHAnsi" w:hAnsiTheme="minorHAnsi" w:cstheme="minorHAnsi"/>
          <w:b/>
          <w:iCs/>
          <w:highlight w:val="cyan"/>
          <w:u w:val="single"/>
        </w:rPr>
        <w:t>recipe for confusion and weakness</w:t>
      </w:r>
      <w:r w:rsidRPr="00A54120">
        <w:rPr>
          <w:rFonts w:asciiTheme="minorHAnsi" w:hAnsiTheme="minorHAnsi" w:cstheme="minorHAnsi"/>
          <w:b/>
          <w:sz w:val="20"/>
          <w:highlight w:val="cyan"/>
          <w:u w:val="single"/>
        </w:rPr>
        <w:t>.</w:t>
      </w:r>
    </w:p>
    <w:p w14:paraId="54C0F4BC"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With or without</w:t>
      </w:r>
      <w:r w:rsidRPr="00A54120">
        <w:rPr>
          <w:rFonts w:asciiTheme="minorHAnsi" w:hAnsiTheme="minorHAnsi" w:cstheme="minorHAnsi"/>
        </w:rPr>
        <w:t xml:space="preserve"> quarrelsome </w:t>
      </w:r>
      <w:r w:rsidRPr="00A54120">
        <w:rPr>
          <w:rFonts w:asciiTheme="minorHAnsi" w:hAnsiTheme="minorHAnsi" w:cstheme="minorHAnsi"/>
          <w:u w:val="single"/>
        </w:rPr>
        <w:t>Britain</w:t>
      </w:r>
      <w:r w:rsidRPr="00A54120">
        <w:rPr>
          <w:rFonts w:asciiTheme="minorHAnsi" w:hAnsiTheme="minorHAnsi" w:cstheme="minorHAnsi"/>
        </w:rPr>
        <w:t xml:space="preserve">, </w:t>
      </w:r>
      <w:r w:rsidRPr="00A54120">
        <w:rPr>
          <w:rFonts w:asciiTheme="minorHAnsi" w:hAnsiTheme="minorHAnsi" w:cstheme="minorHAnsi"/>
          <w:b/>
          <w:sz w:val="20"/>
          <w:u w:val="single"/>
        </w:rPr>
        <w:t>forget about a strong Federal Europe</w:t>
      </w:r>
      <w:r w:rsidRPr="00A54120">
        <w:rPr>
          <w:rFonts w:asciiTheme="minorHAnsi" w:hAnsiTheme="minorHAnsi" w:cstheme="minorHAnsi"/>
        </w:rPr>
        <w:t xml:space="preserve">. And, most of all, </w:t>
      </w:r>
      <w:r w:rsidRPr="00A54120">
        <w:rPr>
          <w:rFonts w:asciiTheme="minorHAnsi" w:hAnsiTheme="minorHAnsi" w:cstheme="minorHAnsi"/>
          <w:b/>
          <w:sz w:val="20"/>
          <w:u w:val="single"/>
        </w:rPr>
        <w:t>forget about a strong Europe playing a decisive role in world affairs</w:t>
      </w:r>
      <w:r w:rsidRPr="00A54120">
        <w:rPr>
          <w:rFonts w:asciiTheme="minorHAnsi" w:hAnsiTheme="minorHAnsi" w:cstheme="minorHAnsi"/>
        </w:rPr>
        <w:t>. If the Europeans do not believe that much in Europe, why should the rest of the world take the EU seriously</w:t>
      </w:r>
    </w:p>
    <w:p w14:paraId="0979B29B" w14:textId="77777777" w:rsidR="00A54120" w:rsidRPr="00A54120" w:rsidRDefault="00A54120" w:rsidP="00A54120">
      <w:pPr>
        <w:rPr>
          <w:rFonts w:asciiTheme="minorHAnsi" w:hAnsiTheme="minorHAnsi" w:cstheme="minorHAnsi"/>
        </w:rPr>
      </w:pPr>
    </w:p>
    <w:p w14:paraId="70DE456A" w14:textId="77777777" w:rsidR="00A54120" w:rsidRPr="00A54120" w:rsidRDefault="00A54120" w:rsidP="00A54120">
      <w:pPr>
        <w:keepNext/>
        <w:keepLines/>
        <w:pageBreakBefore/>
        <w:spacing w:before="40" w:after="0"/>
        <w:jc w:val="center"/>
        <w:outlineLvl w:val="1"/>
        <w:rPr>
          <w:rFonts w:asciiTheme="minorHAnsi" w:eastAsiaTheme="majorEastAsia" w:hAnsiTheme="minorHAnsi" w:cstheme="minorHAnsi"/>
          <w:b/>
          <w:sz w:val="44"/>
          <w:szCs w:val="26"/>
          <w:u w:val="double"/>
        </w:rPr>
      </w:pPr>
      <w:r w:rsidRPr="00A54120">
        <w:rPr>
          <w:rFonts w:asciiTheme="minorHAnsi" w:eastAsiaTheme="majorEastAsia" w:hAnsiTheme="minorHAnsi" w:cstheme="minorHAnsi"/>
          <w:b/>
          <w:sz w:val="44"/>
          <w:szCs w:val="26"/>
          <w:u w:val="double"/>
        </w:rPr>
        <w:t>Adv 2</w:t>
      </w:r>
    </w:p>
    <w:p w14:paraId="1A19F609" w14:textId="77777777" w:rsidR="00A54120" w:rsidRPr="00A54120" w:rsidRDefault="00A54120" w:rsidP="00A54120">
      <w:pPr>
        <w:rPr>
          <w:rFonts w:asciiTheme="minorHAnsi" w:hAnsiTheme="minorHAnsi" w:cstheme="minorHAnsi"/>
        </w:rPr>
      </w:pPr>
    </w:p>
    <w:p w14:paraId="71007AED" w14:textId="77777777" w:rsidR="00A54120" w:rsidRPr="00A54120" w:rsidRDefault="00A54120" w:rsidP="00A54120">
      <w:pPr>
        <w:rPr>
          <w:rFonts w:asciiTheme="minorHAnsi" w:hAnsiTheme="minorHAnsi" w:cstheme="minorHAnsi"/>
        </w:rPr>
      </w:pPr>
    </w:p>
    <w:p w14:paraId="3A78D720" w14:textId="77777777" w:rsidR="00A54120" w:rsidRPr="00A54120" w:rsidRDefault="00A54120" w:rsidP="00A54120">
      <w:pPr>
        <w:rPr>
          <w:rFonts w:asciiTheme="minorHAnsi" w:hAnsiTheme="minorHAnsi" w:cstheme="minorHAnsi"/>
        </w:rPr>
      </w:pPr>
    </w:p>
    <w:p w14:paraId="04D08484" w14:textId="6A5C5D4B" w:rsidR="00A54120" w:rsidRPr="00A54120" w:rsidRDefault="00A54120" w:rsidP="00A54120">
      <w:pPr>
        <w:pStyle w:val="Heading1"/>
        <w:rPr>
          <w:rFonts w:asciiTheme="minorHAnsi" w:hAnsiTheme="minorHAnsi" w:cstheme="minorHAnsi"/>
        </w:rPr>
      </w:pPr>
      <w:r w:rsidRPr="00A54120">
        <w:rPr>
          <w:rFonts w:asciiTheme="minorHAnsi" w:hAnsiTheme="minorHAnsi" w:cstheme="minorHAnsi"/>
        </w:rPr>
        <w:t>1NR</w:t>
      </w:r>
    </w:p>
    <w:p w14:paraId="5A9D4A55" w14:textId="3BE92B6A" w:rsidR="00A54120" w:rsidRPr="00A54120" w:rsidRDefault="00A54120" w:rsidP="00A54120">
      <w:pPr>
        <w:pStyle w:val="Heading2"/>
        <w:rPr>
          <w:rFonts w:asciiTheme="minorHAnsi" w:hAnsiTheme="minorHAnsi" w:cstheme="minorHAnsi"/>
        </w:rPr>
      </w:pPr>
      <w:r w:rsidRPr="00A54120">
        <w:rPr>
          <w:rFonts w:asciiTheme="minorHAnsi" w:hAnsiTheme="minorHAnsi" w:cstheme="minorHAnsi"/>
        </w:rPr>
        <w:t>Adv 1</w:t>
      </w:r>
    </w:p>
    <w:p w14:paraId="3F230B1D"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Zero risk of nuclear terrorism </w:t>
      </w:r>
    </w:p>
    <w:p w14:paraId="3E6E2F94"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*Conventional attacks better serve their interests, materials are locked down, and even when they weren’t, nobody bothered to steal them</w:t>
      </w:r>
    </w:p>
    <w:p w14:paraId="242404A7"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Cheryl </w:t>
      </w:r>
      <w:proofErr w:type="spellStart"/>
      <w:r w:rsidRPr="00A54120">
        <w:rPr>
          <w:rStyle w:val="Style13ptBold"/>
          <w:rFonts w:asciiTheme="minorHAnsi" w:hAnsiTheme="minorHAnsi" w:cstheme="minorHAnsi"/>
        </w:rPr>
        <w:t>Rofer</w:t>
      </w:r>
      <w:proofErr w:type="spellEnd"/>
      <w:r w:rsidRPr="00A54120">
        <w:rPr>
          <w:rStyle w:val="Style13ptBold"/>
          <w:rFonts w:asciiTheme="minorHAnsi" w:hAnsiTheme="minorHAnsi" w:cstheme="minorHAnsi"/>
        </w:rPr>
        <w:t xml:space="preserve"> 15</w:t>
      </w:r>
      <w:r w:rsidRPr="00A54120">
        <w:rPr>
          <w:rFonts w:asciiTheme="minorHAnsi" w:hAnsiTheme="minorHAnsi" w:cstheme="minorHAnsi"/>
        </w:rPr>
        <w:t xml:space="preserve">, worked as a chemist at Los Alamos National Laboratory for 35 years, where she directed programs in environmental remediation and plutonium storage; CEO of Nuclear Diner, an expert blog on nuclear issues, “But What If </w:t>
      </w:r>
      <w:proofErr w:type="gramStart"/>
      <w:r w:rsidRPr="00A54120">
        <w:rPr>
          <w:rFonts w:asciiTheme="minorHAnsi" w:hAnsiTheme="minorHAnsi" w:cstheme="minorHAnsi"/>
        </w:rPr>
        <w:t>The</w:t>
      </w:r>
      <w:proofErr w:type="gramEnd"/>
      <w:r w:rsidRPr="00A54120">
        <w:rPr>
          <w:rFonts w:asciiTheme="minorHAnsi" w:hAnsiTheme="minorHAnsi" w:cstheme="minorHAnsi"/>
        </w:rPr>
        <w:t xml:space="preserve"> Terrorists Had A Nuclear Bomb?” Nov 18</w:t>
      </w:r>
      <w:proofErr w:type="gramStart"/>
      <w:r w:rsidRPr="00A54120">
        <w:rPr>
          <w:rFonts w:asciiTheme="minorHAnsi" w:hAnsiTheme="minorHAnsi" w:cstheme="minorHAnsi"/>
        </w:rPr>
        <w:t xml:space="preserve"> 2015</w:t>
      </w:r>
      <w:proofErr w:type="gramEnd"/>
      <w:r w:rsidRPr="00A54120">
        <w:rPr>
          <w:rFonts w:asciiTheme="minorHAnsi" w:hAnsiTheme="minorHAnsi" w:cstheme="minorHAnsi"/>
        </w:rPr>
        <w:t>, https://nucleardiner.wordpress.com/2015/11/18/but-what-if-the-terrorists-had-a-nuclear-bomb/</w:t>
      </w:r>
    </w:p>
    <w:p w14:paraId="14D343E0"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 xml:space="preserve">The </w:t>
      </w:r>
      <w:r w:rsidRPr="00A54120">
        <w:rPr>
          <w:rStyle w:val="StyleUnderline"/>
          <w:rFonts w:asciiTheme="minorHAnsi" w:hAnsiTheme="minorHAnsi" w:cstheme="minorHAnsi"/>
          <w:highlight w:val="cyan"/>
        </w:rPr>
        <w:t xml:space="preserve">probability of terrorists </w:t>
      </w:r>
      <w:r w:rsidRPr="00A54120">
        <w:rPr>
          <w:rStyle w:val="StyleUnderline"/>
          <w:rFonts w:asciiTheme="minorHAnsi" w:hAnsiTheme="minorHAnsi" w:cstheme="minorHAnsi"/>
        </w:rPr>
        <w:t xml:space="preserve">having </w:t>
      </w:r>
      <w:r w:rsidRPr="00A54120">
        <w:rPr>
          <w:rStyle w:val="StyleUnderline"/>
          <w:rFonts w:asciiTheme="minorHAnsi" w:hAnsiTheme="minorHAnsi" w:cstheme="minorHAnsi"/>
          <w:highlight w:val="cyan"/>
        </w:rPr>
        <w:t xml:space="preserve">fission weapons </w:t>
      </w:r>
      <w:r w:rsidRPr="00A54120">
        <w:rPr>
          <w:rStyle w:val="StyleUnderline"/>
          <w:rFonts w:asciiTheme="minorHAnsi" w:hAnsiTheme="minorHAnsi" w:cstheme="minorHAnsi"/>
        </w:rPr>
        <w:t xml:space="preserve">or RDDs </w:t>
      </w:r>
      <w:r w:rsidRPr="00A54120">
        <w:rPr>
          <w:rStyle w:val="StyleUnderline"/>
          <w:rFonts w:asciiTheme="minorHAnsi" w:hAnsiTheme="minorHAnsi" w:cstheme="minorHAnsi"/>
          <w:highlight w:val="cyan"/>
        </w:rPr>
        <w:t xml:space="preserve">is </w:t>
      </w:r>
      <w:r w:rsidRPr="00A54120">
        <w:rPr>
          <w:rStyle w:val="Emphasis"/>
          <w:rFonts w:asciiTheme="minorHAnsi" w:hAnsiTheme="minorHAnsi" w:cstheme="minorHAnsi"/>
          <w:highlight w:val="cyan"/>
        </w:rPr>
        <w:t>vanishingly small.</w:t>
      </w:r>
      <w:r w:rsidRPr="00A54120">
        <w:rPr>
          <w:rFonts w:asciiTheme="minorHAnsi" w:hAnsiTheme="minorHAnsi" w:cstheme="minorHAnsi"/>
          <w:sz w:val="16"/>
          <w:highlight w:val="cyan"/>
        </w:rPr>
        <w:t xml:space="preserve"> </w:t>
      </w:r>
      <w:r w:rsidRPr="00A54120">
        <w:rPr>
          <w:rFonts w:asciiTheme="minorHAnsi" w:hAnsiTheme="minorHAnsi" w:cstheme="minorHAnsi"/>
          <w:sz w:val="16"/>
        </w:rPr>
        <w:t xml:space="preserve">The </w:t>
      </w:r>
      <w:r w:rsidRPr="00A54120">
        <w:rPr>
          <w:rStyle w:val="StyleUnderline"/>
          <w:rFonts w:asciiTheme="minorHAnsi" w:hAnsiTheme="minorHAnsi" w:cstheme="minorHAnsi"/>
        </w:rPr>
        <w:t>consequences could</w:t>
      </w:r>
      <w:r w:rsidRPr="00A54120">
        <w:rPr>
          <w:rFonts w:asciiTheme="minorHAnsi" w:hAnsiTheme="minorHAnsi" w:cstheme="minorHAnsi"/>
          <w:sz w:val="16"/>
        </w:rPr>
        <w:t xml:space="preserve"> be enormous in the case of a fission weapon, </w:t>
      </w:r>
      <w:r w:rsidRPr="00A54120">
        <w:rPr>
          <w:rStyle w:val="Emphasis"/>
          <w:rFonts w:asciiTheme="minorHAnsi" w:hAnsiTheme="minorHAnsi" w:cstheme="minorHAnsi"/>
        </w:rPr>
        <w:t>much less in the case of an RDD.</w:t>
      </w:r>
      <w:r w:rsidRPr="00A54120">
        <w:rPr>
          <w:rFonts w:asciiTheme="minorHAnsi" w:hAnsiTheme="minorHAnsi" w:cstheme="minorHAnsi"/>
          <w:sz w:val="16"/>
        </w:rPr>
        <w:t xml:space="preserve"> The fear stoked by repeated articles of this type would be the greatest consequence of an RDD. A number of people at non-governmental organizations (NGOs) dedicated to eliminating nuclear weapons spread fearful images: cities annihilated or paralyzed, tens of </w:t>
      </w:r>
      <w:proofErr w:type="gramStart"/>
      <w:r w:rsidRPr="00A54120">
        <w:rPr>
          <w:rFonts w:asciiTheme="minorHAnsi" w:hAnsiTheme="minorHAnsi" w:cstheme="minorHAnsi"/>
          <w:sz w:val="16"/>
        </w:rPr>
        <w:t>thousands</w:t>
      </w:r>
      <w:proofErr w:type="gramEnd"/>
      <w:r w:rsidRPr="00A54120">
        <w:rPr>
          <w:rFonts w:asciiTheme="minorHAnsi" w:hAnsiTheme="minorHAnsi" w:cstheme="minorHAnsi"/>
          <w:sz w:val="16"/>
        </w:rPr>
        <w:t xml:space="preserve"> dead. I sympathize with the ideal of eliminating nuclear weapons, but I question whether fear and exaggeration are the way to sell that ideal. I’d rather work from the facts and slog through the difficult actions that will be needed to eliminate nuclear weapons. Although I share their goal of eliminating nuclear weapons, I cannot ally myself with those groups for </w:t>
      </w:r>
      <w:proofErr w:type="gramStart"/>
      <w:r w:rsidRPr="00A54120">
        <w:rPr>
          <w:rFonts w:asciiTheme="minorHAnsi" w:hAnsiTheme="minorHAnsi" w:cstheme="minorHAnsi"/>
          <w:sz w:val="16"/>
        </w:rPr>
        <w:t>a number of</w:t>
      </w:r>
      <w:proofErr w:type="gramEnd"/>
      <w:r w:rsidRPr="00A54120">
        <w:rPr>
          <w:rFonts w:asciiTheme="minorHAnsi" w:hAnsiTheme="minorHAnsi" w:cstheme="minorHAnsi"/>
          <w:sz w:val="16"/>
        </w:rPr>
        <w:t xml:space="preserve"> reasons. First, they ignore the realities of physically dealing with those weapons taken out of service. Second, they ignore the international events that drive the perceived need for nuclear weapons. Third, their messaging is all wrong, starting with that fear. Even if all nuclear nations decided to eliminate nuclear weapons this afternoon, those very physical objects, something like 17,000 of them, would still exist. They contain dangerous materials that need to be handled safely, which means that physically eliminating them will take some time. The facilities in which they are now decommissioned are aging and overloaded with work. But the NGOs argue for </w:t>
      </w:r>
      <w:proofErr w:type="gramStart"/>
      <w:r w:rsidRPr="00A54120">
        <w:rPr>
          <w:rFonts w:asciiTheme="minorHAnsi" w:hAnsiTheme="minorHAnsi" w:cstheme="minorHAnsi"/>
          <w:sz w:val="16"/>
        </w:rPr>
        <w:t>closing down</w:t>
      </w:r>
      <w:proofErr w:type="gramEnd"/>
      <w:r w:rsidRPr="00A54120">
        <w:rPr>
          <w:rFonts w:asciiTheme="minorHAnsi" w:hAnsiTheme="minorHAnsi" w:cstheme="minorHAnsi"/>
          <w:sz w:val="16"/>
        </w:rPr>
        <w:t xml:space="preserve"> those facilities and against budgets for improving them. After Russia’s annexation of Crimea and subsequent rattling of nukes, the US can’t unilaterally say we’re removing nuclear weapons from our arsenal. It’s nice to dream of a bold move that is reciprocated by Russia, but it’s hard to believe that any of that can happen right now. The downside of such a move by the United States, both domestically and geopolitically, is much </w:t>
      </w:r>
      <w:proofErr w:type="spellStart"/>
      <w:proofErr w:type="gramStart"/>
      <w:r w:rsidRPr="00A54120">
        <w:rPr>
          <w:rFonts w:asciiTheme="minorHAnsi" w:hAnsiTheme="minorHAnsi" w:cstheme="minorHAnsi"/>
          <w:sz w:val="16"/>
        </w:rPr>
        <w:t>to</w:t>
      </w:r>
      <w:proofErr w:type="spellEnd"/>
      <w:proofErr w:type="gramEnd"/>
      <w:r w:rsidRPr="00A54120">
        <w:rPr>
          <w:rFonts w:asciiTheme="minorHAnsi" w:hAnsiTheme="minorHAnsi" w:cstheme="minorHAnsi"/>
          <w:sz w:val="16"/>
        </w:rPr>
        <w:t xml:space="preserve"> large for any president to take it. Fear in messaging is manipulative and develops an attitude of helplessness in the people who receive it. It’s realistic to recognize the enormous destructiveness of nuclear weapons and agree that eliminating them from our future would be a good thing. Fearing that one’s city may be nuked at any time seems less conducive to </w:t>
      </w:r>
      <w:proofErr w:type="gramStart"/>
      <w:r w:rsidRPr="00A54120">
        <w:rPr>
          <w:rFonts w:asciiTheme="minorHAnsi" w:hAnsiTheme="minorHAnsi" w:cstheme="minorHAnsi"/>
          <w:sz w:val="16"/>
        </w:rPr>
        <w:t>taking action</w:t>
      </w:r>
      <w:proofErr w:type="gramEnd"/>
      <w:r w:rsidRPr="00A54120">
        <w:rPr>
          <w:rFonts w:asciiTheme="minorHAnsi" w:hAnsiTheme="minorHAnsi" w:cstheme="minorHAnsi"/>
          <w:sz w:val="16"/>
        </w:rPr>
        <w:t xml:space="preserve"> towards eliminating them. I would like to see the NGOs do some serious studies of what it will take to deal with the weapons taken out of service and then write and support legislation for those measures. A few successes of that kind might do a lot more to gain supporters. Focus on Terrorists The </w:t>
      </w:r>
      <w:r w:rsidRPr="00A54120">
        <w:rPr>
          <w:rStyle w:val="StyleUnderline"/>
          <w:rFonts w:asciiTheme="minorHAnsi" w:hAnsiTheme="minorHAnsi" w:cstheme="minorHAnsi"/>
        </w:rPr>
        <w:t>focus on terrorist RDDs and real-thing fission weapons doesn’t make much sense in relation to historical terrorist activity</w:t>
      </w:r>
      <w:r w:rsidRPr="00A54120">
        <w:rPr>
          <w:rFonts w:asciiTheme="minorHAnsi" w:hAnsiTheme="minorHAnsi" w:cstheme="minorHAnsi"/>
          <w:sz w:val="16"/>
        </w:rPr>
        <w:t xml:space="preserve">. </w:t>
      </w:r>
      <w:r w:rsidRPr="00A54120">
        <w:rPr>
          <w:rStyle w:val="Emphasis"/>
          <w:rFonts w:asciiTheme="minorHAnsi" w:hAnsiTheme="minorHAnsi" w:cstheme="minorHAnsi"/>
          <w:highlight w:val="cyan"/>
        </w:rPr>
        <w:t>Terrorists want the simplest way to</w:t>
      </w:r>
      <w:r w:rsidRPr="00A54120">
        <w:rPr>
          <w:rStyle w:val="Emphasis"/>
          <w:rFonts w:asciiTheme="minorHAnsi" w:hAnsiTheme="minorHAnsi" w:cstheme="minorHAnsi"/>
        </w:rPr>
        <w:t xml:space="preserve"> get the </w:t>
      </w:r>
      <w:r w:rsidRPr="00A54120">
        <w:rPr>
          <w:rStyle w:val="Emphasis"/>
          <w:rFonts w:asciiTheme="minorHAnsi" w:hAnsiTheme="minorHAnsi" w:cstheme="minorHAnsi"/>
          <w:highlight w:val="cyan"/>
        </w:rPr>
        <w:t>greatest effect.</w:t>
      </w:r>
      <w:r w:rsidRPr="00A54120">
        <w:rPr>
          <w:rFonts w:asciiTheme="minorHAnsi" w:hAnsiTheme="minorHAnsi" w:cstheme="minorHAnsi"/>
          <w:sz w:val="16"/>
        </w:rPr>
        <w:t xml:space="preserve"> </w:t>
      </w:r>
      <w:r w:rsidRPr="00A54120">
        <w:rPr>
          <w:rStyle w:val="StyleUnderline"/>
          <w:rFonts w:asciiTheme="minorHAnsi" w:hAnsiTheme="minorHAnsi" w:cstheme="minorHAnsi"/>
        </w:rPr>
        <w:t>Kalashnikovs and explosive vests worked</w:t>
      </w:r>
      <w:r w:rsidRPr="00A54120">
        <w:rPr>
          <w:rFonts w:asciiTheme="minorHAnsi" w:hAnsiTheme="minorHAnsi" w:cstheme="minorHAnsi"/>
          <w:sz w:val="16"/>
        </w:rPr>
        <w:t xml:space="preserve"> quite well </w:t>
      </w:r>
      <w:r w:rsidRPr="00A54120">
        <w:rPr>
          <w:rStyle w:val="StyleUnderline"/>
          <w:rFonts w:asciiTheme="minorHAnsi" w:hAnsiTheme="minorHAnsi" w:cstheme="minorHAnsi"/>
        </w:rPr>
        <w:t>in Paris. Or boxcutters for 9/11</w:t>
      </w:r>
      <w:r w:rsidRPr="00A54120">
        <w:rPr>
          <w:rFonts w:asciiTheme="minorHAnsi" w:hAnsiTheme="minorHAnsi" w:cstheme="minorHAnsi"/>
          <w:sz w:val="16"/>
        </w:rPr>
        <w:t xml:space="preserve">. From J. M. Berger, an expert on terrorism: Al Qaeda’s love of elegance was a distraction. </w:t>
      </w:r>
      <w:r w:rsidRPr="00A54120">
        <w:rPr>
          <w:rStyle w:val="StyleUnderline"/>
          <w:rFonts w:asciiTheme="minorHAnsi" w:hAnsiTheme="minorHAnsi" w:cstheme="minorHAnsi"/>
          <w:highlight w:val="cyan"/>
        </w:rPr>
        <w:t>Terrorism is</w:t>
      </w:r>
      <w:r w:rsidRPr="00A54120">
        <w:rPr>
          <w:rStyle w:val="StyleUnderline"/>
          <w:rFonts w:asciiTheme="minorHAnsi" w:hAnsiTheme="minorHAnsi" w:cstheme="minorHAnsi"/>
        </w:rPr>
        <w:t xml:space="preserve"> inherently </w:t>
      </w:r>
      <w:r w:rsidRPr="00A54120">
        <w:rPr>
          <w:rStyle w:val="Emphasis"/>
          <w:rFonts w:asciiTheme="minorHAnsi" w:hAnsiTheme="minorHAnsi" w:cstheme="minorHAnsi"/>
          <w:highlight w:val="cyan"/>
        </w:rPr>
        <w:t>improvisational</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Occasionally terror </w:t>
      </w:r>
      <w:r w:rsidRPr="00A54120">
        <w:rPr>
          <w:rStyle w:val="StyleUnderline"/>
          <w:rFonts w:asciiTheme="minorHAnsi" w:hAnsiTheme="minorHAnsi" w:cstheme="minorHAnsi"/>
          <w:highlight w:val="cyan"/>
        </w:rPr>
        <w:t xml:space="preserve">groups </w:t>
      </w:r>
      <w:r w:rsidRPr="00A54120">
        <w:rPr>
          <w:rStyle w:val="Emphasis"/>
          <w:rFonts w:asciiTheme="minorHAnsi" w:hAnsiTheme="minorHAnsi" w:cstheme="minorHAnsi"/>
          <w:highlight w:val="cyan"/>
        </w:rPr>
        <w:t>discuss</w:t>
      </w:r>
      <w:r w:rsidRPr="00A54120">
        <w:rPr>
          <w:rStyle w:val="StyleUnderline"/>
          <w:rFonts w:asciiTheme="minorHAnsi" w:hAnsiTheme="minorHAnsi" w:cstheme="minorHAnsi"/>
        </w:rPr>
        <w:t xml:space="preserve"> nuclear weapons </w:t>
      </w:r>
      <w:r w:rsidRPr="00A54120">
        <w:rPr>
          <w:rStyle w:val="StyleUnderline"/>
          <w:rFonts w:asciiTheme="minorHAnsi" w:hAnsiTheme="minorHAnsi" w:cstheme="minorHAnsi"/>
          <w:highlight w:val="cyan"/>
        </w:rPr>
        <w:t>internally</w:t>
      </w:r>
      <w:r w:rsidRPr="00A54120">
        <w:rPr>
          <w:rStyle w:val="StyleUnderline"/>
          <w:rFonts w:asciiTheme="minorHAnsi" w:hAnsiTheme="minorHAnsi" w:cstheme="minorHAnsi"/>
        </w:rPr>
        <w:t xml:space="preserve"> or threaten vague horrors. </w:t>
      </w:r>
      <w:r w:rsidRPr="00A54120">
        <w:rPr>
          <w:rStyle w:val="Emphasis"/>
          <w:rFonts w:asciiTheme="minorHAnsi" w:hAnsiTheme="minorHAnsi" w:cstheme="minorHAnsi"/>
          <w:highlight w:val="cyan"/>
        </w:rPr>
        <w:t>None</w:t>
      </w:r>
      <w:r w:rsidRPr="00A54120">
        <w:rPr>
          <w:rFonts w:asciiTheme="minorHAnsi" w:hAnsiTheme="minorHAnsi" w:cstheme="minorHAnsi"/>
          <w:sz w:val="16"/>
          <w:highlight w:val="cyan"/>
        </w:rPr>
        <w:t xml:space="preserve"> </w:t>
      </w:r>
      <w:r w:rsidRPr="00A54120">
        <w:rPr>
          <w:rFonts w:asciiTheme="minorHAnsi" w:hAnsiTheme="minorHAnsi" w:cstheme="minorHAnsi"/>
          <w:sz w:val="16"/>
        </w:rPr>
        <w:t xml:space="preserve">I am aware of </w:t>
      </w:r>
      <w:r w:rsidRPr="00A54120">
        <w:rPr>
          <w:rStyle w:val="Emphasis"/>
          <w:rFonts w:asciiTheme="minorHAnsi" w:hAnsiTheme="minorHAnsi" w:cstheme="minorHAnsi"/>
          <w:highlight w:val="cyan"/>
        </w:rPr>
        <w:t>has shown any real intention</w:t>
      </w:r>
      <w:r w:rsidRPr="00A54120">
        <w:rPr>
          <w:rFonts w:asciiTheme="minorHAnsi" w:hAnsiTheme="minorHAnsi" w:cstheme="minorHAnsi"/>
          <w:sz w:val="16"/>
        </w:rPr>
        <w:t xml:space="preserve"> (</w:t>
      </w:r>
      <w:r w:rsidRPr="00A54120">
        <w:rPr>
          <w:rStyle w:val="StyleUnderline"/>
          <w:rFonts w:asciiTheme="minorHAnsi" w:hAnsiTheme="minorHAnsi" w:cstheme="minorHAnsi"/>
        </w:rPr>
        <w:t>acquiring materials, for example</w:t>
      </w:r>
      <w:r w:rsidRPr="00A54120">
        <w:rPr>
          <w:rFonts w:asciiTheme="minorHAnsi" w:hAnsiTheme="minorHAnsi" w:cstheme="minorHAnsi"/>
          <w:sz w:val="16"/>
        </w:rPr>
        <w:t xml:space="preserve">) </w:t>
      </w:r>
      <w:r w:rsidRPr="00A54120">
        <w:rPr>
          <w:rStyle w:val="Emphasis"/>
          <w:rFonts w:asciiTheme="minorHAnsi" w:hAnsiTheme="minorHAnsi" w:cstheme="minorHAnsi"/>
        </w:rPr>
        <w:t>of building an RDD or fission weapon</w:t>
      </w:r>
      <w:r w:rsidRPr="00A54120">
        <w:rPr>
          <w:rFonts w:asciiTheme="minorHAnsi" w:hAnsiTheme="minorHAnsi" w:cstheme="minorHAnsi"/>
          <w:sz w:val="16"/>
        </w:rPr>
        <w:t xml:space="preserve">. Jeffrey Lewis and Peter Zimmerman figured up what it would take for a terror group to build a fission weapon: at least 19 people. Since current estimates for the Paris attacks are as high as 20, the number to build a fission weapon is likely higher, and </w:t>
      </w:r>
      <w:r w:rsidRPr="00A54120">
        <w:rPr>
          <w:rStyle w:val="StyleUnderline"/>
          <w:rFonts w:asciiTheme="minorHAnsi" w:hAnsiTheme="minorHAnsi" w:cstheme="minorHAnsi"/>
        </w:rPr>
        <w:t xml:space="preserve">they would include some very specific kinds of expertise. </w:t>
      </w:r>
      <w:r w:rsidRPr="00A54120">
        <w:rPr>
          <w:rStyle w:val="Emphasis"/>
          <w:rFonts w:asciiTheme="minorHAnsi" w:hAnsiTheme="minorHAnsi" w:cstheme="minorHAnsi"/>
        </w:rPr>
        <w:t>Learning to handle a gun is much easier</w:t>
      </w:r>
      <w:r w:rsidRPr="00A54120">
        <w:rPr>
          <w:rFonts w:asciiTheme="minorHAnsi" w:hAnsiTheme="minorHAnsi" w:cstheme="minorHAnsi"/>
          <w:sz w:val="16"/>
        </w:rPr>
        <w:t xml:space="preserve">. Building </w:t>
      </w:r>
      <w:r w:rsidRPr="00A54120">
        <w:rPr>
          <w:rStyle w:val="StyleUnderline"/>
          <w:rFonts w:asciiTheme="minorHAnsi" w:hAnsiTheme="minorHAnsi" w:cstheme="minorHAnsi"/>
        </w:rPr>
        <w:t>an RDD</w:t>
      </w:r>
      <w:r w:rsidRPr="00A54120">
        <w:rPr>
          <w:rFonts w:asciiTheme="minorHAnsi" w:hAnsiTheme="minorHAnsi" w:cstheme="minorHAnsi"/>
          <w:sz w:val="16"/>
        </w:rPr>
        <w:t xml:space="preserve"> would require less than a fission weapon, but it still </w:t>
      </w:r>
      <w:r w:rsidRPr="00A54120">
        <w:rPr>
          <w:rStyle w:val="StyleUnderline"/>
          <w:rFonts w:asciiTheme="minorHAnsi" w:hAnsiTheme="minorHAnsi" w:cstheme="minorHAnsi"/>
        </w:rPr>
        <w:t>needs specialized materials. International programs have been collecting the radioactive sources that would make the best RDDs</w:t>
      </w:r>
      <w:r w:rsidRPr="00A54120">
        <w:rPr>
          <w:rFonts w:asciiTheme="minorHAnsi" w:hAnsiTheme="minorHAnsi" w:cstheme="minorHAnsi"/>
          <w:sz w:val="16"/>
        </w:rPr>
        <w:t xml:space="preserve">. Hospitals are turning to accelerators to eliminate the radioactive sources that could be used. Although recent </w:t>
      </w:r>
      <w:r w:rsidRPr="00A54120">
        <w:rPr>
          <w:rStyle w:val="StyleUnderline"/>
          <w:rFonts w:asciiTheme="minorHAnsi" w:hAnsiTheme="minorHAnsi" w:cstheme="minorHAnsi"/>
        </w:rPr>
        <w:t xml:space="preserve">articles have mentioned depleted (or even enriched) uranium as a possible RDD material, </w:t>
      </w:r>
      <w:r w:rsidRPr="00A54120">
        <w:rPr>
          <w:rStyle w:val="Emphasis"/>
          <w:rFonts w:asciiTheme="minorHAnsi" w:hAnsiTheme="minorHAnsi" w:cstheme="minorHAnsi"/>
        </w:rPr>
        <w:t>neither is radioactive enough to be a threat</w:t>
      </w:r>
      <w:r w:rsidRPr="00A54120">
        <w:rPr>
          <w:rFonts w:asciiTheme="minorHAnsi" w:hAnsiTheme="minorHAnsi" w:cstheme="minorHAnsi"/>
          <w:sz w:val="16"/>
        </w:rPr>
        <w:t xml:space="preserve">. That’s another problem: reporters often don’t understand what they are writing about and err on the side of sensationalism. </w:t>
      </w:r>
      <w:r w:rsidRPr="00A54120">
        <w:rPr>
          <w:rStyle w:val="Emphasis"/>
          <w:rFonts w:asciiTheme="minorHAnsi" w:hAnsiTheme="minorHAnsi" w:cstheme="minorHAnsi"/>
          <w:highlight w:val="cyan"/>
        </w:rPr>
        <w:t xml:space="preserve">Material </w:t>
      </w:r>
      <w:r w:rsidRPr="00A54120">
        <w:rPr>
          <w:rStyle w:val="Emphasis"/>
          <w:rFonts w:asciiTheme="minorHAnsi" w:hAnsiTheme="minorHAnsi" w:cstheme="minorHAnsi"/>
        </w:rPr>
        <w:t xml:space="preserve">for a fission weapon </w:t>
      </w:r>
      <w:r w:rsidRPr="00A54120">
        <w:rPr>
          <w:rStyle w:val="Emphasis"/>
          <w:rFonts w:asciiTheme="minorHAnsi" w:hAnsiTheme="minorHAnsi" w:cstheme="minorHAnsi"/>
          <w:highlight w:val="cyan"/>
        </w:rPr>
        <w:t>has always been hard to obtain.</w:t>
      </w:r>
      <w:r w:rsidRPr="00A54120">
        <w:rPr>
          <w:rFonts w:asciiTheme="minorHAnsi" w:hAnsiTheme="minorHAnsi" w:cstheme="minorHAnsi"/>
          <w:sz w:val="16"/>
        </w:rPr>
        <w:t xml:space="preserve"> Immediately </w:t>
      </w:r>
      <w:r w:rsidRPr="00A54120">
        <w:rPr>
          <w:rStyle w:val="StyleUnderline"/>
          <w:rFonts w:asciiTheme="minorHAnsi" w:hAnsiTheme="minorHAnsi" w:cstheme="minorHAnsi"/>
        </w:rPr>
        <w:t xml:space="preserve">after the breakup of the Soviet Union, there were concerns about the security of materials. The </w:t>
      </w:r>
      <w:r w:rsidRPr="00A54120">
        <w:rPr>
          <w:rStyle w:val="StyleUnderline"/>
          <w:rFonts w:asciiTheme="minorHAnsi" w:hAnsiTheme="minorHAnsi" w:cstheme="minorHAnsi"/>
          <w:highlight w:val="cyan"/>
        </w:rPr>
        <w:t>program sponsored by</w:t>
      </w:r>
      <w:r w:rsidRPr="00A54120">
        <w:rPr>
          <w:rFonts w:asciiTheme="minorHAnsi" w:hAnsiTheme="minorHAnsi" w:cstheme="minorHAnsi"/>
          <w:sz w:val="16"/>
          <w:highlight w:val="cyan"/>
        </w:rPr>
        <w:t xml:space="preserve"> </w:t>
      </w:r>
      <w:r w:rsidRPr="00A54120">
        <w:rPr>
          <w:rFonts w:asciiTheme="minorHAnsi" w:hAnsiTheme="minorHAnsi" w:cstheme="minorHAnsi"/>
          <w:sz w:val="16"/>
        </w:rPr>
        <w:t xml:space="preserve">Senators Sam </w:t>
      </w:r>
      <w:r w:rsidRPr="00A54120">
        <w:rPr>
          <w:rStyle w:val="StyleUnderline"/>
          <w:rFonts w:asciiTheme="minorHAnsi" w:hAnsiTheme="minorHAnsi" w:cstheme="minorHAnsi"/>
          <w:highlight w:val="cyan"/>
        </w:rPr>
        <w:t>Nunn and</w:t>
      </w:r>
      <w:r w:rsidRPr="00A54120">
        <w:rPr>
          <w:rFonts w:asciiTheme="minorHAnsi" w:hAnsiTheme="minorHAnsi" w:cstheme="minorHAnsi"/>
          <w:sz w:val="16"/>
          <w:highlight w:val="cyan"/>
        </w:rPr>
        <w:t xml:space="preserve"> </w:t>
      </w:r>
      <w:r w:rsidRPr="00A54120">
        <w:rPr>
          <w:rFonts w:asciiTheme="minorHAnsi" w:hAnsiTheme="minorHAnsi" w:cstheme="minorHAnsi"/>
          <w:sz w:val="16"/>
        </w:rPr>
        <w:t xml:space="preserve">Richard </w:t>
      </w:r>
      <w:r w:rsidRPr="00A54120">
        <w:rPr>
          <w:rStyle w:val="StyleUnderline"/>
          <w:rFonts w:asciiTheme="minorHAnsi" w:hAnsiTheme="minorHAnsi" w:cstheme="minorHAnsi"/>
          <w:highlight w:val="cyan"/>
        </w:rPr>
        <w:t>Lugar</w:t>
      </w:r>
      <w:r w:rsidRPr="00A54120">
        <w:rPr>
          <w:rFonts w:asciiTheme="minorHAnsi" w:hAnsiTheme="minorHAnsi" w:cstheme="minorHAnsi"/>
          <w:sz w:val="16"/>
        </w:rPr>
        <w:t xml:space="preserve">, authors of the latest article, has </w:t>
      </w:r>
      <w:r w:rsidRPr="00A54120">
        <w:rPr>
          <w:rStyle w:val="Emphasis"/>
          <w:rFonts w:asciiTheme="minorHAnsi" w:hAnsiTheme="minorHAnsi" w:cstheme="minorHAnsi"/>
          <w:highlight w:val="cyan"/>
        </w:rPr>
        <w:t>locked down much</w:t>
      </w:r>
      <w:r w:rsidRPr="00A54120">
        <w:rPr>
          <w:rStyle w:val="Emphasis"/>
          <w:rFonts w:asciiTheme="minorHAnsi" w:hAnsiTheme="minorHAnsi" w:cstheme="minorHAnsi"/>
        </w:rPr>
        <w:t xml:space="preserve"> of that </w:t>
      </w:r>
      <w:r w:rsidRPr="00A54120">
        <w:rPr>
          <w:rStyle w:val="Emphasis"/>
          <w:rFonts w:asciiTheme="minorHAnsi" w:hAnsiTheme="minorHAnsi" w:cstheme="minorHAnsi"/>
          <w:highlight w:val="cyan"/>
        </w:rPr>
        <w:t>material</w:t>
      </w:r>
      <w:r w:rsidRPr="00A54120">
        <w:rPr>
          <w:rStyle w:val="Emphasis"/>
          <w:rFonts w:asciiTheme="minorHAnsi" w:hAnsiTheme="minorHAnsi" w:cstheme="minorHAnsi"/>
        </w:rPr>
        <w:t>.</w:t>
      </w:r>
      <w:r w:rsidRPr="00A54120">
        <w:rPr>
          <w:rFonts w:asciiTheme="minorHAnsi" w:hAnsiTheme="minorHAnsi" w:cstheme="minorHAnsi"/>
          <w:sz w:val="16"/>
        </w:rPr>
        <w:t xml:space="preserve"> Most egregiously, </w:t>
      </w:r>
      <w:r w:rsidRPr="00A54120">
        <w:rPr>
          <w:rStyle w:val="StyleUnderline"/>
          <w:rFonts w:asciiTheme="minorHAnsi" w:hAnsiTheme="minorHAnsi" w:cstheme="minorHAnsi"/>
          <w:highlight w:val="cyan"/>
        </w:rPr>
        <w:t xml:space="preserve">chunks of plutonium </w:t>
      </w:r>
      <w:r w:rsidRPr="00A54120">
        <w:rPr>
          <w:rStyle w:val="StyleUnderline"/>
          <w:rFonts w:asciiTheme="minorHAnsi" w:hAnsiTheme="minorHAnsi" w:cstheme="minorHAnsi"/>
        </w:rPr>
        <w:t xml:space="preserve">metal </w:t>
      </w:r>
      <w:r w:rsidRPr="00A54120">
        <w:rPr>
          <w:rStyle w:val="StyleUnderline"/>
          <w:rFonts w:asciiTheme="minorHAnsi" w:hAnsiTheme="minorHAnsi" w:cstheme="minorHAnsi"/>
          <w:highlight w:val="cyan"/>
        </w:rPr>
        <w:t xml:space="preserve">were </w:t>
      </w:r>
      <w:r w:rsidRPr="00A54120">
        <w:rPr>
          <w:rStyle w:val="Emphasis"/>
          <w:rFonts w:asciiTheme="minorHAnsi" w:hAnsiTheme="minorHAnsi" w:cstheme="minorHAnsi"/>
          <w:highlight w:val="cyan"/>
        </w:rPr>
        <w:t>scattered</w:t>
      </w:r>
      <w:r w:rsidRPr="00A54120">
        <w:rPr>
          <w:rStyle w:val="StyleUnderline"/>
          <w:rFonts w:asciiTheme="minorHAnsi" w:hAnsiTheme="minorHAnsi" w:cstheme="minorHAnsi"/>
          <w:highlight w:val="cyan"/>
        </w:rPr>
        <w:t xml:space="preserve"> </w:t>
      </w:r>
      <w:r w:rsidRPr="00A54120">
        <w:rPr>
          <w:rStyle w:val="StyleUnderline"/>
          <w:rFonts w:asciiTheme="minorHAnsi" w:hAnsiTheme="minorHAnsi" w:cstheme="minorHAnsi"/>
        </w:rPr>
        <w:t>across the Semipalatinsk Nuclear Test Site, but</w:t>
      </w:r>
      <w:r w:rsidRPr="00A54120">
        <w:rPr>
          <w:rFonts w:asciiTheme="minorHAnsi" w:hAnsiTheme="minorHAnsi" w:cstheme="minorHAnsi"/>
          <w:sz w:val="16"/>
        </w:rPr>
        <w:t xml:space="preserve"> they </w:t>
      </w:r>
      <w:r w:rsidRPr="00A54120">
        <w:rPr>
          <w:rStyle w:val="StyleUnderline"/>
          <w:rFonts w:asciiTheme="minorHAnsi" w:hAnsiTheme="minorHAnsi" w:cstheme="minorHAnsi"/>
        </w:rPr>
        <w:t>have been cleaned up.</w:t>
      </w:r>
      <w:r w:rsidRPr="00A54120">
        <w:rPr>
          <w:rFonts w:asciiTheme="minorHAnsi" w:hAnsiTheme="minorHAnsi" w:cstheme="minorHAnsi"/>
          <w:sz w:val="16"/>
        </w:rPr>
        <w:t xml:space="preserve"> </w:t>
      </w:r>
      <w:r w:rsidRPr="00A54120">
        <w:rPr>
          <w:rStyle w:val="Emphasis"/>
          <w:rFonts w:asciiTheme="minorHAnsi" w:hAnsiTheme="minorHAnsi" w:cstheme="minorHAnsi"/>
        </w:rPr>
        <w:t xml:space="preserve">During the decade they lay out on the steppe, </w:t>
      </w:r>
      <w:r w:rsidRPr="00A54120">
        <w:rPr>
          <w:rStyle w:val="Emphasis"/>
          <w:rFonts w:asciiTheme="minorHAnsi" w:hAnsiTheme="minorHAnsi" w:cstheme="minorHAnsi"/>
          <w:highlight w:val="cyan"/>
        </w:rPr>
        <w:t>nobody picked them up</w:t>
      </w:r>
      <w:r w:rsidRPr="00A54120">
        <w:rPr>
          <w:rStyle w:val="Emphasis"/>
          <w:rFonts w:asciiTheme="minorHAnsi" w:hAnsiTheme="minorHAnsi" w:cstheme="minorHAnsi"/>
        </w:rPr>
        <w:t>.</w:t>
      </w:r>
      <w:r w:rsidRPr="00A54120">
        <w:rPr>
          <w:rFonts w:asciiTheme="minorHAnsi" w:hAnsiTheme="minorHAnsi" w:cstheme="minorHAnsi"/>
          <w:sz w:val="16"/>
        </w:rPr>
        <w:t xml:space="preserve"> </w:t>
      </w:r>
      <w:r w:rsidRPr="00A54120">
        <w:rPr>
          <w:rStyle w:val="StyleUnderline"/>
          <w:rFonts w:asciiTheme="minorHAnsi" w:hAnsiTheme="minorHAnsi" w:cstheme="minorHAnsi"/>
        </w:rPr>
        <w:t>The area is now patrolled by drones</w:t>
      </w:r>
      <w:r w:rsidRPr="00A54120">
        <w:rPr>
          <w:rFonts w:asciiTheme="minorHAnsi" w:hAnsiTheme="minorHAnsi" w:cstheme="minorHAnsi"/>
          <w:sz w:val="16"/>
        </w:rPr>
        <w:t xml:space="preserve">. </w:t>
      </w:r>
    </w:p>
    <w:p w14:paraId="07DFAD9D" w14:textId="77777777" w:rsidR="00A54120" w:rsidRPr="00A54120" w:rsidRDefault="00A54120" w:rsidP="00A54120">
      <w:pPr>
        <w:rPr>
          <w:rFonts w:asciiTheme="minorHAnsi" w:hAnsiTheme="minorHAnsi" w:cstheme="minorHAnsi"/>
        </w:rPr>
      </w:pPr>
    </w:p>
    <w:p w14:paraId="2B140D38" w14:textId="63555872" w:rsidR="00A54120" w:rsidRPr="00A54120" w:rsidRDefault="00A54120" w:rsidP="00A54120">
      <w:pPr>
        <w:pStyle w:val="Heading2"/>
        <w:rPr>
          <w:rFonts w:asciiTheme="minorHAnsi" w:hAnsiTheme="minorHAnsi" w:cstheme="minorHAnsi"/>
        </w:rPr>
      </w:pPr>
      <w:r w:rsidRPr="00A54120">
        <w:rPr>
          <w:rFonts w:asciiTheme="minorHAnsi" w:hAnsiTheme="minorHAnsi" w:cstheme="minorHAnsi"/>
        </w:rPr>
        <w:t xml:space="preserve">Innovation </w:t>
      </w:r>
      <w:r w:rsidRPr="00A54120">
        <w:rPr>
          <w:rFonts w:asciiTheme="minorHAnsi" w:hAnsiTheme="minorHAnsi" w:cstheme="minorHAnsi"/>
        </w:rPr>
        <w:t>DA</w:t>
      </w:r>
    </w:p>
    <w:p w14:paraId="41C24524" w14:textId="77777777" w:rsidR="00A54120" w:rsidRPr="00A54120" w:rsidRDefault="00A54120" w:rsidP="00A54120">
      <w:pPr>
        <w:rPr>
          <w:rFonts w:asciiTheme="minorHAnsi" w:hAnsiTheme="minorHAnsi" w:cstheme="minorHAnsi"/>
        </w:rPr>
      </w:pPr>
    </w:p>
    <w:p w14:paraId="31AFB2CC" w14:textId="77777777" w:rsidR="00A54120" w:rsidRPr="00A54120" w:rsidRDefault="00A54120" w:rsidP="00A54120">
      <w:pPr>
        <w:rPr>
          <w:rFonts w:asciiTheme="minorHAnsi" w:hAnsiTheme="minorHAnsi" w:cstheme="minorHAnsi"/>
        </w:rPr>
      </w:pPr>
    </w:p>
    <w:p w14:paraId="3C6B18F2" w14:textId="77777777" w:rsidR="00A54120" w:rsidRPr="00A54120" w:rsidRDefault="00A54120" w:rsidP="00A54120">
      <w:pPr>
        <w:pStyle w:val="Heading4"/>
        <w:rPr>
          <w:rFonts w:asciiTheme="minorHAnsi" w:hAnsiTheme="minorHAnsi" w:cstheme="minorHAnsi"/>
          <w:u w:val="single"/>
        </w:rPr>
      </w:pPr>
      <w:r w:rsidRPr="00A54120">
        <w:rPr>
          <w:rFonts w:asciiTheme="minorHAnsi" w:hAnsiTheme="minorHAnsi" w:cstheme="minorHAnsi"/>
        </w:rPr>
        <w:t xml:space="preserve">High tech warfare means </w:t>
      </w:r>
      <w:r w:rsidRPr="00A54120">
        <w:rPr>
          <w:rFonts w:asciiTheme="minorHAnsi" w:hAnsiTheme="minorHAnsi" w:cstheme="minorHAnsi"/>
          <w:u w:val="single"/>
        </w:rPr>
        <w:t>defense doesn’t apply</w:t>
      </w:r>
      <w:r w:rsidRPr="00A54120">
        <w:rPr>
          <w:rFonts w:asciiTheme="minorHAnsi" w:hAnsiTheme="minorHAnsi" w:cstheme="minorHAnsi"/>
        </w:rPr>
        <w:t xml:space="preserve">---AI escalation leads to </w:t>
      </w:r>
      <w:r w:rsidRPr="00A54120">
        <w:rPr>
          <w:rFonts w:asciiTheme="minorHAnsi" w:hAnsiTheme="minorHAnsi" w:cstheme="minorHAnsi"/>
          <w:u w:val="single"/>
        </w:rPr>
        <w:t>nuclear war</w:t>
      </w:r>
    </w:p>
    <w:p w14:paraId="73A8D7C6" w14:textId="77777777" w:rsidR="00A54120" w:rsidRPr="00A54120" w:rsidRDefault="00A54120" w:rsidP="00A54120">
      <w:pPr>
        <w:rPr>
          <w:rStyle w:val="Style13ptBold"/>
          <w:rFonts w:asciiTheme="minorHAnsi" w:hAnsiTheme="minorHAnsi" w:cstheme="minorHAnsi"/>
        </w:rPr>
      </w:pPr>
      <w:r w:rsidRPr="00A54120">
        <w:rPr>
          <w:rStyle w:val="Style13ptBold"/>
          <w:rFonts w:asciiTheme="minorHAnsi" w:hAnsiTheme="minorHAnsi" w:cstheme="minorHAnsi"/>
        </w:rPr>
        <w:t xml:space="preserve">Saalman, 18 </w:t>
      </w:r>
    </w:p>
    <w:p w14:paraId="2F6ABB4B" w14:textId="77777777" w:rsidR="00A54120" w:rsidRPr="00A54120" w:rsidRDefault="00A54120" w:rsidP="00A54120">
      <w:pPr>
        <w:rPr>
          <w:rFonts w:asciiTheme="minorHAnsi" w:hAnsiTheme="minorHAnsi" w:cstheme="minorHAnsi"/>
        </w:rPr>
      </w:pPr>
      <w:proofErr w:type="spellStart"/>
      <w:r w:rsidRPr="00A54120">
        <w:rPr>
          <w:rFonts w:asciiTheme="minorHAnsi" w:hAnsiTheme="minorHAnsi" w:cstheme="minorHAnsi"/>
        </w:rPr>
        <w:t>Lorea</w:t>
      </w:r>
      <w:proofErr w:type="spellEnd"/>
      <w:r w:rsidRPr="00A54120">
        <w:rPr>
          <w:rFonts w:asciiTheme="minorHAnsi" w:hAnsiTheme="minorHAnsi" w:cstheme="minorHAnsi"/>
        </w:rPr>
        <w:t xml:space="preserve"> Saalman, </w:t>
      </w:r>
      <w:proofErr w:type="spellStart"/>
      <w:r w:rsidRPr="00A54120">
        <w:rPr>
          <w:rFonts w:asciiTheme="minorHAnsi" w:hAnsiTheme="minorHAnsi" w:cstheme="minorHAnsi"/>
        </w:rPr>
        <w:t>EastWest</w:t>
      </w:r>
      <w:proofErr w:type="spellEnd"/>
      <w:r w:rsidRPr="00A54120">
        <w:rPr>
          <w:rFonts w:asciiTheme="minorHAnsi" w:hAnsiTheme="minorHAnsi" w:cstheme="minorHAnsi"/>
        </w:rPr>
        <w:t xml:space="preserve"> Institute Asia-Pacific Program Vice President, “"Fear of false negatives: AI and China's nuclear posture"; Bulletin of the Atomic Scientists. April 2018. https://thebulletin.org/2018/04/fear-of-false-negatives-ai-and-chinas-nuclear-posture</w:t>
      </w:r>
    </w:p>
    <w:p w14:paraId="2CA00989" w14:textId="77777777" w:rsidR="00A54120" w:rsidRPr="00A54120" w:rsidRDefault="00A54120" w:rsidP="00A54120">
      <w:pPr>
        <w:rPr>
          <w:rFonts w:asciiTheme="minorHAnsi" w:hAnsiTheme="minorHAnsi" w:cstheme="minorHAnsi"/>
        </w:rPr>
      </w:pPr>
    </w:p>
    <w:p w14:paraId="129A85B8" w14:textId="77777777" w:rsidR="00A54120" w:rsidRPr="00A54120" w:rsidRDefault="00A54120" w:rsidP="00A54120">
      <w:pPr>
        <w:rPr>
          <w:rStyle w:val="StyleUnderline"/>
          <w:rFonts w:asciiTheme="minorHAnsi" w:hAnsiTheme="minorHAnsi" w:cstheme="minorHAnsi"/>
        </w:rPr>
      </w:pPr>
      <w:r w:rsidRPr="00A54120">
        <w:rPr>
          <w:rFonts w:asciiTheme="minorHAnsi" w:hAnsiTheme="minorHAnsi" w:cstheme="minorHAnsi"/>
          <w:sz w:val="16"/>
        </w:rPr>
        <w:t xml:space="preserve">New pockets of excellence. In its relations with Russia and the United States, </w:t>
      </w:r>
      <w:r w:rsidRPr="00A54120">
        <w:rPr>
          <w:rStyle w:val="StyleUnderline"/>
          <w:rFonts w:asciiTheme="minorHAnsi" w:hAnsiTheme="minorHAnsi" w:cstheme="minorHAnsi"/>
        </w:rPr>
        <w:t>China has long contended with nuclear asymmetry</w:t>
      </w:r>
      <w:r w:rsidRPr="00A54120">
        <w:rPr>
          <w:rFonts w:asciiTheme="minorHAnsi" w:hAnsiTheme="minorHAnsi" w:cstheme="minorHAnsi"/>
          <w:sz w:val="16"/>
        </w:rPr>
        <w:t xml:space="preserve">. </w:t>
      </w:r>
      <w:r w:rsidRPr="00A54120">
        <w:rPr>
          <w:rStyle w:val="Emphasis"/>
          <w:rFonts w:asciiTheme="minorHAnsi" w:hAnsiTheme="minorHAnsi" w:cstheme="minorHAnsi"/>
          <w:highlight w:val="green"/>
        </w:rPr>
        <w:t>AI</w:t>
      </w:r>
      <w:r w:rsidRPr="00A54120">
        <w:rPr>
          <w:rFonts w:asciiTheme="minorHAnsi" w:hAnsiTheme="minorHAnsi" w:cstheme="minorHAnsi"/>
          <w:sz w:val="16"/>
        </w:rPr>
        <w:t xml:space="preserve"> and autonomy, in contrast, </w:t>
      </w:r>
      <w:r w:rsidRPr="00A54120">
        <w:rPr>
          <w:rStyle w:val="Emphasis"/>
          <w:rFonts w:asciiTheme="minorHAnsi" w:hAnsiTheme="minorHAnsi" w:cstheme="minorHAnsi"/>
          <w:highlight w:val="green"/>
        </w:rPr>
        <w:t>offer</w:t>
      </w:r>
      <w:r w:rsidRPr="00A54120">
        <w:rPr>
          <w:rStyle w:val="Emphasis"/>
          <w:rFonts w:asciiTheme="minorHAnsi" w:hAnsiTheme="minorHAnsi" w:cstheme="minorHAnsi"/>
        </w:rPr>
        <w:t xml:space="preserve"> Beijing the </w:t>
      </w:r>
      <w:r w:rsidRPr="00A54120">
        <w:rPr>
          <w:rStyle w:val="Emphasis"/>
          <w:rFonts w:asciiTheme="minorHAnsi" w:hAnsiTheme="minorHAnsi" w:cstheme="minorHAnsi"/>
          <w:highlight w:val="green"/>
        </w:rPr>
        <w:t>long-term potential to disrupt Washington’s</w:t>
      </w:r>
      <w:r w:rsidRPr="00A54120">
        <w:rPr>
          <w:rStyle w:val="Emphasis"/>
          <w:rFonts w:asciiTheme="minorHAnsi" w:hAnsiTheme="minorHAnsi" w:cstheme="minorHAnsi"/>
        </w:rPr>
        <w:t xml:space="preserve"> traditional </w:t>
      </w:r>
      <w:r w:rsidRPr="00A54120">
        <w:rPr>
          <w:rStyle w:val="Emphasis"/>
          <w:rFonts w:asciiTheme="minorHAnsi" w:hAnsiTheme="minorHAnsi" w:cstheme="minorHAnsi"/>
          <w:highlight w:val="green"/>
        </w:rPr>
        <w:t>strengths</w:t>
      </w:r>
      <w:r w:rsidRPr="00A54120">
        <w:rPr>
          <w:rFonts w:asciiTheme="minorHAnsi" w:hAnsiTheme="minorHAnsi" w:cstheme="minorHAnsi"/>
          <w:sz w:val="16"/>
        </w:rPr>
        <w:t xml:space="preserve">. </w:t>
      </w:r>
      <w:r w:rsidRPr="00A54120">
        <w:rPr>
          <w:rStyle w:val="StyleUnderline"/>
          <w:rFonts w:asciiTheme="minorHAnsi" w:hAnsiTheme="minorHAnsi" w:cstheme="minorHAnsi"/>
        </w:rPr>
        <w:t>They open the door for swarm and</w:t>
      </w:r>
      <w:r w:rsidRPr="00A54120">
        <w:rPr>
          <w:rFonts w:asciiTheme="minorHAnsi" w:hAnsiTheme="minorHAnsi" w:cstheme="minorHAnsi"/>
          <w:sz w:val="16"/>
        </w:rPr>
        <w:t xml:space="preserve"> other </w:t>
      </w:r>
      <w:r w:rsidRPr="00A54120">
        <w:rPr>
          <w:rStyle w:val="StyleUnderline"/>
          <w:rFonts w:asciiTheme="minorHAnsi" w:hAnsiTheme="minorHAnsi" w:cstheme="minorHAnsi"/>
        </w:rPr>
        <w:t>technologies that could overwhelm conventional and nuclear platforms</w:t>
      </w:r>
      <w:r w:rsidRPr="00A54120">
        <w:rPr>
          <w:rFonts w:asciiTheme="minorHAnsi" w:hAnsiTheme="minorHAnsi" w:cstheme="minorHAnsi"/>
          <w:sz w:val="16"/>
        </w:rPr>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A54120">
        <w:rPr>
          <w:rStyle w:val="StyleUnderline"/>
          <w:rFonts w:asciiTheme="minorHAnsi" w:hAnsiTheme="minorHAnsi" w:cstheme="minorHAnsi"/>
          <w:highlight w:val="green"/>
        </w:rPr>
        <w:t>Beijing is building autonomy</w:t>
      </w:r>
      <w:r w:rsidRPr="00A54120">
        <w:rPr>
          <w:rFonts w:asciiTheme="minorHAnsi" w:hAnsiTheme="minorHAnsi" w:cstheme="minorHAnsi"/>
          <w:sz w:val="16"/>
        </w:rPr>
        <w:t xml:space="preserve"> into its own “bolt-out-of-the-blue” systems, for example in hypersonic glide vehicles such as the DF-ZF. As China debates integration of automation via launch-on-warning, </w:t>
      </w:r>
      <w:r w:rsidRPr="00A54120">
        <w:rPr>
          <w:rStyle w:val="StyleUnderline"/>
          <w:rFonts w:asciiTheme="minorHAnsi" w:hAnsiTheme="minorHAnsi" w:cstheme="minorHAnsi"/>
        </w:rPr>
        <w:t xml:space="preserve">doing so </w:t>
      </w:r>
      <w:r w:rsidRPr="00A54120">
        <w:rPr>
          <w:rStyle w:val="StyleUnderline"/>
          <w:rFonts w:asciiTheme="minorHAnsi" w:hAnsiTheme="minorHAnsi" w:cstheme="minorHAnsi"/>
          <w:highlight w:val="green"/>
        </w:rPr>
        <w:t>with</w:t>
      </w:r>
      <w:r w:rsidRPr="00A54120">
        <w:rPr>
          <w:rStyle w:val="StyleUnderline"/>
          <w:rFonts w:asciiTheme="minorHAnsi" w:hAnsiTheme="minorHAnsi" w:cstheme="minorHAnsi"/>
        </w:rPr>
        <w:t xml:space="preserve"> a </w:t>
      </w:r>
      <w:r w:rsidRPr="00A54120">
        <w:rPr>
          <w:rStyle w:val="Emphasis"/>
          <w:rFonts w:asciiTheme="minorHAnsi" w:hAnsiTheme="minorHAnsi" w:cstheme="minorHAnsi"/>
          <w:highlight w:val="green"/>
        </w:rPr>
        <w:t>greater</w:t>
      </w:r>
      <w:r w:rsidRPr="00A54120">
        <w:rPr>
          <w:rStyle w:val="Emphasis"/>
          <w:rFonts w:asciiTheme="minorHAnsi" w:hAnsiTheme="minorHAnsi" w:cstheme="minorHAnsi"/>
        </w:rPr>
        <w:t xml:space="preserve"> range of </w:t>
      </w:r>
      <w:r w:rsidRPr="00A54120">
        <w:rPr>
          <w:rStyle w:val="Emphasis"/>
          <w:rFonts w:asciiTheme="minorHAnsi" w:hAnsiTheme="minorHAnsi" w:cstheme="minorHAnsi"/>
          <w:highlight w:val="green"/>
        </w:rPr>
        <w:t>AI</w:t>
      </w:r>
      <w:r w:rsidRPr="00A54120">
        <w:rPr>
          <w:rStyle w:val="StyleUnderline"/>
          <w:rFonts w:asciiTheme="minorHAnsi" w:hAnsiTheme="minorHAnsi" w:cstheme="minorHAnsi"/>
        </w:rPr>
        <w:t xml:space="preserve"> and autonomy in </w:t>
      </w:r>
      <w:r w:rsidRPr="00A54120">
        <w:rPr>
          <w:rStyle w:val="StyleUnderline"/>
          <w:rFonts w:asciiTheme="minorHAnsi" w:hAnsiTheme="minorHAnsi" w:cstheme="minorHAnsi"/>
          <w:highlight w:val="green"/>
        </w:rPr>
        <w:t>it</w:t>
      </w:r>
      <w:r w:rsidRPr="00A54120">
        <w:rPr>
          <w:rStyle w:val="StyleUnderline"/>
          <w:rFonts w:asciiTheme="minorHAnsi" w:hAnsiTheme="minorHAnsi" w:cstheme="minorHAnsi"/>
        </w:rPr>
        <w:t xml:space="preserve">s tool kit </w:t>
      </w:r>
      <w:r w:rsidRPr="00A54120">
        <w:rPr>
          <w:rStyle w:val="StyleUnderline"/>
          <w:rFonts w:asciiTheme="minorHAnsi" w:hAnsiTheme="minorHAnsi" w:cstheme="minorHAnsi"/>
          <w:highlight w:val="green"/>
        </w:rPr>
        <w:t xml:space="preserve">could lead to </w:t>
      </w:r>
      <w:r w:rsidRPr="00A54120">
        <w:rPr>
          <w:rStyle w:val="Emphasis"/>
          <w:rFonts w:asciiTheme="minorHAnsi" w:hAnsiTheme="minorHAnsi" w:cstheme="minorHAnsi"/>
          <w:highlight w:val="green"/>
        </w:rPr>
        <w:t>destabilizing trends</w:t>
      </w:r>
      <w:r w:rsidRPr="00A54120">
        <w:rPr>
          <w:rStyle w:val="Emphasis"/>
          <w:rFonts w:asciiTheme="minorHAnsi" w:hAnsiTheme="minorHAnsi" w:cstheme="minorHAnsi"/>
        </w:rPr>
        <w:t>.</w:t>
      </w:r>
      <w:r w:rsidRPr="00A54120">
        <w:rPr>
          <w:rFonts w:asciiTheme="minorHAnsi" w:hAnsiTheme="minorHAnsi" w:cstheme="minorHAnsi"/>
          <w:sz w:val="16"/>
        </w:rPr>
        <w:t xml:space="preserve"> Again, the most sensational advances in these enabling technologies do not necessarily carry the greatest implications for China’s military and nuclear force structure. Instead, </w:t>
      </w:r>
      <w:r w:rsidRPr="00A54120">
        <w:rPr>
          <w:rStyle w:val="StyleUnderline"/>
          <w:rFonts w:asciiTheme="minorHAnsi" w:hAnsiTheme="minorHAnsi" w:cstheme="minorHAnsi"/>
        </w:rPr>
        <w:t>what counts is the level of AI and autonomy introduced into Beijing’s command and control structure.</w:t>
      </w:r>
    </w:p>
    <w:p w14:paraId="4D08991E"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w:t>
      </w:r>
      <w:proofErr w:type="gramStart"/>
      <w:r w:rsidRPr="00A54120">
        <w:rPr>
          <w:rFonts w:asciiTheme="minorHAnsi" w:hAnsiTheme="minorHAnsi" w:cstheme="minorHAnsi"/>
          <w:sz w:val="16"/>
          <w:szCs w:val="16"/>
        </w:rPr>
        <w:t>a number of</w:t>
      </w:r>
      <w:proofErr w:type="gramEnd"/>
      <w:r w:rsidRPr="00A54120">
        <w:rPr>
          <w:rFonts w:asciiTheme="minorHAnsi" w:hAnsiTheme="minorHAnsi" w:cstheme="minorHAnsi"/>
          <w:sz w:val="16"/>
          <w:szCs w:val="16"/>
        </w:rPr>
        <w:t xml:space="preserve"> purposes, with battlefield applications focusing on anti-submarine warfare and countering integrated air defense.</w:t>
      </w:r>
    </w:p>
    <w:p w14:paraId="5DE6F35B"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0012D3A3"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Expansive programs to turn AI and autonomy into a weaponized reality, even in challenging or illusory domains such as underwater swarms, indicate the emphasis this research receives within the hierarchy of Chinese defense planning. Whether or not China is able to achieve </w:t>
      </w:r>
      <w:proofErr w:type="gramStart"/>
      <w:r w:rsidRPr="00A54120">
        <w:rPr>
          <w:rFonts w:asciiTheme="minorHAnsi" w:hAnsiTheme="minorHAnsi" w:cstheme="minorHAnsi"/>
          <w:sz w:val="16"/>
          <w:szCs w:val="16"/>
        </w:rPr>
        <w:t>all of</w:t>
      </w:r>
      <w:proofErr w:type="gramEnd"/>
      <w:r w:rsidRPr="00A54120">
        <w:rPr>
          <w:rFonts w:asciiTheme="minorHAnsi" w:hAnsiTheme="minorHAnsi" w:cstheme="minorHAnsi"/>
          <w:sz w:val="16"/>
          <w:szCs w:val="16"/>
        </w:rPr>
        <w:t xml:space="preserve">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6D4DC511"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5B8E0780"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highlight w:val="green"/>
        </w:rPr>
        <w:t>If China enhances</w:t>
      </w:r>
      <w:r w:rsidRPr="00A54120">
        <w:rPr>
          <w:rStyle w:val="StyleUnderline"/>
          <w:rFonts w:asciiTheme="minorHAnsi" w:hAnsiTheme="minorHAnsi" w:cstheme="minorHAnsi"/>
        </w:rPr>
        <w:t xml:space="preserve"> its development of </w:t>
      </w:r>
      <w:r w:rsidRPr="00A54120">
        <w:rPr>
          <w:rStyle w:val="StyleUnderline"/>
          <w:rFonts w:asciiTheme="minorHAnsi" w:hAnsiTheme="minorHAnsi" w:cstheme="minorHAnsi"/>
          <w:highlight w:val="green"/>
        </w:rPr>
        <w:t>cruise missiles and hypersonic</w:t>
      </w:r>
      <w:r w:rsidRPr="00A54120">
        <w:rPr>
          <w:rStyle w:val="StyleUnderline"/>
          <w:rFonts w:asciiTheme="minorHAnsi" w:hAnsiTheme="minorHAnsi" w:cstheme="minorHAnsi"/>
        </w:rPr>
        <w:t xml:space="preserve"> glide platforms </w:t>
      </w:r>
      <w:r w:rsidRPr="00A54120">
        <w:rPr>
          <w:rStyle w:val="StyleUnderline"/>
          <w:rFonts w:asciiTheme="minorHAnsi" w:hAnsiTheme="minorHAnsi" w:cstheme="minorHAnsi"/>
          <w:highlight w:val="green"/>
        </w:rPr>
        <w:t>by applying AI</w:t>
      </w:r>
      <w:r w:rsidRPr="00A54120">
        <w:rPr>
          <w:rFonts w:asciiTheme="minorHAnsi" w:hAnsiTheme="minorHAnsi" w:cstheme="minorHAnsi"/>
          <w:sz w:val="16"/>
        </w:rPr>
        <w:t xml:space="preserve"> and autonomy, </w:t>
      </w:r>
      <w:r w:rsidRPr="00A54120">
        <w:rPr>
          <w:rStyle w:val="StyleUnderline"/>
          <w:rFonts w:asciiTheme="minorHAnsi" w:hAnsiTheme="minorHAnsi" w:cstheme="minorHAnsi"/>
        </w:rPr>
        <w:t xml:space="preserve">close-range </w:t>
      </w:r>
      <w:r w:rsidRPr="00A54120">
        <w:rPr>
          <w:rStyle w:val="StyleUnderline"/>
          <w:rFonts w:asciiTheme="minorHAnsi" w:hAnsiTheme="minorHAnsi" w:cstheme="minorHAnsi"/>
          <w:highlight w:val="green"/>
        </w:rPr>
        <w:t>encounters off</w:t>
      </w:r>
      <w:r w:rsidRPr="00A54120">
        <w:rPr>
          <w:rStyle w:val="StyleUnderline"/>
          <w:rFonts w:asciiTheme="minorHAnsi" w:hAnsiTheme="minorHAnsi" w:cstheme="minorHAnsi"/>
        </w:rPr>
        <w:t xml:space="preserve"> the coast of </w:t>
      </w:r>
      <w:r w:rsidRPr="00A54120">
        <w:rPr>
          <w:rStyle w:val="StyleUnderline"/>
          <w:rFonts w:asciiTheme="minorHAnsi" w:hAnsiTheme="minorHAnsi" w:cstheme="minorHAnsi"/>
          <w:highlight w:val="green"/>
        </w:rPr>
        <w:t>Taiwan and in the</w:t>
      </w:r>
      <w:r w:rsidRPr="00A54120">
        <w:rPr>
          <w:rFonts w:asciiTheme="minorHAnsi" w:hAnsiTheme="minorHAnsi" w:cstheme="minorHAnsi"/>
          <w:sz w:val="16"/>
        </w:rPr>
        <w:t xml:space="preserve"> East and </w:t>
      </w:r>
      <w:r w:rsidRPr="00A54120">
        <w:rPr>
          <w:rStyle w:val="Emphasis"/>
          <w:rFonts w:asciiTheme="minorHAnsi" w:hAnsiTheme="minorHAnsi" w:cstheme="minorHAnsi"/>
          <w:highlight w:val="green"/>
        </w:rPr>
        <w:t>S</w:t>
      </w:r>
      <w:r w:rsidRPr="00A54120">
        <w:rPr>
          <w:rFonts w:asciiTheme="minorHAnsi" w:hAnsiTheme="minorHAnsi" w:cstheme="minorHAnsi"/>
          <w:sz w:val="16"/>
        </w:rPr>
        <w:t xml:space="preserve">outh </w:t>
      </w:r>
      <w:r w:rsidRPr="00A54120">
        <w:rPr>
          <w:rStyle w:val="Emphasis"/>
          <w:rFonts w:asciiTheme="minorHAnsi" w:hAnsiTheme="minorHAnsi" w:cstheme="minorHAnsi"/>
          <w:highlight w:val="green"/>
        </w:rPr>
        <w:t>C</w:t>
      </w:r>
      <w:r w:rsidRPr="00A54120">
        <w:rPr>
          <w:rFonts w:asciiTheme="minorHAnsi" w:hAnsiTheme="minorHAnsi" w:cstheme="minorHAnsi"/>
          <w:sz w:val="16"/>
        </w:rPr>
        <w:t xml:space="preserve">hina </w:t>
      </w:r>
      <w:r w:rsidRPr="00A54120">
        <w:rPr>
          <w:rStyle w:val="Emphasis"/>
          <w:rFonts w:asciiTheme="minorHAnsi" w:hAnsiTheme="minorHAnsi" w:cstheme="minorHAnsi"/>
          <w:highlight w:val="green"/>
        </w:rPr>
        <w:t>S</w:t>
      </w:r>
      <w:r w:rsidRPr="00A54120">
        <w:rPr>
          <w:rFonts w:asciiTheme="minorHAnsi" w:hAnsiTheme="minorHAnsi" w:cstheme="minorHAnsi"/>
          <w:sz w:val="16"/>
        </w:rPr>
        <w:t xml:space="preserve">eas </w:t>
      </w:r>
      <w:r w:rsidRPr="00A54120">
        <w:rPr>
          <w:rStyle w:val="Emphasis"/>
          <w:rFonts w:asciiTheme="minorHAnsi" w:hAnsiTheme="minorHAnsi" w:cstheme="minorHAnsi"/>
        </w:rPr>
        <w:t xml:space="preserve">could </w:t>
      </w:r>
      <w:r w:rsidRPr="00A54120">
        <w:rPr>
          <w:rStyle w:val="Emphasis"/>
          <w:rFonts w:asciiTheme="minorHAnsi" w:hAnsiTheme="minorHAnsi" w:cstheme="minorHAnsi"/>
          <w:highlight w:val="green"/>
        </w:rPr>
        <w:t>grow</w:t>
      </w:r>
      <w:r w:rsidRPr="00A54120">
        <w:rPr>
          <w:rStyle w:val="Emphasis"/>
          <w:rFonts w:asciiTheme="minorHAnsi" w:hAnsiTheme="minorHAnsi" w:cstheme="minorHAnsi"/>
        </w:rPr>
        <w:t xml:space="preserve"> even </w:t>
      </w:r>
      <w:r w:rsidRPr="00A54120">
        <w:rPr>
          <w:rStyle w:val="Emphasis"/>
          <w:rFonts w:asciiTheme="minorHAnsi" w:hAnsiTheme="minorHAnsi" w:cstheme="minorHAnsi"/>
          <w:highlight w:val="green"/>
        </w:rPr>
        <w:t>more complicated</w:t>
      </w:r>
      <w:r w:rsidRPr="00A54120">
        <w:rPr>
          <w:rFonts w:asciiTheme="minorHAnsi" w:hAnsiTheme="minorHAnsi" w:cstheme="minorHAnsi"/>
          <w:sz w:val="16"/>
        </w:rPr>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A54120">
        <w:rPr>
          <w:rStyle w:val="StyleUnderline"/>
          <w:rFonts w:asciiTheme="minorHAnsi" w:hAnsiTheme="minorHAnsi" w:cstheme="minorHAnsi"/>
        </w:rPr>
        <w:t xml:space="preserve">a new set of </w:t>
      </w:r>
      <w:r w:rsidRPr="00A54120">
        <w:rPr>
          <w:rStyle w:val="StyleUnderline"/>
          <w:rFonts w:asciiTheme="minorHAnsi" w:hAnsiTheme="minorHAnsi" w:cstheme="minorHAnsi"/>
          <w:highlight w:val="green"/>
        </w:rPr>
        <w:t>destabilizing variables could be introduced</w:t>
      </w:r>
      <w:r w:rsidRPr="00A54120">
        <w:rPr>
          <w:rStyle w:val="StyleUnderline"/>
          <w:rFonts w:asciiTheme="minorHAnsi" w:hAnsiTheme="minorHAnsi" w:cstheme="minorHAnsi"/>
        </w:rPr>
        <w:t xml:space="preserve"> into a region that is already tense and crowded</w:t>
      </w:r>
      <w:r w:rsidRPr="00A54120">
        <w:rPr>
          <w:rFonts w:asciiTheme="minorHAnsi" w:hAnsiTheme="minorHAnsi" w:cstheme="minorHAnsi"/>
          <w:sz w:val="16"/>
        </w:rPr>
        <w:t>, with freedom-of-navigation operations carried out among competing territorial claims.</w:t>
      </w:r>
    </w:p>
    <w:p w14:paraId="72C29762"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A54120">
        <w:rPr>
          <w:rStyle w:val="StyleUnderline"/>
          <w:rFonts w:asciiTheme="minorHAnsi" w:hAnsiTheme="minorHAnsi" w:cstheme="minorHAnsi"/>
        </w:rPr>
        <w:t xml:space="preserve">Beijing’s </w:t>
      </w:r>
      <w:r w:rsidRPr="00A54120">
        <w:rPr>
          <w:rStyle w:val="Emphasis"/>
          <w:rFonts w:asciiTheme="minorHAnsi" w:hAnsiTheme="minorHAnsi" w:cstheme="minorHAnsi"/>
        </w:rPr>
        <w:t>assumptions</w:t>
      </w:r>
      <w:r w:rsidRPr="00A54120">
        <w:rPr>
          <w:rStyle w:val="StyleUnderline"/>
          <w:rFonts w:asciiTheme="minorHAnsi" w:hAnsiTheme="minorHAnsi" w:cstheme="minorHAnsi"/>
        </w:rPr>
        <w:t xml:space="preserve"> about US preemptory behavior have shaped its efforts to leverage its nuclear asymmetry into an advantage</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One significant step in this direction comes through </w:t>
      </w:r>
      <w:r w:rsidRPr="00A54120">
        <w:rPr>
          <w:rStyle w:val="StyleUnderline"/>
          <w:rFonts w:asciiTheme="minorHAnsi" w:hAnsiTheme="minorHAnsi" w:cstheme="minorHAnsi"/>
          <w:highlight w:val="green"/>
        </w:rPr>
        <w:t>greater Chinese integration of AI</w:t>
      </w:r>
      <w:r w:rsidRPr="00A54120">
        <w:rPr>
          <w:rStyle w:val="StyleUnderline"/>
          <w:rFonts w:asciiTheme="minorHAnsi" w:hAnsiTheme="minorHAnsi" w:cstheme="minorHAnsi"/>
        </w:rPr>
        <w:t xml:space="preserve"> and autonomy</w:t>
      </w:r>
      <w:r w:rsidRPr="00A54120">
        <w:rPr>
          <w:rFonts w:asciiTheme="minorHAnsi" w:hAnsiTheme="minorHAnsi" w:cstheme="minorHAnsi"/>
          <w:sz w:val="16"/>
        </w:rPr>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A54120">
        <w:rPr>
          <w:rStyle w:val="Emphasis"/>
          <w:rFonts w:asciiTheme="minorHAnsi" w:hAnsiTheme="minorHAnsi" w:cstheme="minorHAnsi"/>
        </w:rPr>
        <w:t xml:space="preserve">that </w:t>
      </w:r>
      <w:r w:rsidRPr="00A54120">
        <w:rPr>
          <w:rStyle w:val="Emphasis"/>
          <w:rFonts w:asciiTheme="minorHAnsi" w:hAnsiTheme="minorHAnsi" w:cstheme="minorHAnsi"/>
          <w:highlight w:val="green"/>
        </w:rPr>
        <w:t>could lead to miscalc</w:t>
      </w:r>
      <w:r w:rsidRPr="00A54120">
        <w:rPr>
          <w:rStyle w:val="Emphasis"/>
          <w:rFonts w:asciiTheme="minorHAnsi" w:hAnsiTheme="minorHAnsi" w:cstheme="minorHAnsi"/>
        </w:rPr>
        <w:t xml:space="preserve">ulation </w:t>
      </w:r>
      <w:r w:rsidRPr="00A54120">
        <w:rPr>
          <w:rStyle w:val="Emphasis"/>
          <w:rFonts w:asciiTheme="minorHAnsi" w:hAnsiTheme="minorHAnsi" w:cstheme="minorHAnsi"/>
          <w:highlight w:val="green"/>
        </w:rPr>
        <w:t>at the</w:t>
      </w:r>
      <w:r w:rsidRPr="00A54120">
        <w:rPr>
          <w:rStyle w:val="Emphasis"/>
          <w:rFonts w:asciiTheme="minorHAnsi" w:hAnsiTheme="minorHAnsi" w:cstheme="minorHAnsi"/>
        </w:rPr>
        <w:t xml:space="preserve"> conventional and </w:t>
      </w:r>
      <w:r w:rsidRPr="00A54120">
        <w:rPr>
          <w:rStyle w:val="Emphasis"/>
          <w:rFonts w:asciiTheme="minorHAnsi" w:hAnsiTheme="minorHAnsi" w:cstheme="minorHAnsi"/>
          <w:highlight w:val="green"/>
        </w:rPr>
        <w:t>nuclear level</w:t>
      </w:r>
      <w:r w:rsidRPr="00A54120">
        <w:rPr>
          <w:rFonts w:asciiTheme="minorHAnsi" w:hAnsiTheme="minorHAnsi" w:cstheme="minorHAnsi"/>
          <w:sz w:val="16"/>
        </w:rPr>
        <w:t>.</w:t>
      </w:r>
    </w:p>
    <w:p w14:paraId="2E367B4C" w14:textId="77777777" w:rsidR="00A54120" w:rsidRPr="00A54120" w:rsidRDefault="00A54120" w:rsidP="00A54120">
      <w:pPr>
        <w:rPr>
          <w:rFonts w:asciiTheme="minorHAnsi" w:hAnsiTheme="minorHAnsi" w:cstheme="minorHAnsi"/>
          <w:sz w:val="16"/>
        </w:rPr>
      </w:pPr>
    </w:p>
    <w:p w14:paraId="7B24CD46"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Chinese tech lead threatens US forward deployed forces in Asia</w:t>
      </w:r>
    </w:p>
    <w:p w14:paraId="4DE3FF40" w14:textId="77777777" w:rsidR="00A54120" w:rsidRPr="00A54120" w:rsidRDefault="00A54120" w:rsidP="00A54120">
      <w:pPr>
        <w:rPr>
          <w:rStyle w:val="Style13ptBold"/>
          <w:rFonts w:asciiTheme="minorHAnsi" w:hAnsiTheme="minorHAnsi" w:cstheme="minorHAnsi"/>
        </w:rPr>
      </w:pPr>
      <w:r w:rsidRPr="00A54120">
        <w:rPr>
          <w:rStyle w:val="Style13ptBold"/>
          <w:rFonts w:asciiTheme="minorHAnsi" w:hAnsiTheme="minorHAnsi" w:cstheme="minorHAnsi"/>
        </w:rPr>
        <w:t>Gertz 17</w:t>
      </w:r>
    </w:p>
    <w:p w14:paraId="3EC407CD"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(Bill Gertz is a writer and editor for the Washington Free Beacon, “Report: China’s Advanced Weaponry Threatens U.S. Military,” Washington Free Beacon, November 17, 2017, https://freebeacon.com/national-security/report-chinas-advanced-weaponry-threatens-u-s-military/)</w:t>
      </w:r>
    </w:p>
    <w:p w14:paraId="016C1D3E" w14:textId="77777777" w:rsidR="00A54120" w:rsidRPr="00A54120" w:rsidRDefault="00A54120" w:rsidP="00A54120">
      <w:pPr>
        <w:rPr>
          <w:rFonts w:asciiTheme="minorHAnsi" w:hAnsiTheme="minorHAnsi" w:cstheme="minorHAnsi"/>
        </w:rPr>
      </w:pPr>
    </w:p>
    <w:p w14:paraId="2BAA77DD"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highlight w:val="green"/>
        </w:rPr>
        <w:t>China is developing</w:t>
      </w:r>
      <w:r w:rsidRPr="00A54120">
        <w:rPr>
          <w:rStyle w:val="StyleUnderline"/>
          <w:rFonts w:asciiTheme="minorHAnsi" w:hAnsiTheme="minorHAnsi" w:cstheme="minorHAnsi"/>
        </w:rPr>
        <w:t xml:space="preserve"> an array of advanced, high </w:t>
      </w:r>
      <w:r w:rsidRPr="00A54120">
        <w:rPr>
          <w:rStyle w:val="StyleUnderline"/>
          <w:rFonts w:asciiTheme="minorHAnsi" w:hAnsiTheme="minorHAnsi" w:cstheme="minorHAnsi"/>
          <w:highlight w:val="green"/>
        </w:rPr>
        <w:t>tech</w:t>
      </w:r>
      <w:r w:rsidRPr="00A54120">
        <w:rPr>
          <w:rStyle w:val="StyleUnderline"/>
          <w:rFonts w:asciiTheme="minorHAnsi" w:hAnsiTheme="minorHAnsi" w:cstheme="minorHAnsi"/>
        </w:rPr>
        <w:t xml:space="preserve">nology </w:t>
      </w:r>
      <w:r w:rsidRPr="00A54120">
        <w:rPr>
          <w:rStyle w:val="Emphasis"/>
          <w:rFonts w:asciiTheme="minorHAnsi" w:hAnsiTheme="minorHAnsi" w:cstheme="minorHAnsi"/>
        </w:rPr>
        <w:t xml:space="preserve">weapons designed </w:t>
      </w:r>
      <w:r w:rsidRPr="00A54120">
        <w:rPr>
          <w:rStyle w:val="Emphasis"/>
          <w:rFonts w:asciiTheme="minorHAnsi" w:hAnsiTheme="minorHAnsi" w:cstheme="minorHAnsi"/>
          <w:highlight w:val="green"/>
        </w:rPr>
        <w:t>to defeat the U</w:t>
      </w:r>
      <w:r w:rsidRPr="00A54120">
        <w:rPr>
          <w:rStyle w:val="Emphasis"/>
          <w:rFonts w:asciiTheme="minorHAnsi" w:hAnsiTheme="minorHAnsi" w:cstheme="minorHAnsi"/>
        </w:rPr>
        <w:t xml:space="preserve">nited </w:t>
      </w:r>
      <w:r w:rsidRPr="00A54120">
        <w:rPr>
          <w:rStyle w:val="Emphasis"/>
          <w:rFonts w:asciiTheme="minorHAnsi" w:hAnsiTheme="minorHAnsi" w:cstheme="minorHAnsi"/>
          <w:highlight w:val="green"/>
        </w:rPr>
        <w:t>S</w:t>
      </w:r>
      <w:r w:rsidRPr="00A54120">
        <w:rPr>
          <w:rStyle w:val="Emphasis"/>
          <w:rFonts w:asciiTheme="minorHAnsi" w:hAnsiTheme="minorHAnsi" w:cstheme="minorHAnsi"/>
        </w:rPr>
        <w:t>tates</w:t>
      </w:r>
      <w:r w:rsidRPr="00A54120">
        <w:rPr>
          <w:rStyle w:val="StyleUnderline"/>
          <w:rFonts w:asciiTheme="minorHAnsi" w:hAnsiTheme="minorHAnsi" w:cstheme="minorHAnsi"/>
        </w:rPr>
        <w:t xml:space="preserve"> in a future conflict,</w:t>
      </w:r>
      <w:r w:rsidRPr="00A54120">
        <w:rPr>
          <w:rFonts w:asciiTheme="minorHAnsi" w:hAnsiTheme="minorHAnsi" w:cstheme="minorHAnsi"/>
          <w:sz w:val="16"/>
        </w:rPr>
        <w:t xml:space="preserve"> according to a congressional commission report.</w:t>
      </w:r>
    </w:p>
    <w:p w14:paraId="45C536CC"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w:t>
      </w:r>
      <w:r w:rsidRPr="00A54120">
        <w:rPr>
          <w:rStyle w:val="StyleUnderline"/>
          <w:rFonts w:asciiTheme="minorHAnsi" w:hAnsiTheme="minorHAnsi" w:cstheme="minorHAnsi"/>
          <w:highlight w:val="green"/>
        </w:rPr>
        <w:t>China is pursuing</w:t>
      </w:r>
      <w:r w:rsidRPr="00A54120">
        <w:rPr>
          <w:rStyle w:val="StyleUnderline"/>
          <w:rFonts w:asciiTheme="minorHAnsi" w:hAnsiTheme="minorHAnsi" w:cstheme="minorHAnsi"/>
        </w:rPr>
        <w:t xml:space="preserve"> a range of advanced </w:t>
      </w:r>
      <w:r w:rsidRPr="00A54120">
        <w:rPr>
          <w:rStyle w:val="StyleUnderline"/>
          <w:rFonts w:asciiTheme="minorHAnsi" w:hAnsiTheme="minorHAnsi" w:cstheme="minorHAnsi"/>
          <w:highlight w:val="green"/>
        </w:rPr>
        <w:t xml:space="preserve">weapons with </w:t>
      </w:r>
      <w:r w:rsidRPr="00A54120">
        <w:rPr>
          <w:rStyle w:val="Emphasis"/>
          <w:rFonts w:asciiTheme="minorHAnsi" w:hAnsiTheme="minorHAnsi" w:cstheme="minorHAnsi"/>
          <w:highlight w:val="green"/>
        </w:rPr>
        <w:t>disruptive military potential</w:t>
      </w:r>
      <w:r w:rsidRPr="00A54120">
        <w:rPr>
          <w:rFonts w:asciiTheme="minorHAnsi" w:hAnsiTheme="minorHAnsi" w:cstheme="minorHAnsi"/>
          <w:sz w:val="16"/>
        </w:rPr>
        <w:t>," says the annual report of the U.S.-China Economic and Security Review Commission.</w:t>
      </w:r>
    </w:p>
    <w:p w14:paraId="39D4097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report outlines six types of </w:t>
      </w:r>
      <w:r w:rsidRPr="00A54120">
        <w:rPr>
          <w:rStyle w:val="StyleUnderline"/>
          <w:rFonts w:asciiTheme="minorHAnsi" w:hAnsiTheme="minorHAnsi" w:cstheme="minorHAnsi"/>
        </w:rPr>
        <w:t>advanced arms programs</w:t>
      </w:r>
      <w:r w:rsidRPr="00A54120">
        <w:rPr>
          <w:rFonts w:asciiTheme="minorHAnsi" w:hAnsiTheme="minorHAnsi" w:cstheme="minorHAnsi"/>
          <w:sz w:val="16"/>
        </w:rPr>
        <w:t xml:space="preserve"> that Beijing has made a priority development in seeking "dominance" in the high-tech weapons area. They </w:t>
      </w:r>
      <w:r w:rsidRPr="00A54120">
        <w:rPr>
          <w:rStyle w:val="StyleUnderline"/>
          <w:rFonts w:asciiTheme="minorHAnsi" w:hAnsiTheme="minorHAnsi" w:cstheme="minorHAnsi"/>
        </w:rPr>
        <w:t>include maneuverable missile warheads, hypersonic weapons, laser and beam weapons, electromagnetic railguns, counterspace weapons, and artificial intelligence-directed robots</w:t>
      </w:r>
      <w:r w:rsidRPr="00A54120">
        <w:rPr>
          <w:rFonts w:asciiTheme="minorHAnsi" w:hAnsiTheme="minorHAnsi" w:cstheme="minorHAnsi"/>
          <w:sz w:val="16"/>
        </w:rPr>
        <w:t>.</w:t>
      </w:r>
    </w:p>
    <w:p w14:paraId="167BD1D5"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China revealed</w:t>
      </w:r>
      <w:r w:rsidRPr="00A54120">
        <w:rPr>
          <w:rFonts w:asciiTheme="minorHAnsi" w:hAnsiTheme="minorHAnsi" w:cstheme="minorHAnsi"/>
          <w:sz w:val="16"/>
        </w:rPr>
        <w:t xml:space="preserve"> two anti-ship ballistic missiles with maneuverable reentry vehicles in 2010 and 2015 </w:t>
      </w:r>
      <w:proofErr w:type="gramStart"/>
      <w:r w:rsidRPr="00A54120">
        <w:rPr>
          <w:rFonts w:asciiTheme="minorHAnsi" w:hAnsiTheme="minorHAnsi" w:cstheme="minorHAnsi"/>
          <w:sz w:val="16"/>
        </w:rPr>
        <w:t>and also</w:t>
      </w:r>
      <w:proofErr w:type="gramEnd"/>
      <w:r w:rsidRPr="00A54120">
        <w:rPr>
          <w:rFonts w:asciiTheme="minorHAnsi" w:hAnsiTheme="minorHAnsi" w:cstheme="minorHAnsi"/>
          <w:sz w:val="16"/>
        </w:rPr>
        <w:t xml:space="preserve"> has set up the sensors and satellites needed for striking moving targets at sea—</w:t>
      </w:r>
      <w:r w:rsidRPr="00A54120">
        <w:rPr>
          <w:rStyle w:val="StyleUnderline"/>
          <w:rFonts w:asciiTheme="minorHAnsi" w:hAnsiTheme="minorHAnsi" w:cstheme="minorHAnsi"/>
        </w:rPr>
        <w:t xml:space="preserve">weapons designed for use </w:t>
      </w:r>
      <w:r w:rsidRPr="00A54120">
        <w:rPr>
          <w:rStyle w:val="Emphasis"/>
          <w:rFonts w:asciiTheme="minorHAnsi" w:hAnsiTheme="minorHAnsi" w:cstheme="minorHAnsi"/>
        </w:rPr>
        <w:t>against U.S. aircraft carriers</w:t>
      </w:r>
      <w:r w:rsidRPr="00A54120">
        <w:rPr>
          <w:rStyle w:val="StyleUnderline"/>
          <w:rFonts w:asciiTheme="minorHAnsi" w:hAnsiTheme="minorHAnsi" w:cstheme="minorHAnsi"/>
        </w:rPr>
        <w:t xml:space="preserve"> and other warships</w:t>
      </w:r>
      <w:r w:rsidRPr="00A54120">
        <w:rPr>
          <w:rFonts w:asciiTheme="minorHAnsi" w:hAnsiTheme="minorHAnsi" w:cstheme="minorHAnsi"/>
          <w:sz w:val="16"/>
        </w:rPr>
        <w:t>.</w:t>
      </w:r>
    </w:p>
    <w:p w14:paraId="272D8351"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Beijing's hypersonic missiles are in the developmental stage but are "progressing rapidly," with seven hypersonic glide vehicle tests since 2014 and one reported scramjet engine flight test in 2015.</w:t>
      </w:r>
    </w:p>
    <w:p w14:paraId="181370F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Directed energy weapons include work on a </w:t>
      </w:r>
      <w:proofErr w:type="gramStart"/>
      <w:r w:rsidRPr="00A54120">
        <w:rPr>
          <w:rFonts w:asciiTheme="minorHAnsi" w:hAnsiTheme="minorHAnsi" w:cstheme="minorHAnsi"/>
          <w:sz w:val="16"/>
          <w:szCs w:val="16"/>
        </w:rPr>
        <w:t>high-power microwave anti-missile systems</w:t>
      </w:r>
      <w:proofErr w:type="gramEnd"/>
      <w:r w:rsidRPr="00A54120">
        <w:rPr>
          <w:rFonts w:asciiTheme="minorHAnsi" w:hAnsiTheme="minorHAnsi" w:cstheme="minorHAnsi"/>
          <w:sz w:val="16"/>
          <w:szCs w:val="16"/>
        </w:rPr>
        <w:t xml:space="preserve"> this year and high-energy chemical lasers that can blind or damage satellites.</w:t>
      </w:r>
    </w:p>
    <w:p w14:paraId="3CE1E34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China also is developing electromagnetic rail guns capable of firing projectiles that use kinetic instead of explosive means to destroy targets.</w:t>
      </w:r>
    </w:p>
    <w:p w14:paraId="40D957C3"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China's space weapons include direct-ascent antisatellite missiles, ground-based directed energy weapons, and rendezvous and proximity operations for destroying or grabbing satellites.</w:t>
      </w:r>
    </w:p>
    <w:p w14:paraId="6D08B16C"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Artificial-intelligence weapons include robotic, self-thinking cruise missiles, autonomous vehicles, and swarms of drones.</w:t>
      </w:r>
    </w:p>
    <w:p w14:paraId="018B776C" w14:textId="77777777" w:rsidR="00A54120" w:rsidRPr="00A54120" w:rsidRDefault="00A54120" w:rsidP="00A54120">
      <w:pPr>
        <w:rPr>
          <w:rFonts w:asciiTheme="minorHAnsi" w:hAnsiTheme="minorHAnsi" w:cstheme="minorHAnsi"/>
        </w:rPr>
      </w:pPr>
      <w:r w:rsidRPr="00A54120">
        <w:rPr>
          <w:rStyle w:val="StyleUnderline"/>
          <w:rFonts w:asciiTheme="minorHAnsi" w:hAnsiTheme="minorHAnsi" w:cstheme="minorHAnsi"/>
        </w:rPr>
        <w:t xml:space="preserve">Technology advances supporting the weapons include </w:t>
      </w:r>
      <w:r w:rsidRPr="00A54120">
        <w:rPr>
          <w:rStyle w:val="Emphasis"/>
          <w:rFonts w:asciiTheme="minorHAnsi" w:hAnsiTheme="minorHAnsi" w:cstheme="minorHAnsi"/>
        </w:rPr>
        <w:t>semiconductors</w:t>
      </w:r>
      <w:r w:rsidRPr="00A54120">
        <w:rPr>
          <w:rStyle w:val="StyleUnderline"/>
          <w:rFonts w:asciiTheme="minorHAnsi" w:hAnsiTheme="minorHAnsi" w:cstheme="minorHAnsi"/>
        </w:rPr>
        <w:t>, supercomputing, industrial robotics, and quantum information science</w:t>
      </w:r>
      <w:r w:rsidRPr="00A54120">
        <w:rPr>
          <w:rFonts w:asciiTheme="minorHAnsi" w:hAnsiTheme="minorHAnsi" w:cstheme="minorHAnsi"/>
        </w:rPr>
        <w:t>.</w:t>
      </w:r>
    </w:p>
    <w:p w14:paraId="5E710F0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w:t>
      </w:r>
      <w:r w:rsidRPr="00A54120">
        <w:rPr>
          <w:rStyle w:val="StyleUnderline"/>
          <w:rFonts w:asciiTheme="minorHAnsi" w:hAnsiTheme="minorHAnsi" w:cstheme="minorHAnsi"/>
        </w:rPr>
        <w:t>threats to the United States from the arms include potential attacks against ships at sea, hypersonic missiles to penetrate missile defenses, targeting U.S. forces with railguns, and space arms that could block U.S. military operations</w:t>
      </w:r>
      <w:r w:rsidRPr="00A54120">
        <w:rPr>
          <w:rFonts w:asciiTheme="minorHAnsi" w:hAnsiTheme="minorHAnsi" w:cstheme="minorHAnsi"/>
          <w:sz w:val="16"/>
        </w:rPr>
        <w:t xml:space="preserve"> in a future conflict.</w:t>
      </w:r>
    </w:p>
    <w:p w14:paraId="325A3A24"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highlight w:val="green"/>
        </w:rPr>
        <w:t>China</w:t>
      </w:r>
      <w:r w:rsidRPr="00A54120">
        <w:rPr>
          <w:rStyle w:val="StyleUnderline"/>
          <w:rFonts w:asciiTheme="minorHAnsi" w:hAnsiTheme="minorHAnsi" w:cstheme="minorHAnsi"/>
        </w:rPr>
        <w:t xml:space="preserve"> also </w:t>
      </w:r>
      <w:r w:rsidRPr="00A54120">
        <w:rPr>
          <w:rStyle w:val="StyleUnderline"/>
          <w:rFonts w:asciiTheme="minorHAnsi" w:hAnsiTheme="minorHAnsi" w:cstheme="minorHAnsi"/>
          <w:highlight w:val="green"/>
        </w:rPr>
        <w:t>could use</w:t>
      </w:r>
      <w:r w:rsidRPr="00A54120">
        <w:rPr>
          <w:rStyle w:val="StyleUnderline"/>
          <w:rFonts w:asciiTheme="minorHAnsi" w:hAnsiTheme="minorHAnsi" w:cstheme="minorHAnsi"/>
        </w:rPr>
        <w:t xml:space="preserve"> </w:t>
      </w:r>
      <w:r w:rsidRPr="00A54120">
        <w:rPr>
          <w:rStyle w:val="Emphasis"/>
          <w:rFonts w:asciiTheme="minorHAnsi" w:hAnsiTheme="minorHAnsi" w:cstheme="minorHAnsi"/>
        </w:rPr>
        <w:t xml:space="preserve">unmanned </w:t>
      </w:r>
      <w:r w:rsidRPr="00A54120">
        <w:rPr>
          <w:rStyle w:val="Emphasis"/>
          <w:rFonts w:asciiTheme="minorHAnsi" w:hAnsiTheme="minorHAnsi" w:cstheme="minorHAnsi"/>
          <w:highlight w:val="green"/>
        </w:rPr>
        <w:t>a</w:t>
      </w:r>
      <w:r w:rsidRPr="00A54120">
        <w:rPr>
          <w:rStyle w:val="Emphasis"/>
          <w:rFonts w:asciiTheme="minorHAnsi" w:hAnsiTheme="minorHAnsi" w:cstheme="minorHAnsi"/>
        </w:rPr>
        <w:t xml:space="preserve">rtificial </w:t>
      </w:r>
      <w:r w:rsidRPr="00A54120">
        <w:rPr>
          <w:rStyle w:val="Emphasis"/>
          <w:rFonts w:asciiTheme="minorHAnsi" w:hAnsiTheme="minorHAnsi" w:cstheme="minorHAnsi"/>
          <w:highlight w:val="green"/>
        </w:rPr>
        <w:t>i</w:t>
      </w:r>
      <w:r w:rsidRPr="00A54120">
        <w:rPr>
          <w:rStyle w:val="Emphasis"/>
          <w:rFonts w:asciiTheme="minorHAnsi" w:hAnsiTheme="minorHAnsi" w:cstheme="minorHAnsi"/>
        </w:rPr>
        <w:t xml:space="preserve">ntelligence </w:t>
      </w:r>
      <w:r w:rsidRPr="00A54120">
        <w:rPr>
          <w:rStyle w:val="Emphasis"/>
          <w:rFonts w:asciiTheme="minorHAnsi" w:hAnsiTheme="minorHAnsi" w:cstheme="minorHAnsi"/>
          <w:highlight w:val="green"/>
        </w:rPr>
        <w:t>weapons</w:t>
      </w:r>
      <w:r w:rsidRPr="00A54120">
        <w:rPr>
          <w:rStyle w:val="StyleUnderline"/>
          <w:rFonts w:asciiTheme="minorHAnsi" w:hAnsiTheme="minorHAnsi" w:cstheme="minorHAnsi"/>
        </w:rPr>
        <w:t xml:space="preserve"> in large numbers </w:t>
      </w:r>
      <w:r w:rsidRPr="00A54120">
        <w:rPr>
          <w:rStyle w:val="StyleUnderline"/>
          <w:rFonts w:asciiTheme="minorHAnsi" w:hAnsiTheme="minorHAnsi" w:cstheme="minorHAnsi"/>
          <w:highlight w:val="green"/>
        </w:rPr>
        <w:t>to saturate</w:t>
      </w:r>
      <w:r w:rsidRPr="00A54120">
        <w:rPr>
          <w:rFonts w:asciiTheme="minorHAnsi" w:hAnsiTheme="minorHAnsi" w:cstheme="minorHAnsi"/>
          <w:sz w:val="16"/>
        </w:rPr>
        <w:t xml:space="preserve"> U.S. air </w:t>
      </w:r>
      <w:r w:rsidRPr="00A54120">
        <w:rPr>
          <w:rStyle w:val="StyleUnderline"/>
          <w:rFonts w:asciiTheme="minorHAnsi" w:hAnsiTheme="minorHAnsi" w:cstheme="minorHAnsi"/>
          <w:highlight w:val="green"/>
        </w:rPr>
        <w:t>defenses</w:t>
      </w:r>
      <w:r w:rsidRPr="00A54120">
        <w:rPr>
          <w:rFonts w:asciiTheme="minorHAnsi" w:hAnsiTheme="minorHAnsi" w:cstheme="minorHAnsi"/>
          <w:sz w:val="16"/>
        </w:rPr>
        <w:t xml:space="preserve"> using swarm technologies.</w:t>
      </w:r>
    </w:p>
    <w:p w14:paraId="4A7537A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"Given Beijing’s commitment to its current trajectory, and the lack of fundamental barriers to advanced weapons development beyond time and funding, the </w:t>
      </w:r>
      <w:r w:rsidRPr="00A54120">
        <w:rPr>
          <w:rStyle w:val="StyleUnderline"/>
          <w:rFonts w:asciiTheme="minorHAnsi" w:hAnsiTheme="minorHAnsi" w:cstheme="minorHAnsi"/>
          <w:highlight w:val="green"/>
        </w:rPr>
        <w:t>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 xml:space="preserve">tates </w:t>
      </w:r>
      <w:r w:rsidRPr="00A54120">
        <w:rPr>
          <w:rStyle w:val="StyleUnderline"/>
          <w:rFonts w:asciiTheme="minorHAnsi" w:hAnsiTheme="minorHAnsi" w:cstheme="minorHAnsi"/>
          <w:highlight w:val="green"/>
        </w:rPr>
        <w:t>cannot assume it will have an enduring advantage in</w:t>
      </w:r>
      <w:r w:rsidRPr="00A54120">
        <w:rPr>
          <w:rStyle w:val="StyleUnderline"/>
          <w:rFonts w:asciiTheme="minorHAnsi" w:hAnsiTheme="minorHAnsi" w:cstheme="minorHAnsi"/>
        </w:rPr>
        <w:t xml:space="preserve"> developing next frontier military </w:t>
      </w:r>
      <w:r w:rsidRPr="00A54120">
        <w:rPr>
          <w:rStyle w:val="StyleUnderline"/>
          <w:rFonts w:asciiTheme="minorHAnsi" w:hAnsiTheme="minorHAnsi" w:cstheme="minorHAnsi"/>
          <w:highlight w:val="green"/>
        </w:rPr>
        <w:t>tech</w:t>
      </w:r>
      <w:r w:rsidRPr="00A54120">
        <w:rPr>
          <w:rStyle w:val="StyleUnderline"/>
          <w:rFonts w:asciiTheme="minorHAnsi" w:hAnsiTheme="minorHAnsi" w:cstheme="minorHAnsi"/>
        </w:rPr>
        <w:t>nology</w:t>
      </w:r>
      <w:r w:rsidRPr="00A54120">
        <w:rPr>
          <w:rFonts w:asciiTheme="minorHAnsi" w:hAnsiTheme="minorHAnsi" w:cstheme="minorHAnsi"/>
          <w:sz w:val="16"/>
        </w:rPr>
        <w:t>," the report concluded. "In addition, current technological trends render the preservation of any advantage even more difficult."</w:t>
      </w:r>
    </w:p>
    <w:p w14:paraId="0DE564A1"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Once characterized by decades-long development, China is moving rapidly </w:t>
      </w:r>
      <w:proofErr w:type="gramStart"/>
      <w:r w:rsidRPr="00A54120">
        <w:rPr>
          <w:rFonts w:asciiTheme="minorHAnsi" w:hAnsiTheme="minorHAnsi" w:cstheme="minorHAnsi"/>
          <w:sz w:val="16"/>
          <w:szCs w:val="16"/>
        </w:rPr>
        <w:t>in the area of</w:t>
      </w:r>
      <w:proofErr w:type="gramEnd"/>
      <w:r w:rsidRPr="00A54120">
        <w:rPr>
          <w:rFonts w:asciiTheme="minorHAnsi" w:hAnsiTheme="minorHAnsi" w:cstheme="minorHAnsi"/>
          <w:sz w:val="16"/>
          <w:szCs w:val="16"/>
        </w:rPr>
        <w:t xml:space="preserve"> specialized weapons in ways designed not for military parity with the United States but military supremacy.</w:t>
      </w:r>
    </w:p>
    <w:p w14:paraId="34522F3C"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Advanced weapons work today appears aimed at "moving from a phase of ‘catching-up' to pursuing ‘leap-ahead' technologies," the report said.</w:t>
      </w:r>
    </w:p>
    <w:p w14:paraId="4FEAD3D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w:t>
      </w:r>
      <w:r w:rsidRPr="00A54120">
        <w:rPr>
          <w:rStyle w:val="StyleUnderline"/>
          <w:rFonts w:asciiTheme="minorHAnsi" w:hAnsiTheme="minorHAnsi" w:cstheme="minorHAnsi"/>
          <w:highlight w:val="green"/>
        </w:rPr>
        <w:t>advanced arms</w:t>
      </w:r>
      <w:r w:rsidRPr="00A54120">
        <w:rPr>
          <w:rStyle w:val="StyleUnderline"/>
          <w:rFonts w:asciiTheme="minorHAnsi" w:hAnsiTheme="minorHAnsi" w:cstheme="minorHAnsi"/>
        </w:rPr>
        <w:t xml:space="preserve"> could produce potential intelligence surprises that </w:t>
      </w:r>
      <w:r w:rsidRPr="00A54120">
        <w:rPr>
          <w:rStyle w:val="Emphasis"/>
          <w:rFonts w:asciiTheme="minorHAnsi" w:hAnsiTheme="minorHAnsi" w:cstheme="minorHAnsi"/>
          <w:highlight w:val="green"/>
        </w:rPr>
        <w:t>pose a threat to</w:t>
      </w:r>
      <w:r w:rsidRPr="00A54120">
        <w:rPr>
          <w:rStyle w:val="Emphasis"/>
          <w:rFonts w:asciiTheme="minorHAnsi" w:hAnsiTheme="minorHAnsi" w:cstheme="minorHAnsi"/>
        </w:rPr>
        <w:t xml:space="preserve"> the </w:t>
      </w:r>
      <w:r w:rsidRPr="00A54120">
        <w:rPr>
          <w:rStyle w:val="Emphasis"/>
          <w:rFonts w:asciiTheme="minorHAnsi" w:hAnsiTheme="minorHAnsi" w:cstheme="minorHAnsi"/>
          <w:highlight w:val="green"/>
        </w:rPr>
        <w:t>U</w:t>
      </w:r>
      <w:r w:rsidRPr="00A54120">
        <w:rPr>
          <w:rStyle w:val="Emphasis"/>
          <w:rFonts w:asciiTheme="minorHAnsi" w:hAnsiTheme="minorHAnsi" w:cstheme="minorHAnsi"/>
        </w:rPr>
        <w:t xml:space="preserve">nited </w:t>
      </w:r>
      <w:r w:rsidRPr="00A54120">
        <w:rPr>
          <w:rStyle w:val="Emphasis"/>
          <w:rFonts w:asciiTheme="minorHAnsi" w:hAnsiTheme="minorHAnsi" w:cstheme="minorHAnsi"/>
          <w:highlight w:val="green"/>
        </w:rPr>
        <w:t>S</w:t>
      </w:r>
      <w:r w:rsidRPr="00A54120">
        <w:rPr>
          <w:rStyle w:val="Emphasis"/>
          <w:rFonts w:asciiTheme="minorHAnsi" w:hAnsiTheme="minorHAnsi" w:cstheme="minorHAnsi"/>
        </w:rPr>
        <w:t xml:space="preserve">tates and its </w:t>
      </w:r>
      <w:r w:rsidRPr="00A54120">
        <w:rPr>
          <w:rStyle w:val="Emphasis"/>
          <w:rFonts w:asciiTheme="minorHAnsi" w:hAnsiTheme="minorHAnsi" w:cstheme="minorHAnsi"/>
          <w:highlight w:val="green"/>
        </w:rPr>
        <w:t>forward-deployed forces</w:t>
      </w:r>
      <w:r w:rsidRPr="00A54120">
        <w:rPr>
          <w:rFonts w:asciiTheme="minorHAnsi" w:hAnsiTheme="minorHAnsi" w:cstheme="minorHAnsi"/>
          <w:sz w:val="16"/>
        </w:rPr>
        <w:t xml:space="preserve"> and regional allies.</w:t>
      </w:r>
    </w:p>
    <w:p w14:paraId="7ECE683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w:t>
      </w:r>
      <w:r w:rsidRPr="00A54120">
        <w:rPr>
          <w:rStyle w:val="StyleUnderline"/>
          <w:rFonts w:asciiTheme="minorHAnsi" w:hAnsiTheme="minorHAnsi" w:cstheme="minorHAnsi"/>
        </w:rPr>
        <w:t>China's achievement of a surprise breakthrough in one of these technologies is possible, due to the secrecy surrounding these programs</w:t>
      </w:r>
      <w:r w:rsidRPr="00A54120">
        <w:rPr>
          <w:rFonts w:asciiTheme="minorHAnsi" w:hAnsiTheme="minorHAnsi" w:cstheme="minorHAnsi"/>
          <w:sz w:val="16"/>
        </w:rPr>
        <w:t xml:space="preserve"> and the uncertain nature of advanced weapons development in general," the report said, noting, "</w:t>
      </w:r>
      <w:r w:rsidRPr="00A54120">
        <w:rPr>
          <w:rStyle w:val="StyleUnderline"/>
          <w:rFonts w:asciiTheme="minorHAnsi" w:hAnsiTheme="minorHAnsi" w:cstheme="minorHAnsi"/>
        </w:rPr>
        <w:t xml:space="preserve">such </w:t>
      </w:r>
      <w:r w:rsidRPr="00A54120">
        <w:rPr>
          <w:rStyle w:val="StyleUnderline"/>
          <w:rFonts w:asciiTheme="minorHAnsi" w:hAnsiTheme="minorHAnsi" w:cstheme="minorHAnsi"/>
          <w:highlight w:val="green"/>
        </w:rPr>
        <w:t xml:space="preserve">a </w:t>
      </w:r>
      <w:r w:rsidRPr="00A54120">
        <w:rPr>
          <w:rStyle w:val="Emphasis"/>
          <w:rFonts w:asciiTheme="minorHAnsi" w:hAnsiTheme="minorHAnsi" w:cstheme="minorHAnsi"/>
          <w:highlight w:val="green"/>
        </w:rPr>
        <w:t>breakthrough could have significant</w:t>
      </w:r>
      <w:r w:rsidRPr="00A54120">
        <w:rPr>
          <w:rStyle w:val="Emphasis"/>
          <w:rFonts w:asciiTheme="minorHAnsi" w:hAnsiTheme="minorHAnsi" w:cstheme="minorHAnsi"/>
        </w:rPr>
        <w:t xml:space="preserve"> strategic </w:t>
      </w:r>
      <w:r w:rsidRPr="00A54120">
        <w:rPr>
          <w:rStyle w:val="Emphasis"/>
          <w:rFonts w:asciiTheme="minorHAnsi" w:hAnsiTheme="minorHAnsi" w:cstheme="minorHAnsi"/>
          <w:highlight w:val="green"/>
        </w:rPr>
        <w:t>implications</w:t>
      </w:r>
      <w:r w:rsidRPr="00A54120">
        <w:rPr>
          <w:rStyle w:val="StyleUnderline"/>
          <w:rFonts w:asciiTheme="minorHAnsi" w:hAnsiTheme="minorHAnsi" w:cstheme="minorHAnsi"/>
        </w:rPr>
        <w:t xml:space="preserve"> for the United States, </w:t>
      </w:r>
      <w:r w:rsidRPr="00A54120">
        <w:rPr>
          <w:rStyle w:val="StyleUnderline"/>
          <w:rFonts w:asciiTheme="minorHAnsi" w:hAnsiTheme="minorHAnsi" w:cstheme="minorHAnsi"/>
          <w:highlight w:val="green"/>
        </w:rPr>
        <w:t>particularly in its potential to</w:t>
      </w:r>
      <w:r w:rsidRPr="00A54120">
        <w:rPr>
          <w:rStyle w:val="StyleUnderline"/>
          <w:rFonts w:asciiTheme="minorHAnsi" w:hAnsiTheme="minorHAnsi" w:cstheme="minorHAnsi"/>
        </w:rPr>
        <w:t xml:space="preserve"> further existing access challenges and </w:t>
      </w:r>
      <w:r w:rsidRPr="00A54120">
        <w:rPr>
          <w:rStyle w:val="Emphasis"/>
          <w:rFonts w:asciiTheme="minorHAnsi" w:hAnsiTheme="minorHAnsi" w:cstheme="minorHAnsi"/>
          <w:highlight w:val="green"/>
        </w:rPr>
        <w:t>hold forward deployed U.S. forces</w:t>
      </w:r>
      <w:r w:rsidRPr="00A54120">
        <w:rPr>
          <w:rStyle w:val="Emphasis"/>
          <w:rFonts w:asciiTheme="minorHAnsi" w:hAnsiTheme="minorHAnsi" w:cstheme="minorHAnsi"/>
        </w:rPr>
        <w:t xml:space="preserve"> at risk."</w:t>
      </w:r>
    </w:p>
    <w:p w14:paraId="4F805F18"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Three commissioners, in </w:t>
      </w:r>
      <w:proofErr w:type="gramStart"/>
      <w:r w:rsidRPr="00A54120">
        <w:rPr>
          <w:rFonts w:asciiTheme="minorHAnsi" w:hAnsiTheme="minorHAnsi" w:cstheme="minorHAnsi"/>
          <w:sz w:val="16"/>
          <w:szCs w:val="16"/>
        </w:rPr>
        <w:t>an "additional views"</w:t>
      </w:r>
      <w:proofErr w:type="gramEnd"/>
      <w:r w:rsidRPr="00A54120">
        <w:rPr>
          <w:rFonts w:asciiTheme="minorHAnsi" w:hAnsiTheme="minorHAnsi" w:cstheme="minorHAnsi"/>
          <w:sz w:val="16"/>
          <w:szCs w:val="16"/>
        </w:rPr>
        <w:t xml:space="preserve"> note in the report, warned China's advanced weapons pose a threat to the Asia Pacific region.</w:t>
      </w:r>
    </w:p>
    <w:p w14:paraId="0ACCEB3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w:t>
      </w:r>
      <w:r w:rsidRPr="00A54120">
        <w:rPr>
          <w:rStyle w:val="StyleUnderline"/>
          <w:rFonts w:asciiTheme="minorHAnsi" w:hAnsiTheme="minorHAnsi" w:cstheme="minorHAnsi"/>
        </w:rPr>
        <w:t xml:space="preserve">There are a number of areas where the PLA could make breakthroughs that would be decisive in a conflict </w:t>
      </w:r>
      <w:r w:rsidRPr="00A54120">
        <w:rPr>
          <w:rFonts w:asciiTheme="minorHAnsi" w:hAnsiTheme="minorHAnsi" w:cstheme="minorHAnsi"/>
          <w:sz w:val="16"/>
        </w:rPr>
        <w:t>with the United States and its regional allies," said James M. Talent, Michael R. Wessel, and Katherine C. Tobin.</w:t>
      </w:r>
    </w:p>
    <w:p w14:paraId="72689277"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"In </w:t>
      </w:r>
      <w:r w:rsidRPr="00A54120">
        <w:rPr>
          <w:rStyle w:val="StyleUnderline"/>
          <w:rFonts w:asciiTheme="minorHAnsi" w:hAnsiTheme="minorHAnsi" w:cstheme="minorHAnsi"/>
        </w:rPr>
        <w:t>short, China is not just an asymmetric threat to the United States, or even a near-peer competitor. It has become, in its region, the dominant military power</w:t>
      </w:r>
      <w:r w:rsidRPr="00A54120">
        <w:rPr>
          <w:rFonts w:asciiTheme="minorHAnsi" w:hAnsiTheme="minorHAnsi" w:cstheme="minorHAnsi"/>
          <w:sz w:val="16"/>
        </w:rPr>
        <w:t>. That fact, more than any other, explains why China’s aggressions over the last five years have been successful."</w:t>
      </w:r>
    </w:p>
    <w:p w14:paraId="30C7D83E"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The successes include encroachment in the South China Sea, imposition of an air defense zone in the East China Sea, aggression against Philippines</w:t>
      </w:r>
      <w:r w:rsidRPr="00A54120">
        <w:rPr>
          <w:rFonts w:asciiTheme="minorHAnsi" w:hAnsiTheme="minorHAnsi" w:cstheme="minorHAnsi"/>
          <w:sz w:val="16"/>
        </w:rPr>
        <w:t>, coercion of Vietnam, increasing pressure on Taiwan, harassment of Japan and other provocations, they stated.</w:t>
      </w:r>
    </w:p>
    <w:p w14:paraId="7DBF837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Rick Fisher, a </w:t>
      </w:r>
      <w:r w:rsidRPr="00A54120">
        <w:rPr>
          <w:rStyle w:val="StyleUnderline"/>
          <w:rFonts w:asciiTheme="minorHAnsi" w:hAnsiTheme="minorHAnsi" w:cstheme="minorHAnsi"/>
        </w:rPr>
        <w:t>China military expert, said the commission should be commended for examining China's large investment in advanced military technologies</w:t>
      </w:r>
      <w:r w:rsidRPr="00A54120">
        <w:rPr>
          <w:rFonts w:asciiTheme="minorHAnsi" w:hAnsiTheme="minorHAnsi" w:cstheme="minorHAnsi"/>
          <w:sz w:val="16"/>
        </w:rPr>
        <w:t>.</w:t>
      </w:r>
    </w:p>
    <w:p w14:paraId="3724186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"As in most areas of military capability, the </w:t>
      </w:r>
      <w:r w:rsidRPr="00A54120">
        <w:rPr>
          <w:rStyle w:val="StyleUnderline"/>
          <w:rFonts w:asciiTheme="minorHAnsi" w:hAnsiTheme="minorHAnsi" w:cstheme="minorHAnsi"/>
          <w:highlight w:val="green"/>
        </w:rPr>
        <w:t>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 xml:space="preserve">tates </w:t>
      </w:r>
      <w:r w:rsidRPr="00A54120">
        <w:rPr>
          <w:rStyle w:val="Emphasis"/>
          <w:rFonts w:asciiTheme="minorHAnsi" w:hAnsiTheme="minorHAnsi" w:cstheme="minorHAnsi"/>
          <w:highlight w:val="green"/>
        </w:rPr>
        <w:t>is in a race</w:t>
      </w:r>
      <w:r w:rsidRPr="00A54120">
        <w:rPr>
          <w:rStyle w:val="Emphasis"/>
          <w:rFonts w:asciiTheme="minorHAnsi" w:hAnsiTheme="minorHAnsi" w:cstheme="minorHAnsi"/>
        </w:rPr>
        <w:t xml:space="preserve"> with China </w:t>
      </w:r>
      <w:r w:rsidRPr="00A54120">
        <w:rPr>
          <w:rStyle w:val="StyleUnderline"/>
          <w:rFonts w:asciiTheme="minorHAnsi" w:hAnsiTheme="minorHAnsi" w:cstheme="minorHAnsi"/>
          <w:highlight w:val="green"/>
        </w:rPr>
        <w:t>to develop the tech</w:t>
      </w:r>
      <w:r w:rsidRPr="00A54120">
        <w:rPr>
          <w:rStyle w:val="StyleUnderline"/>
          <w:rFonts w:asciiTheme="minorHAnsi" w:hAnsiTheme="minorHAnsi" w:cstheme="minorHAnsi"/>
        </w:rPr>
        <w:t xml:space="preserve">nologies and systems </w:t>
      </w:r>
      <w:r w:rsidRPr="00A54120">
        <w:rPr>
          <w:rStyle w:val="StyleUnderline"/>
          <w:rFonts w:asciiTheme="minorHAnsi" w:hAnsiTheme="minorHAnsi" w:cstheme="minorHAnsi"/>
          <w:highlight w:val="green"/>
        </w:rPr>
        <w:t xml:space="preserve">that will </w:t>
      </w:r>
      <w:r w:rsidRPr="00A54120">
        <w:rPr>
          <w:rStyle w:val="Emphasis"/>
          <w:rFonts w:asciiTheme="minorHAnsi" w:hAnsiTheme="minorHAnsi" w:cstheme="minorHAnsi"/>
          <w:highlight w:val="green"/>
        </w:rPr>
        <w:t>dominate the</w:t>
      </w:r>
      <w:r w:rsidRPr="00A54120">
        <w:rPr>
          <w:rStyle w:val="Emphasis"/>
          <w:rFonts w:asciiTheme="minorHAnsi" w:hAnsiTheme="minorHAnsi" w:cstheme="minorHAnsi"/>
        </w:rPr>
        <w:t xml:space="preserve"> future </w:t>
      </w:r>
      <w:r w:rsidRPr="00A54120">
        <w:rPr>
          <w:rStyle w:val="Emphasis"/>
          <w:rFonts w:asciiTheme="minorHAnsi" w:hAnsiTheme="minorHAnsi" w:cstheme="minorHAnsi"/>
          <w:highlight w:val="green"/>
        </w:rPr>
        <w:t>global military balance</w:t>
      </w:r>
      <w:r w:rsidRPr="00A54120">
        <w:rPr>
          <w:rFonts w:asciiTheme="minorHAnsi" w:hAnsiTheme="minorHAnsi" w:cstheme="minorHAnsi"/>
          <w:sz w:val="16"/>
        </w:rPr>
        <w:t>," he said.</w:t>
      </w:r>
    </w:p>
    <w:p w14:paraId="7EC8A757" w14:textId="77777777" w:rsidR="00A54120" w:rsidRPr="00A54120" w:rsidRDefault="00A54120" w:rsidP="00A54120">
      <w:pPr>
        <w:rPr>
          <w:rFonts w:asciiTheme="minorHAnsi" w:hAnsiTheme="minorHAnsi" w:cstheme="minorHAnsi"/>
          <w:sz w:val="16"/>
        </w:rPr>
      </w:pPr>
    </w:p>
    <w:p w14:paraId="72C8ADD6" w14:textId="77777777" w:rsidR="00A54120" w:rsidRPr="00A54120" w:rsidRDefault="00A54120" w:rsidP="00A54120">
      <w:pPr>
        <w:rPr>
          <w:rFonts w:asciiTheme="minorHAnsi" w:hAnsiTheme="minorHAnsi" w:cstheme="minorHAnsi"/>
          <w:sz w:val="16"/>
        </w:rPr>
      </w:pPr>
    </w:p>
    <w:p w14:paraId="17C1E70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Overall, the </w:t>
      </w:r>
      <w:r w:rsidRPr="00A54120">
        <w:rPr>
          <w:rStyle w:val="StyleUnderline"/>
          <w:rFonts w:asciiTheme="minorHAnsi" w:hAnsiTheme="minorHAnsi" w:cstheme="minorHAnsi"/>
        </w:rPr>
        <w:t>report paints a dire picture of Chinese security and economic developments that portend difficult ties with the United States</w:t>
      </w:r>
      <w:r w:rsidRPr="00A54120">
        <w:rPr>
          <w:rFonts w:asciiTheme="minorHAnsi" w:hAnsiTheme="minorHAnsi" w:cstheme="minorHAnsi"/>
          <w:sz w:val="16"/>
        </w:rPr>
        <w:t xml:space="preserve"> in the coming years.</w:t>
      </w:r>
    </w:p>
    <w:p w14:paraId="04C99E64"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For example, the commission faulted "Beijing’s discriminatory treatment of U.S. companies and ongoing failure to uphold its World Trade Organization (WTO) obligations" as damaging U.S.-China relations.</w:t>
      </w:r>
    </w:p>
    <w:p w14:paraId="45CE0C70"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The current U.S. trade deficit with China was $347 billion in 2016 and $238 billion in the first eight months of 2017.</w:t>
      </w:r>
    </w:p>
    <w:p w14:paraId="0CC001A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w:t>
      </w:r>
      <w:r w:rsidRPr="00A54120">
        <w:rPr>
          <w:rStyle w:val="StyleUnderline"/>
          <w:rFonts w:asciiTheme="minorHAnsi" w:hAnsiTheme="minorHAnsi" w:cstheme="minorHAnsi"/>
        </w:rPr>
        <w:t xml:space="preserve">U.S. companies are feeling increasingly pressured by Chinese policies that </w:t>
      </w:r>
      <w:r w:rsidRPr="00A54120">
        <w:rPr>
          <w:rStyle w:val="Emphasis"/>
          <w:rFonts w:asciiTheme="minorHAnsi" w:hAnsiTheme="minorHAnsi" w:cstheme="minorHAnsi"/>
        </w:rPr>
        <w:t>demand technology transfers</w:t>
      </w:r>
      <w:r w:rsidRPr="00A54120">
        <w:rPr>
          <w:rFonts w:asciiTheme="minorHAnsi" w:hAnsiTheme="minorHAnsi" w:cstheme="minorHAnsi"/>
          <w:sz w:val="16"/>
        </w:rPr>
        <w:t xml:space="preserve"> as a price of admission and favor domestic competitors," the report said.</w:t>
      </w:r>
    </w:p>
    <w:p w14:paraId="3D0D0D49"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Internally, </w:t>
      </w:r>
      <w:proofErr w:type="gramStart"/>
      <w:r w:rsidRPr="00A54120">
        <w:rPr>
          <w:rFonts w:asciiTheme="minorHAnsi" w:hAnsiTheme="minorHAnsi" w:cstheme="minorHAnsi"/>
          <w:sz w:val="16"/>
          <w:szCs w:val="16"/>
        </w:rPr>
        <w:t>high</w:t>
      </w:r>
      <w:proofErr w:type="gramEnd"/>
      <w:r w:rsidRPr="00A54120">
        <w:rPr>
          <w:rFonts w:asciiTheme="minorHAnsi" w:hAnsiTheme="minorHAnsi" w:cstheme="minorHAnsi"/>
          <w:sz w:val="16"/>
          <w:szCs w:val="16"/>
        </w:rPr>
        <w:t xml:space="preserve"> and rising debt levels pose an increasing threat to China's financial stability. Beijing's current total debt reached $27.5 trillion by the end of 2016.</w:t>
      </w:r>
    </w:p>
    <w:p w14:paraId="38C36F47"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highlight w:val="green"/>
        </w:rPr>
        <w:t>China</w:t>
      </w:r>
      <w:r w:rsidRPr="00A54120">
        <w:rPr>
          <w:rStyle w:val="StyleUnderline"/>
          <w:rFonts w:asciiTheme="minorHAnsi" w:hAnsiTheme="minorHAnsi" w:cstheme="minorHAnsi"/>
        </w:rPr>
        <w:t xml:space="preserve"> also has </w:t>
      </w:r>
      <w:r w:rsidRPr="00A54120">
        <w:rPr>
          <w:rStyle w:val="Emphasis"/>
          <w:rFonts w:asciiTheme="minorHAnsi" w:hAnsiTheme="minorHAnsi" w:cstheme="minorHAnsi"/>
          <w:highlight w:val="green"/>
        </w:rPr>
        <w:t>sharply increased investment</w:t>
      </w:r>
      <w:r w:rsidRPr="00A54120">
        <w:rPr>
          <w:rStyle w:val="StyleUnderline"/>
          <w:rFonts w:asciiTheme="minorHAnsi" w:hAnsiTheme="minorHAnsi" w:cstheme="minorHAnsi"/>
        </w:rPr>
        <w:t xml:space="preserve"> in the United States in a bid </w:t>
      </w:r>
      <w:r w:rsidRPr="00A54120">
        <w:rPr>
          <w:rStyle w:val="StyleUnderline"/>
          <w:rFonts w:asciiTheme="minorHAnsi" w:hAnsiTheme="minorHAnsi" w:cstheme="minorHAnsi"/>
          <w:highlight w:val="green"/>
        </w:rPr>
        <w:t xml:space="preserve">to </w:t>
      </w:r>
      <w:r w:rsidRPr="00A54120">
        <w:rPr>
          <w:rStyle w:val="Emphasis"/>
          <w:rFonts w:asciiTheme="minorHAnsi" w:hAnsiTheme="minorHAnsi" w:cstheme="minorHAnsi"/>
          <w:highlight w:val="green"/>
        </w:rPr>
        <w:t>obtain new tech</w:t>
      </w:r>
      <w:r w:rsidRPr="00A54120">
        <w:rPr>
          <w:rStyle w:val="StyleUnderline"/>
          <w:rFonts w:asciiTheme="minorHAnsi" w:hAnsiTheme="minorHAnsi" w:cstheme="minorHAnsi"/>
        </w:rPr>
        <w:t xml:space="preserve">nologies, including </w:t>
      </w:r>
      <w:r w:rsidRPr="00A54120">
        <w:rPr>
          <w:rStyle w:val="Emphasis"/>
          <w:rFonts w:asciiTheme="minorHAnsi" w:hAnsiTheme="minorHAnsi" w:cstheme="minorHAnsi"/>
        </w:rPr>
        <w:t>information and communications technology</w:t>
      </w:r>
      <w:r w:rsidRPr="00A54120">
        <w:rPr>
          <w:rStyle w:val="StyleUnderline"/>
          <w:rFonts w:asciiTheme="minorHAnsi" w:hAnsiTheme="minorHAnsi" w:cstheme="minorHAnsi"/>
        </w:rPr>
        <w:t>, agriculture, and biotechnology</w:t>
      </w:r>
      <w:r w:rsidRPr="00A54120">
        <w:rPr>
          <w:rFonts w:asciiTheme="minorHAnsi" w:hAnsiTheme="minorHAnsi" w:cstheme="minorHAnsi"/>
          <w:sz w:val="16"/>
        </w:rPr>
        <w:t>.</w:t>
      </w:r>
    </w:p>
    <w:p w14:paraId="3C90D4C1" w14:textId="77777777" w:rsidR="00A54120" w:rsidRPr="00A54120" w:rsidRDefault="00A54120" w:rsidP="00A54120">
      <w:pPr>
        <w:rPr>
          <w:rFonts w:asciiTheme="minorHAnsi" w:hAnsiTheme="minorHAnsi" w:cstheme="minorHAnsi"/>
        </w:rPr>
      </w:pPr>
      <w:r w:rsidRPr="00A54120">
        <w:rPr>
          <w:rStyle w:val="StyleUnderline"/>
          <w:rFonts w:asciiTheme="minorHAnsi" w:hAnsiTheme="minorHAnsi" w:cstheme="minorHAnsi"/>
        </w:rPr>
        <w:t xml:space="preserve">The </w:t>
      </w:r>
      <w:r w:rsidRPr="00A54120">
        <w:rPr>
          <w:rStyle w:val="Emphasis"/>
          <w:rFonts w:asciiTheme="minorHAnsi" w:hAnsiTheme="minorHAnsi" w:cstheme="minorHAnsi"/>
        </w:rPr>
        <w:t>technology transfers pose risks to U.S. economic and national security interests</w:t>
      </w:r>
      <w:r w:rsidRPr="00A54120">
        <w:rPr>
          <w:rFonts w:asciiTheme="minorHAnsi" w:hAnsiTheme="minorHAnsi" w:cstheme="minorHAnsi"/>
        </w:rPr>
        <w:t>.</w:t>
      </w:r>
    </w:p>
    <w:p w14:paraId="1B3EC16A"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On the South China Sea</w:t>
      </w:r>
      <w:r w:rsidRPr="00A54120">
        <w:rPr>
          <w:rFonts w:asciiTheme="minorHAnsi" w:hAnsiTheme="minorHAnsi" w:cstheme="minorHAnsi"/>
          <w:sz w:val="16"/>
        </w:rPr>
        <w:t xml:space="preserve">, the report said </w:t>
      </w:r>
      <w:r w:rsidRPr="00A54120">
        <w:rPr>
          <w:rStyle w:val="StyleUnderline"/>
          <w:rFonts w:asciiTheme="minorHAnsi" w:hAnsiTheme="minorHAnsi" w:cstheme="minorHAnsi"/>
        </w:rPr>
        <w:t>China has tightened its effective control of the strategic waterway by militarizing artificial islands, and pressuring states</w:t>
      </w:r>
      <w:r w:rsidRPr="00A54120">
        <w:rPr>
          <w:rFonts w:asciiTheme="minorHAnsi" w:hAnsiTheme="minorHAnsi" w:cstheme="minorHAnsi"/>
          <w:sz w:val="16"/>
        </w:rPr>
        <w:t xml:space="preserve"> in the region to accept its illegal sovereignty claims.</w:t>
      </w:r>
    </w:p>
    <w:p w14:paraId="518EB60E"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rPr>
        <w:t xml:space="preserve">China's military buildup also is continuing, with new and advanced arms and capabilities, including warships, </w:t>
      </w:r>
      <w:proofErr w:type="gramStart"/>
      <w:r w:rsidRPr="00A54120">
        <w:rPr>
          <w:rStyle w:val="StyleUnderline"/>
          <w:rFonts w:asciiTheme="minorHAnsi" w:hAnsiTheme="minorHAnsi" w:cstheme="minorHAnsi"/>
        </w:rPr>
        <w:t>aircraft</w:t>
      </w:r>
      <w:proofErr w:type="gramEnd"/>
      <w:r w:rsidRPr="00A54120">
        <w:rPr>
          <w:rStyle w:val="StyleUnderline"/>
          <w:rFonts w:asciiTheme="minorHAnsi" w:hAnsiTheme="minorHAnsi" w:cstheme="minorHAnsi"/>
        </w:rPr>
        <w:t xml:space="preserve"> and cyber and space weapons.</w:t>
      </w:r>
    </w:p>
    <w:p w14:paraId="6AEB19E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"The PLA Rocket Force continues to improve both its conventional and nuclear forces to enhance long-range strike and deterrence capabilities and is modernizing its forces to increase the reliability and effectiveness of both conventional and nuclear missile system," the report said.</w:t>
      </w:r>
    </w:p>
    <w:p w14:paraId="584E1640" w14:textId="77777777" w:rsidR="00A54120" w:rsidRPr="00A54120" w:rsidRDefault="00A54120" w:rsidP="00A54120">
      <w:pPr>
        <w:rPr>
          <w:rStyle w:val="StyleUnderline"/>
          <w:rFonts w:asciiTheme="minorHAnsi" w:hAnsiTheme="minorHAnsi" w:cstheme="minorHAnsi"/>
        </w:rPr>
      </w:pPr>
      <w:r w:rsidRPr="00A54120">
        <w:rPr>
          <w:rFonts w:asciiTheme="minorHAnsi" w:hAnsiTheme="minorHAnsi" w:cstheme="minorHAnsi"/>
          <w:sz w:val="16"/>
        </w:rPr>
        <w:t xml:space="preserve">The </w:t>
      </w:r>
      <w:r w:rsidRPr="00A54120">
        <w:rPr>
          <w:rStyle w:val="StyleUnderline"/>
          <w:rFonts w:asciiTheme="minorHAnsi" w:hAnsiTheme="minorHAnsi" w:cstheme="minorHAnsi"/>
        </w:rPr>
        <w:t xml:space="preserve">missile </w:t>
      </w:r>
      <w:r w:rsidRPr="00A54120">
        <w:rPr>
          <w:rStyle w:val="StyleUnderline"/>
          <w:rFonts w:asciiTheme="minorHAnsi" w:hAnsiTheme="minorHAnsi" w:cstheme="minorHAnsi"/>
          <w:highlight w:val="green"/>
        </w:rPr>
        <w:t>modernization is "eroding the</w:t>
      </w:r>
      <w:r w:rsidRPr="00A54120">
        <w:rPr>
          <w:rStyle w:val="StyleUnderline"/>
          <w:rFonts w:asciiTheme="minorHAnsi" w:hAnsiTheme="minorHAnsi" w:cstheme="minorHAnsi"/>
        </w:rPr>
        <w:t xml:space="preserve"> United States’ </w:t>
      </w:r>
      <w:r w:rsidRPr="00A54120">
        <w:rPr>
          <w:rStyle w:val="StyleUnderline"/>
          <w:rFonts w:asciiTheme="minorHAnsi" w:hAnsiTheme="minorHAnsi" w:cstheme="minorHAnsi"/>
          <w:highlight w:val="green"/>
        </w:rPr>
        <w:t>ability to operate freely</w:t>
      </w:r>
      <w:r w:rsidRPr="00A54120">
        <w:rPr>
          <w:rStyle w:val="StyleUnderline"/>
          <w:rFonts w:asciiTheme="minorHAnsi" w:hAnsiTheme="minorHAnsi" w:cstheme="minorHAnsi"/>
        </w:rPr>
        <w:t xml:space="preserve"> in the Western Pacific."</w:t>
      </w:r>
    </w:p>
    <w:p w14:paraId="46B872FC" w14:textId="77777777" w:rsidR="00A54120" w:rsidRPr="00A54120" w:rsidRDefault="00A54120" w:rsidP="00A54120">
      <w:pPr>
        <w:rPr>
          <w:rStyle w:val="StyleUnderline"/>
          <w:rFonts w:asciiTheme="minorHAnsi" w:hAnsiTheme="minorHAnsi" w:cstheme="minorHAnsi"/>
        </w:rPr>
      </w:pPr>
    </w:p>
    <w:p w14:paraId="2D20104E"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That’s key to deter China---extinction </w:t>
      </w:r>
    </w:p>
    <w:p w14:paraId="421E433F" w14:textId="77777777" w:rsidR="00A54120" w:rsidRPr="00A54120" w:rsidRDefault="00A54120" w:rsidP="00A54120">
      <w:pPr>
        <w:rPr>
          <w:rStyle w:val="Style13ptBold"/>
          <w:rFonts w:asciiTheme="minorHAnsi" w:hAnsiTheme="minorHAnsi" w:cstheme="minorHAnsi"/>
        </w:rPr>
      </w:pPr>
      <w:r w:rsidRPr="00A54120">
        <w:rPr>
          <w:rStyle w:val="Style13ptBold"/>
          <w:rFonts w:asciiTheme="minorHAnsi" w:hAnsiTheme="minorHAnsi" w:cstheme="minorHAnsi"/>
        </w:rPr>
        <w:t>Einhorn 17</w:t>
      </w:r>
    </w:p>
    <w:p w14:paraId="1E06A998"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(Robert Einhorn, Senior Fellow - Foreign Policy, Center for 21st Century Security and Intelligence, Arms Control and Non-Proliferation Initiative and Steven </w:t>
      </w:r>
      <w:proofErr w:type="spellStart"/>
      <w:r w:rsidRPr="00A54120">
        <w:rPr>
          <w:rFonts w:asciiTheme="minorHAnsi" w:hAnsiTheme="minorHAnsi" w:cstheme="minorHAnsi"/>
        </w:rPr>
        <w:t>Pifer</w:t>
      </w:r>
      <w:proofErr w:type="spellEnd"/>
      <w:r w:rsidRPr="00A54120">
        <w:rPr>
          <w:rFonts w:asciiTheme="minorHAnsi" w:hAnsiTheme="minorHAnsi" w:cstheme="minorHAnsi"/>
        </w:rPr>
        <w:t xml:space="preserve"> - Nonresident Senior Fellow - Foreign Policy, Center for 21st Century Security and Intelligence, Center on the United States and Europe, Arms Control and Non-Proliferation Initiative, “Meeting U.S. Deterrence Requirements Toward a Sustainable National Consensus,” Brookings, September 2017, https://www.brookings.edu/research/meeting-u-s-deterrence-requirements/)</w:t>
      </w:r>
    </w:p>
    <w:p w14:paraId="00A500AB"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highlight w:val="green"/>
        </w:rPr>
        <w:t>Strategic threats to the 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tates are not confined to the prospect of nuclear attack</w:t>
      </w:r>
      <w:r w:rsidRPr="00A54120">
        <w:rPr>
          <w:rFonts w:asciiTheme="minorHAnsi" w:hAnsiTheme="minorHAnsi" w:cstheme="minorHAnsi"/>
          <w:sz w:val="16"/>
        </w:rPr>
        <w:t xml:space="preserve"> against the U.S. homeland or U.S. security partners. </w:t>
      </w:r>
      <w:r w:rsidRPr="00A54120">
        <w:rPr>
          <w:rStyle w:val="StyleUnderline"/>
          <w:rFonts w:asciiTheme="minorHAnsi" w:hAnsiTheme="minorHAnsi" w:cstheme="minorHAnsi"/>
        </w:rPr>
        <w:t xml:space="preserve">They </w:t>
      </w:r>
      <w:r w:rsidRPr="00A54120">
        <w:rPr>
          <w:rStyle w:val="StyleUnderline"/>
          <w:rFonts w:asciiTheme="minorHAnsi" w:hAnsiTheme="minorHAnsi" w:cstheme="minorHAnsi"/>
          <w:highlight w:val="green"/>
        </w:rPr>
        <w:t>now include</w:t>
      </w:r>
      <w:r w:rsidRPr="00A54120">
        <w:rPr>
          <w:rStyle w:val="StyleUnderline"/>
          <w:rFonts w:asciiTheme="minorHAnsi" w:hAnsiTheme="minorHAnsi" w:cstheme="minorHAnsi"/>
        </w:rPr>
        <w:t xml:space="preserve"> threats posed by a range of conventional and non-kinetic </w:t>
      </w:r>
      <w:r w:rsidRPr="00A54120">
        <w:rPr>
          <w:rStyle w:val="StyleUnderline"/>
          <w:rFonts w:asciiTheme="minorHAnsi" w:hAnsiTheme="minorHAnsi" w:cstheme="minorHAnsi"/>
          <w:highlight w:val="green"/>
        </w:rPr>
        <w:t>disruptive tech</w:t>
      </w:r>
      <w:r w:rsidRPr="00A54120">
        <w:rPr>
          <w:rStyle w:val="StyleUnderline"/>
          <w:rFonts w:asciiTheme="minorHAnsi" w:hAnsiTheme="minorHAnsi" w:cstheme="minorHAnsi"/>
        </w:rPr>
        <w:t>nologies to U.S. space assets, cyber networks, and power projection capabilities</w:t>
      </w:r>
      <w:r w:rsidRPr="00A54120">
        <w:rPr>
          <w:rFonts w:asciiTheme="minorHAnsi" w:hAnsiTheme="minorHAnsi" w:cstheme="minorHAnsi"/>
          <w:sz w:val="16"/>
        </w:rPr>
        <w:t xml:space="preserve">. Although the likelihood of a massive surprise nuclear attack against the United States is exceedingly remote, </w:t>
      </w:r>
      <w:r w:rsidRPr="00A54120">
        <w:rPr>
          <w:rStyle w:val="StyleUnderline"/>
          <w:rFonts w:asciiTheme="minorHAnsi" w:hAnsiTheme="minorHAnsi" w:cstheme="minorHAnsi"/>
          <w:highlight w:val="green"/>
        </w:rPr>
        <w:t>the possibility</w:t>
      </w:r>
      <w:r w:rsidRPr="00A54120">
        <w:rPr>
          <w:rStyle w:val="StyleUnderline"/>
          <w:rFonts w:asciiTheme="minorHAnsi" w:hAnsiTheme="minorHAnsi" w:cstheme="minorHAnsi"/>
        </w:rPr>
        <w:t xml:space="preserve"> that </w:t>
      </w:r>
      <w:r w:rsidRPr="00A54120">
        <w:rPr>
          <w:rStyle w:val="StyleUnderline"/>
          <w:rFonts w:asciiTheme="minorHAnsi" w:hAnsiTheme="minorHAnsi" w:cstheme="minorHAnsi"/>
          <w:highlight w:val="green"/>
        </w:rPr>
        <w:t>an adversary will</w:t>
      </w:r>
      <w:r w:rsidRPr="00A54120">
        <w:rPr>
          <w:rStyle w:val="StyleUnderline"/>
          <w:rFonts w:asciiTheme="minorHAnsi" w:hAnsiTheme="minorHAnsi" w:cstheme="minorHAnsi"/>
        </w:rPr>
        <w:t xml:space="preserve"> decide to </w:t>
      </w:r>
      <w:r w:rsidRPr="00A54120">
        <w:rPr>
          <w:rStyle w:val="Emphasis"/>
          <w:rFonts w:asciiTheme="minorHAnsi" w:hAnsiTheme="minorHAnsi" w:cstheme="minorHAnsi"/>
          <w:highlight w:val="green"/>
        </w:rPr>
        <w:t>initiate</w:t>
      </w:r>
      <w:r w:rsidRPr="00A54120">
        <w:rPr>
          <w:rStyle w:val="Emphasis"/>
          <w:rFonts w:asciiTheme="minorHAnsi" w:hAnsiTheme="minorHAnsi" w:cstheme="minorHAnsi"/>
        </w:rPr>
        <w:t xml:space="preserve"> the use of </w:t>
      </w:r>
      <w:r w:rsidRPr="00A54120">
        <w:rPr>
          <w:rStyle w:val="Emphasis"/>
          <w:rFonts w:asciiTheme="minorHAnsi" w:hAnsiTheme="minorHAnsi" w:cstheme="minorHAnsi"/>
          <w:highlight w:val="green"/>
        </w:rPr>
        <w:t>nuclear weapons</w:t>
      </w:r>
      <w:r w:rsidRPr="00A54120">
        <w:rPr>
          <w:rStyle w:val="Emphasis"/>
          <w:rFonts w:asciiTheme="minorHAnsi" w:hAnsiTheme="minorHAnsi" w:cstheme="minorHAnsi"/>
        </w:rPr>
        <w:t xml:space="preserve"> in a regional conflict</w:t>
      </w:r>
      <w:r w:rsidRPr="00A54120">
        <w:rPr>
          <w:rStyle w:val="StyleUnderline"/>
          <w:rFonts w:asciiTheme="minorHAnsi" w:hAnsiTheme="minorHAnsi" w:cstheme="minorHAnsi"/>
        </w:rPr>
        <w:t>—by design or as the result of miscalculation—</w:t>
      </w:r>
      <w:r w:rsidRPr="00A54120">
        <w:rPr>
          <w:rStyle w:val="StyleUnderline"/>
          <w:rFonts w:asciiTheme="minorHAnsi" w:hAnsiTheme="minorHAnsi" w:cstheme="minorHAnsi"/>
          <w:highlight w:val="green"/>
        </w:rPr>
        <w:t xml:space="preserve">may be </w:t>
      </w:r>
      <w:r w:rsidRPr="00A54120">
        <w:rPr>
          <w:rStyle w:val="Emphasis"/>
          <w:rFonts w:asciiTheme="minorHAnsi" w:hAnsiTheme="minorHAnsi" w:cstheme="minorHAnsi"/>
          <w:highlight w:val="green"/>
        </w:rPr>
        <w:t>increasing</w:t>
      </w:r>
      <w:r w:rsidRPr="00A54120">
        <w:rPr>
          <w:rStyle w:val="StyleUnderline"/>
          <w:rFonts w:asciiTheme="minorHAnsi" w:hAnsiTheme="minorHAnsi" w:cstheme="minorHAnsi"/>
          <w:highlight w:val="green"/>
        </w:rPr>
        <w:t>.</w:t>
      </w:r>
    </w:p>
    <w:p w14:paraId="5517486E"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rPr>
        <w:t>The United States has many instruments of national power to address these threats: military</w:t>
      </w:r>
      <w:r w:rsidRPr="00A54120">
        <w:rPr>
          <w:rFonts w:asciiTheme="minorHAnsi" w:hAnsiTheme="minorHAnsi" w:cstheme="minorHAnsi"/>
          <w:sz w:val="16"/>
        </w:rPr>
        <w:t xml:space="preserve"> (nuclear, conventional, and non-kinetic weapons); political (bilateral and multilateral diplomacy, alliances, and other security partnerships); and economic (including sanctions and other forms of pressure). </w:t>
      </w:r>
      <w:r w:rsidRPr="00A54120">
        <w:rPr>
          <w:rStyle w:val="StyleUnderline"/>
          <w:rFonts w:asciiTheme="minorHAnsi" w:hAnsiTheme="minorHAnsi" w:cstheme="minorHAnsi"/>
        </w:rPr>
        <w:t xml:space="preserve">While </w:t>
      </w:r>
      <w:proofErr w:type="gramStart"/>
      <w:r w:rsidRPr="00A54120">
        <w:rPr>
          <w:rStyle w:val="StyleUnderline"/>
          <w:rFonts w:asciiTheme="minorHAnsi" w:hAnsiTheme="minorHAnsi" w:cstheme="minorHAnsi"/>
        </w:rPr>
        <w:t>all of</w:t>
      </w:r>
      <w:proofErr w:type="gramEnd"/>
      <w:r w:rsidRPr="00A54120">
        <w:rPr>
          <w:rStyle w:val="StyleUnderline"/>
          <w:rFonts w:asciiTheme="minorHAnsi" w:hAnsiTheme="minorHAnsi" w:cstheme="minorHAnsi"/>
        </w:rPr>
        <w:t xml:space="preserve"> these instruments play a role in deterring or responding to hostile behavior toward the United States and its allies</w:t>
      </w:r>
      <w:r w:rsidRPr="00A54120">
        <w:rPr>
          <w:rFonts w:asciiTheme="minorHAnsi" w:hAnsiTheme="minorHAnsi" w:cstheme="minorHAnsi"/>
          <w:sz w:val="16"/>
        </w:rPr>
        <w:t>—and more systematic thinking should be devoted to understanding how they can best complement one another to advance U.S. interests—</w:t>
      </w:r>
      <w:r w:rsidRPr="00A54120">
        <w:rPr>
          <w:rStyle w:val="StyleUnderline"/>
          <w:rFonts w:asciiTheme="minorHAnsi" w:hAnsiTheme="minorHAnsi" w:cstheme="minorHAnsi"/>
        </w:rPr>
        <w:t>this</w:t>
      </w:r>
      <w:r w:rsidRPr="00A54120">
        <w:rPr>
          <w:rFonts w:asciiTheme="minorHAnsi" w:hAnsiTheme="minorHAnsi" w:cstheme="minorHAnsi"/>
          <w:sz w:val="16"/>
        </w:rPr>
        <w:t xml:space="preserve"> report </w:t>
      </w:r>
      <w:r w:rsidRPr="00A54120">
        <w:rPr>
          <w:rStyle w:val="StyleUnderline"/>
          <w:rFonts w:asciiTheme="minorHAnsi" w:hAnsiTheme="minorHAnsi" w:cstheme="minorHAnsi"/>
        </w:rPr>
        <w:t xml:space="preserve">focuses primarily on the role of military instruments and alliance relationships </w:t>
      </w:r>
      <w:r w:rsidRPr="00A54120">
        <w:rPr>
          <w:rStyle w:val="Emphasis"/>
          <w:rFonts w:asciiTheme="minorHAnsi" w:hAnsiTheme="minorHAnsi" w:cstheme="minorHAnsi"/>
        </w:rPr>
        <w:t>in deterring potential adversaries</w:t>
      </w:r>
      <w:r w:rsidRPr="00A54120">
        <w:rPr>
          <w:rStyle w:val="StyleUnderline"/>
          <w:rFonts w:asciiTheme="minorHAnsi" w:hAnsiTheme="minorHAnsi" w:cstheme="minorHAnsi"/>
        </w:rPr>
        <w:t xml:space="preserve"> and assuring U.S. partners.</w:t>
      </w:r>
    </w:p>
    <w:p w14:paraId="7942998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Despite worrisome changes in the security environment, there are many elements of continuity in U.S. nuclear policy that should carry forward into the 2017 NPR and beyond. </w:t>
      </w:r>
      <w:proofErr w:type="gramStart"/>
      <w:r w:rsidRPr="00A54120">
        <w:rPr>
          <w:rFonts w:asciiTheme="minorHAnsi" w:hAnsiTheme="minorHAnsi" w:cstheme="minorHAnsi"/>
          <w:sz w:val="16"/>
        </w:rPr>
        <w:t>In particular, U.S.</w:t>
      </w:r>
      <w:proofErr w:type="gramEnd"/>
      <w:r w:rsidRPr="00A54120">
        <w:rPr>
          <w:rFonts w:asciiTheme="minorHAnsi" w:hAnsiTheme="minorHAnsi" w:cstheme="minorHAnsi"/>
          <w:sz w:val="16"/>
        </w:rPr>
        <w:t xml:space="preserve"> strategic goals have not changed. </w:t>
      </w:r>
      <w:r w:rsidRPr="00A54120">
        <w:rPr>
          <w:rStyle w:val="StyleUnderline"/>
          <w:rFonts w:asciiTheme="minorHAnsi" w:hAnsiTheme="minorHAnsi" w:cstheme="minorHAnsi"/>
        </w:rPr>
        <w:t>U.S. policy still seeks to deter coercion and aggression against the United States; deter coercion and aggression against—and also assure—U.S. allies and other security partners; reduce the risk of armed conflict, especially nuclear war</w:t>
      </w:r>
      <w:r w:rsidRPr="00A54120">
        <w:rPr>
          <w:rFonts w:asciiTheme="minorHAnsi" w:hAnsiTheme="minorHAnsi" w:cstheme="minorHAnsi"/>
          <w:sz w:val="16"/>
        </w:rPr>
        <w:t xml:space="preserve"> (whether by design, accident, or miscalculation); </w:t>
      </w:r>
      <w:r w:rsidRPr="00A54120">
        <w:rPr>
          <w:rStyle w:val="StyleUnderline"/>
          <w:rFonts w:asciiTheme="minorHAnsi" w:hAnsiTheme="minorHAnsi" w:cstheme="minorHAnsi"/>
        </w:rPr>
        <w:t>strengthen strategic stability with</w:t>
      </w:r>
      <w:r w:rsidRPr="00A54120">
        <w:rPr>
          <w:rFonts w:asciiTheme="minorHAnsi" w:hAnsiTheme="minorHAnsi" w:cstheme="minorHAnsi"/>
          <w:sz w:val="16"/>
        </w:rPr>
        <w:t xml:space="preserve"> peer competitors Russia and </w:t>
      </w:r>
      <w:r w:rsidRPr="00A54120">
        <w:rPr>
          <w:rStyle w:val="StyleUnderline"/>
          <w:rFonts w:asciiTheme="minorHAnsi" w:hAnsiTheme="minorHAnsi" w:cstheme="minorHAnsi"/>
        </w:rPr>
        <w:t>China</w:t>
      </w:r>
      <w:r w:rsidRPr="00A54120">
        <w:rPr>
          <w:rFonts w:asciiTheme="minorHAnsi" w:hAnsiTheme="minorHAnsi" w:cstheme="minorHAnsi"/>
          <w:sz w:val="16"/>
        </w:rPr>
        <w:t xml:space="preserve">; </w:t>
      </w:r>
      <w:r w:rsidRPr="00A54120">
        <w:rPr>
          <w:rStyle w:val="StyleUnderline"/>
          <w:rFonts w:asciiTheme="minorHAnsi" w:hAnsiTheme="minorHAnsi" w:cstheme="minorHAnsi"/>
        </w:rPr>
        <w:t>prevent further nuclear proliferation and weapons of mass destruction (WMD</w:t>
      </w:r>
      <w:r w:rsidRPr="00A54120">
        <w:rPr>
          <w:rFonts w:asciiTheme="minorHAnsi" w:hAnsiTheme="minorHAnsi" w:cstheme="minorHAnsi"/>
          <w:sz w:val="16"/>
        </w:rPr>
        <w:t>) terrorism; and preserve an international order that upholds such norms as respect for state sovereignty and territorial integrity, the resolution of disputes by peaceful means, and freedom of navigation and overflight. To promote these goals in the current international environment, the Trump administration will need to consider what adjustments in the existing U.S. strategic posture are warranted—and which ones are not.</w:t>
      </w:r>
    </w:p>
    <w:p w14:paraId="0B088EC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Additionally, the signatories of this report see no U.S. interest in reviving the Cold War or embarking on conventional or nuclear arms races. The signatories want instead to return to more stable and less confrontational strategic relationships with Moscow and Beijing in which further arms control and other stabilizing measures aimed at reducing nuclear dangers can be pursued. But </w:t>
      </w:r>
      <w:r w:rsidRPr="00A54120">
        <w:rPr>
          <w:rStyle w:val="StyleUnderline"/>
          <w:rFonts w:asciiTheme="minorHAnsi" w:hAnsiTheme="minorHAnsi" w:cstheme="minorHAnsi"/>
          <w:highlight w:val="green"/>
        </w:rPr>
        <w:t>getting back on</w:t>
      </w:r>
      <w:r w:rsidRPr="00A54120">
        <w:rPr>
          <w:rStyle w:val="StyleUnderline"/>
          <w:rFonts w:asciiTheme="minorHAnsi" w:hAnsiTheme="minorHAnsi" w:cstheme="minorHAnsi"/>
        </w:rPr>
        <w:t xml:space="preserve"> a more constructive </w:t>
      </w:r>
      <w:r w:rsidRPr="00A54120">
        <w:rPr>
          <w:rStyle w:val="StyleUnderline"/>
          <w:rFonts w:asciiTheme="minorHAnsi" w:hAnsiTheme="minorHAnsi" w:cstheme="minorHAnsi"/>
          <w:highlight w:val="green"/>
        </w:rPr>
        <w:t>track will require the 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 xml:space="preserve">tates and its alliance partners to demonstrate that they </w:t>
      </w:r>
      <w:r w:rsidRPr="00A54120">
        <w:rPr>
          <w:rStyle w:val="StyleUnderline"/>
          <w:rFonts w:asciiTheme="minorHAnsi" w:hAnsiTheme="minorHAnsi" w:cstheme="minorHAnsi"/>
          <w:highlight w:val="green"/>
        </w:rPr>
        <w:t>have</w:t>
      </w:r>
      <w:r w:rsidRPr="00A54120">
        <w:rPr>
          <w:rStyle w:val="StyleUnderline"/>
          <w:rFonts w:asciiTheme="minorHAnsi" w:hAnsiTheme="minorHAnsi" w:cstheme="minorHAnsi"/>
        </w:rPr>
        <w:t xml:space="preserve"> both the </w:t>
      </w:r>
      <w:r w:rsidRPr="00A54120">
        <w:rPr>
          <w:rStyle w:val="Emphasis"/>
          <w:rFonts w:asciiTheme="minorHAnsi" w:hAnsiTheme="minorHAnsi" w:cstheme="minorHAnsi"/>
        </w:rPr>
        <w:t xml:space="preserve">will and </w:t>
      </w:r>
      <w:r w:rsidRPr="00A54120">
        <w:rPr>
          <w:rStyle w:val="Emphasis"/>
          <w:rFonts w:asciiTheme="minorHAnsi" w:hAnsiTheme="minorHAnsi" w:cstheme="minorHAnsi"/>
          <w:highlight w:val="green"/>
        </w:rPr>
        <w:t>the capabilities to deter</w:t>
      </w:r>
      <w:r w:rsidRPr="00A54120">
        <w:rPr>
          <w:rStyle w:val="Emphasis"/>
          <w:rFonts w:asciiTheme="minorHAnsi" w:hAnsiTheme="minorHAnsi" w:cstheme="minorHAnsi"/>
        </w:rPr>
        <w:t xml:space="preserve"> </w:t>
      </w:r>
      <w:r w:rsidRPr="00A54120">
        <w:rPr>
          <w:rStyle w:val="StyleUnderline"/>
          <w:rFonts w:asciiTheme="minorHAnsi" w:hAnsiTheme="minorHAnsi" w:cstheme="minorHAnsi"/>
        </w:rPr>
        <w:t xml:space="preserve">and thwart any </w:t>
      </w:r>
      <w:r w:rsidRPr="00A54120">
        <w:rPr>
          <w:rStyle w:val="Emphasis"/>
          <w:rFonts w:asciiTheme="minorHAnsi" w:hAnsiTheme="minorHAnsi" w:cstheme="minorHAnsi"/>
          <w:highlight w:val="green"/>
        </w:rPr>
        <w:t>aggressive actions</w:t>
      </w:r>
      <w:r w:rsidRPr="00A54120">
        <w:rPr>
          <w:rFonts w:asciiTheme="minorHAnsi" w:hAnsiTheme="minorHAnsi" w:cstheme="minorHAnsi"/>
          <w:sz w:val="16"/>
        </w:rPr>
        <w:t>; it will also require changes in approach on the parts of Moscow and Beijing. With the incorporation of strategically important non-nuclear technologies such as missile defenses and precision-guided conventional strike weapons, the centrality of nuclear weapons in the U.S. deterrence architecture has declined sharply since the Cold War. But continuing to reduce the salience of nuclear weapons will be difficult if a competitor such as Russia is increasing its reliance on nuclear weapons.</w:t>
      </w:r>
    </w:p>
    <w:p w14:paraId="625983AA"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The signatories also support the eventual elimination of nuclear weapons globally, a goal adopted by previous Republican and Democratic administrations. But conditions for achieving that goal do not currently exist and would require major changes in the global environment over a significant </w:t>
      </w:r>
      <w:proofErr w:type="gramStart"/>
      <w:r w:rsidRPr="00A54120">
        <w:rPr>
          <w:rFonts w:asciiTheme="minorHAnsi" w:hAnsiTheme="minorHAnsi" w:cstheme="minorHAnsi"/>
          <w:sz w:val="16"/>
          <w:szCs w:val="16"/>
        </w:rPr>
        <w:t>period of time</w:t>
      </w:r>
      <w:proofErr w:type="gramEnd"/>
      <w:r w:rsidRPr="00A54120">
        <w:rPr>
          <w:rFonts w:asciiTheme="minorHAnsi" w:hAnsiTheme="minorHAnsi" w:cstheme="minorHAnsi"/>
          <w:sz w:val="16"/>
          <w:szCs w:val="16"/>
        </w:rPr>
        <w:t>. Unfortunately, a world without nuclear weapons seems farther away today than it did at the time of President Obama’s Prague speech. The United States should continue to work toward the realization of conditions that would make the worldwide elimination of nuclear weapons possible. However, the U.S. government cannot make decisions about the maintenance and modernization of U.S. nuclear capabilities and infrastructure in the expectation that nuclear weapons will be eliminated in a predictable timeframe.</w:t>
      </w:r>
    </w:p>
    <w:p w14:paraId="1F1CECC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main task of U.S. deterrence policy during the Cold War was to deter a Soviet nuclear or massive conventional attack. </w:t>
      </w:r>
      <w:r w:rsidRPr="00A54120">
        <w:rPr>
          <w:rStyle w:val="StyleUnderline"/>
          <w:rFonts w:asciiTheme="minorHAnsi" w:hAnsiTheme="minorHAnsi" w:cstheme="minorHAnsi"/>
        </w:rPr>
        <w:t>Deterring other potential adversaries received much lower priority, and the capabilities required for deterring them were assumed to be covered by the capabilities needed to deter Moscow.</w:t>
      </w:r>
      <w:r w:rsidRPr="00A54120">
        <w:rPr>
          <w:rFonts w:asciiTheme="minorHAnsi" w:hAnsiTheme="minorHAnsi" w:cstheme="minorHAnsi"/>
          <w:sz w:val="16"/>
        </w:rPr>
        <w:t xml:space="preserve"> As recognized by previous administrations, a “one size fits all” policy does not work. </w:t>
      </w:r>
      <w:r w:rsidRPr="00A54120">
        <w:rPr>
          <w:rStyle w:val="StyleUnderline"/>
          <w:rFonts w:asciiTheme="minorHAnsi" w:hAnsiTheme="minorHAnsi" w:cstheme="minorHAnsi"/>
        </w:rPr>
        <w:t xml:space="preserve">The </w:t>
      </w:r>
      <w:r w:rsidRPr="00A54120">
        <w:rPr>
          <w:rStyle w:val="StyleUnderline"/>
          <w:rFonts w:asciiTheme="minorHAnsi" w:hAnsiTheme="minorHAnsi" w:cstheme="minorHAnsi"/>
          <w:highlight w:val="green"/>
        </w:rPr>
        <w:t>deterrence challenges</w:t>
      </w:r>
      <w:r w:rsidRPr="00A54120">
        <w:rPr>
          <w:rStyle w:val="StyleUnderline"/>
          <w:rFonts w:asciiTheme="minorHAnsi" w:hAnsiTheme="minorHAnsi" w:cstheme="minorHAnsi"/>
        </w:rPr>
        <w:t xml:space="preserve"> posed by Russia, North Korea, China, and potentially Iran </w:t>
      </w:r>
      <w:r w:rsidRPr="00A54120">
        <w:rPr>
          <w:rStyle w:val="StyleUnderline"/>
          <w:rFonts w:asciiTheme="minorHAnsi" w:hAnsiTheme="minorHAnsi" w:cstheme="minorHAnsi"/>
          <w:highlight w:val="green"/>
        </w:rPr>
        <w:t>require</w:t>
      </w:r>
      <w:r w:rsidRPr="00A54120">
        <w:rPr>
          <w:rStyle w:val="StyleUnderline"/>
          <w:rFonts w:asciiTheme="minorHAnsi" w:hAnsiTheme="minorHAnsi" w:cstheme="minorHAnsi"/>
        </w:rPr>
        <w:t xml:space="preserve"> individually </w:t>
      </w:r>
      <w:r w:rsidRPr="00A54120">
        <w:rPr>
          <w:rStyle w:val="StyleUnderline"/>
          <w:rFonts w:asciiTheme="minorHAnsi" w:hAnsiTheme="minorHAnsi" w:cstheme="minorHAnsi"/>
          <w:highlight w:val="green"/>
        </w:rPr>
        <w:t>tailored responses</w:t>
      </w:r>
      <w:r w:rsidRPr="00A54120">
        <w:rPr>
          <w:rStyle w:val="StyleUnderline"/>
          <w:rFonts w:asciiTheme="minorHAnsi" w:hAnsiTheme="minorHAnsi" w:cstheme="minorHAnsi"/>
        </w:rPr>
        <w:t xml:space="preserve"> that include all forms of American political </w:t>
      </w:r>
      <w:r w:rsidRPr="00A54120">
        <w:rPr>
          <w:rStyle w:val="StyleUnderline"/>
          <w:rFonts w:asciiTheme="minorHAnsi" w:hAnsiTheme="minorHAnsi" w:cstheme="minorHAnsi"/>
          <w:highlight w:val="green"/>
        </w:rPr>
        <w:t>and military power</w:t>
      </w:r>
      <w:r w:rsidRPr="00A54120">
        <w:rPr>
          <w:rFonts w:asciiTheme="minorHAnsi" w:hAnsiTheme="minorHAnsi" w:cstheme="minorHAnsi"/>
          <w:sz w:val="16"/>
        </w:rPr>
        <w:t>. That said, a U.S. nuclear force adequate to deter Russian military aggression against U.S. allies and the United States should contain the components needed to deter other possible adversaries. And the size and shape of that force needs to reflect the multiple demands of deterrence, assurance, and strategic stability, as well as the need to hedge against uncertainties in both the security and technological environments.</w:t>
      </w:r>
    </w:p>
    <w:p w14:paraId="33B41D81"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During the Cold War and for much of the </w:t>
      </w:r>
      <w:proofErr w:type="spellStart"/>
      <w:r w:rsidRPr="00A54120">
        <w:rPr>
          <w:rFonts w:asciiTheme="minorHAnsi" w:hAnsiTheme="minorHAnsi" w:cstheme="minorHAnsi"/>
          <w:sz w:val="16"/>
          <w:szCs w:val="16"/>
        </w:rPr>
        <w:t>postCold</w:t>
      </w:r>
      <w:proofErr w:type="spellEnd"/>
      <w:r w:rsidRPr="00A54120">
        <w:rPr>
          <w:rFonts w:asciiTheme="minorHAnsi" w:hAnsiTheme="minorHAnsi" w:cstheme="minorHAnsi"/>
          <w:sz w:val="16"/>
          <w:szCs w:val="16"/>
        </w:rPr>
        <w:t xml:space="preserve"> War period, the task of ensuring effective deterrence fell heavily on the U.S. Triad of nuclear weapons delivery systems—intercontinental ballistic missiles (ICBMs), submarine-launched ballistic missiles (SLBMs) on ballistic missile-carrying submarines (SSBNs), and strategic bombers. These central strategic systems continue to play an essential role in preventing war and escalation, including escalation to the nuclear level from conventional regional conflicts or direct nuclear attacks on the U.S. homeland, allies, or deployed U.S. forces. Modernization of U.S. central systems as well as the nuclear command-and-control and infrastructure that support them is essential.</w:t>
      </w:r>
    </w:p>
    <w:p w14:paraId="1FDCB2D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In modernizing that force, however, </w:t>
      </w:r>
      <w:r w:rsidRPr="00A54120">
        <w:rPr>
          <w:rStyle w:val="StyleUnderline"/>
          <w:rFonts w:asciiTheme="minorHAnsi" w:hAnsiTheme="minorHAnsi" w:cstheme="minorHAnsi"/>
        </w:rPr>
        <w:t xml:space="preserve">it is important to bear in mind that the principal challenges to deterrence today </w:t>
      </w:r>
      <w:r w:rsidRPr="00A54120">
        <w:rPr>
          <w:rStyle w:val="Emphasis"/>
          <w:rFonts w:asciiTheme="minorHAnsi" w:hAnsiTheme="minorHAnsi" w:cstheme="minorHAnsi"/>
        </w:rPr>
        <w:t>occur at the regional level</w:t>
      </w:r>
      <w:r w:rsidRPr="00A54120">
        <w:rPr>
          <w:rStyle w:val="StyleUnderline"/>
          <w:rFonts w:asciiTheme="minorHAnsi" w:hAnsiTheme="minorHAnsi" w:cstheme="minorHAnsi"/>
        </w:rPr>
        <w:t>—in Central and Eastern Europe, Northeast Asia, and the Western Pacific</w:t>
      </w:r>
      <w:r w:rsidRPr="00A54120">
        <w:rPr>
          <w:rFonts w:asciiTheme="minorHAnsi" w:hAnsiTheme="minorHAnsi" w:cstheme="minorHAnsi"/>
          <w:sz w:val="16"/>
        </w:rPr>
        <w:t xml:space="preserve">. </w:t>
      </w:r>
      <w:r w:rsidRPr="00A54120">
        <w:rPr>
          <w:rStyle w:val="StyleUnderline"/>
          <w:rFonts w:asciiTheme="minorHAnsi" w:hAnsiTheme="minorHAnsi" w:cstheme="minorHAnsi"/>
          <w:highlight w:val="green"/>
        </w:rPr>
        <w:t xml:space="preserve">Conventional </w:t>
      </w:r>
      <w:r w:rsidRPr="00A54120">
        <w:rPr>
          <w:rStyle w:val="Emphasis"/>
          <w:rFonts w:asciiTheme="minorHAnsi" w:hAnsiTheme="minorHAnsi" w:cstheme="minorHAnsi"/>
          <w:highlight w:val="green"/>
        </w:rPr>
        <w:t>aggression is</w:t>
      </w:r>
      <w:r w:rsidRPr="00A54120">
        <w:rPr>
          <w:rStyle w:val="Emphasis"/>
          <w:rFonts w:asciiTheme="minorHAnsi" w:hAnsiTheme="minorHAnsi" w:cstheme="minorHAnsi"/>
        </w:rPr>
        <w:t xml:space="preserve"> overwhelmingly </w:t>
      </w:r>
      <w:r w:rsidRPr="00A54120">
        <w:rPr>
          <w:rStyle w:val="Emphasis"/>
          <w:rFonts w:asciiTheme="minorHAnsi" w:hAnsiTheme="minorHAnsi" w:cstheme="minorHAnsi"/>
          <w:highlight w:val="green"/>
        </w:rPr>
        <w:t>the most likely initiator of</w:t>
      </w:r>
      <w:r w:rsidRPr="00A54120">
        <w:rPr>
          <w:rStyle w:val="StyleUnderline"/>
          <w:rFonts w:asciiTheme="minorHAnsi" w:hAnsiTheme="minorHAnsi" w:cstheme="minorHAnsi"/>
        </w:rPr>
        <w:t xml:space="preserve"> the use of </w:t>
      </w:r>
      <w:r w:rsidRPr="00A54120">
        <w:rPr>
          <w:rStyle w:val="Emphasis"/>
          <w:rFonts w:asciiTheme="minorHAnsi" w:hAnsiTheme="minorHAnsi" w:cstheme="minorHAnsi"/>
          <w:highlight w:val="green"/>
        </w:rPr>
        <w:t>nuclear weapons</w:t>
      </w:r>
      <w:r w:rsidRPr="00A54120">
        <w:rPr>
          <w:rStyle w:val="StyleUnderline"/>
          <w:rFonts w:asciiTheme="minorHAnsi" w:hAnsiTheme="minorHAnsi" w:cstheme="minorHAnsi"/>
        </w:rPr>
        <w:t xml:space="preserve">. It follows that </w:t>
      </w:r>
      <w:r w:rsidRPr="00A54120">
        <w:rPr>
          <w:rStyle w:val="StyleUnderline"/>
          <w:rFonts w:asciiTheme="minorHAnsi" w:hAnsiTheme="minorHAnsi" w:cstheme="minorHAnsi"/>
          <w:highlight w:val="green"/>
        </w:rPr>
        <w:t>shoring up deterrence</w:t>
      </w:r>
      <w:r w:rsidRPr="00A54120">
        <w:rPr>
          <w:rFonts w:asciiTheme="minorHAnsi" w:hAnsiTheme="minorHAnsi" w:cstheme="minorHAnsi"/>
          <w:sz w:val="16"/>
        </w:rPr>
        <w:t xml:space="preserve"> in these regions </w:t>
      </w:r>
      <w:r w:rsidRPr="00A54120">
        <w:rPr>
          <w:rStyle w:val="Emphasis"/>
          <w:rFonts w:asciiTheme="minorHAnsi" w:hAnsiTheme="minorHAnsi" w:cstheme="minorHAnsi"/>
          <w:highlight w:val="green"/>
        </w:rPr>
        <w:t>will rely heavily on enhancements</w:t>
      </w:r>
      <w:r w:rsidRPr="00A54120">
        <w:rPr>
          <w:rStyle w:val="Emphasis"/>
          <w:rFonts w:asciiTheme="minorHAnsi" w:hAnsiTheme="minorHAnsi" w:cstheme="minorHAnsi"/>
        </w:rPr>
        <w:t xml:space="preserve"> in conventional capabilities</w:t>
      </w:r>
      <w:r w:rsidRPr="00A54120">
        <w:rPr>
          <w:rFonts w:asciiTheme="minorHAnsi" w:hAnsiTheme="minorHAnsi" w:cstheme="minorHAnsi"/>
          <w:sz w:val="16"/>
        </w:rPr>
        <w:t xml:space="preserve">, including missile defenses, non-nuclear offensive strike systems, and non-kinetic tools—as well as on modernization of the Triad. </w:t>
      </w:r>
      <w:r w:rsidRPr="00A54120">
        <w:rPr>
          <w:rStyle w:val="StyleUnderline"/>
          <w:rFonts w:asciiTheme="minorHAnsi" w:hAnsiTheme="minorHAnsi" w:cstheme="minorHAnsi"/>
        </w:rPr>
        <w:t>It will also require steps to reinforce the credibility of the U.S. extended nuclear deterrent as well as close cooperation with U.S. regional allies and other security partners. Moreover, strengthening the “software” of deterrence</w:t>
      </w:r>
      <w:r w:rsidRPr="00A54120">
        <w:rPr>
          <w:rFonts w:asciiTheme="minorHAnsi" w:hAnsiTheme="minorHAnsi" w:cstheme="minorHAnsi"/>
          <w:sz w:val="16"/>
        </w:rPr>
        <w:t xml:space="preserve"> (e.g., </w:t>
      </w:r>
      <w:proofErr w:type="gramStart"/>
      <w:r w:rsidRPr="00A54120">
        <w:rPr>
          <w:rFonts w:asciiTheme="minorHAnsi" w:hAnsiTheme="minorHAnsi" w:cstheme="minorHAnsi"/>
          <w:sz w:val="16"/>
        </w:rPr>
        <w:t>firm</w:t>
      </w:r>
      <w:proofErr w:type="gramEnd"/>
      <w:r w:rsidRPr="00A54120">
        <w:rPr>
          <w:rFonts w:asciiTheme="minorHAnsi" w:hAnsiTheme="minorHAnsi" w:cstheme="minorHAnsi"/>
          <w:sz w:val="16"/>
        </w:rPr>
        <w:t xml:space="preserve"> and consistent declaratory policies, alliance solidarity and resolve, exercises involving deterrence plans, visible demonstrations of military capabilities, reliable funding support, and political consensus) </w:t>
      </w:r>
      <w:r w:rsidRPr="00A54120">
        <w:rPr>
          <w:rStyle w:val="StyleUnderline"/>
          <w:rFonts w:asciiTheme="minorHAnsi" w:hAnsiTheme="minorHAnsi" w:cstheme="minorHAnsi"/>
        </w:rPr>
        <w:t>will be as important as upgrading the “hardware” of deterrence</w:t>
      </w:r>
      <w:r w:rsidRPr="00A54120">
        <w:rPr>
          <w:rFonts w:asciiTheme="minorHAnsi" w:hAnsiTheme="minorHAnsi" w:cstheme="minorHAnsi"/>
          <w:sz w:val="16"/>
        </w:rPr>
        <w:t xml:space="preserve"> (i.e., the military programs and capabilities). Given the importance of reinforcing deterrence at the regional level, we first turn to key regional challenges. We then address issues affecting central deterrence, including the future of the Triad and related systems, force levels, nuclear weapons employment policies, missile defenses, and arms control.</w:t>
      </w:r>
    </w:p>
    <w:p w14:paraId="70C56E77" w14:textId="77777777" w:rsidR="00A54120" w:rsidRPr="00A54120" w:rsidRDefault="00A54120" w:rsidP="00A54120">
      <w:pPr>
        <w:rPr>
          <w:rFonts w:asciiTheme="minorHAnsi" w:hAnsiTheme="minorHAnsi" w:cstheme="minorHAnsi"/>
          <w:sz w:val="4"/>
          <w:szCs w:val="4"/>
        </w:rPr>
      </w:pPr>
      <w:r w:rsidRPr="00A54120">
        <w:rPr>
          <w:rFonts w:asciiTheme="minorHAnsi" w:hAnsiTheme="minorHAnsi" w:cstheme="minorHAnsi"/>
          <w:sz w:val="4"/>
          <w:szCs w:val="4"/>
        </w:rPr>
        <w:t xml:space="preserve">Deterring Russia in Central and Eastern Europe Today the principal deterrence priority with respect to Russia is countering the threat Moscow poses to Central and Eastern Europe, especially to U.S. NATO allies in the Baltics and Poland. In seizing Crimea and continuing to support violent separatism in eastern Ukraine, Russia has demonstrated its readiness to use military force to violate international norms and obligations to upend the post-Cold War status quo. It has carried out an increasing number of provocative military exercises, including some involving simulated nuclear strikes against U.S. allies; built up its military forces opposite NATO territory; deployed cruise missiles prohibited by the 1987 Intermediate-Range Nuclear Forces (INF) Treaty; repeatedly violated NATO airspace and engaged in dangerous encounters with NATO ships and aircraft; modernized its central strategic and non-strategic (tactical) nuclear forces; beefed up military capabilities intended to impede NATO’s ability to reinforce front-line allies in a crisis; and conducted a massive propaganda and information warfare effort, including implicit and not-so-implicit nuclear threats, aimed at intimidating NATO countries and influencing their domestic affairs. Russia’s public doctrine on the use of nuclear weapons might be read as relatively benign. It says Moscow would respond with nuclear arms to an attack with nuclear or other weapons of mass destruction on Russia or a Russian ally, or in the event of a conventional attack on Russia in which the existence of the Russian state was at stake. However, Russian officials have discussed what has been called an “escalate to de-escalate” strategy in which Russia would threaten or initiate a limited nuclear strike in the midst of a conventional armed conflict—including when Russian forces had initiated conventional hostilities and the existence of the Russian state was not at stake—to shatter NATO’s unity, deny the United States the means to reinforce Europe, and compel the Western alliance to back down and allow Moscow to consolidate the gains of its conventional aggression.1 There are also disturbing signs that Russia’s most senior leaders no longer appreciate that, as Presidents Reagan and Gorbachev declared, a nuclear war cannot be won and must never be fought. We do not know what truly motivates Vladimir Putin and the Kremlin’s more assertive, nuclear-centric actions and rhetoric—whether the Kremlin </w:t>
      </w:r>
      <w:proofErr w:type="gramStart"/>
      <w:r w:rsidRPr="00A54120">
        <w:rPr>
          <w:rFonts w:asciiTheme="minorHAnsi" w:hAnsiTheme="minorHAnsi" w:cstheme="minorHAnsi"/>
          <w:sz w:val="4"/>
          <w:szCs w:val="4"/>
        </w:rPr>
        <w:t>actually intends</w:t>
      </w:r>
      <w:proofErr w:type="gramEnd"/>
      <w:r w:rsidRPr="00A54120">
        <w:rPr>
          <w:rFonts w:asciiTheme="minorHAnsi" w:hAnsiTheme="minorHAnsi" w:cstheme="minorHAnsi"/>
          <w:sz w:val="4"/>
          <w:szCs w:val="4"/>
        </w:rPr>
        <w:t xml:space="preserve">, through covert or overt means, to threaten the territory of NATO members, or whether its saber-rattling is essentially posturing designed to deter what it sees as further Western efforts to encroach on Russian interests. We also do not know whether Russia would </w:t>
      </w:r>
      <w:proofErr w:type="gramStart"/>
      <w:r w:rsidRPr="00A54120">
        <w:rPr>
          <w:rFonts w:asciiTheme="minorHAnsi" w:hAnsiTheme="minorHAnsi" w:cstheme="minorHAnsi"/>
          <w:sz w:val="4"/>
          <w:szCs w:val="4"/>
        </w:rPr>
        <w:t>actually use</w:t>
      </w:r>
      <w:proofErr w:type="gramEnd"/>
      <w:r w:rsidRPr="00A54120">
        <w:rPr>
          <w:rFonts w:asciiTheme="minorHAnsi" w:hAnsiTheme="minorHAnsi" w:cstheme="minorHAnsi"/>
          <w:sz w:val="4"/>
          <w:szCs w:val="4"/>
        </w:rPr>
        <w:t xml:space="preserve"> nuclear weapons first during a conventional conflict or whether instead it appreciates the tremendous risks of initiating the use of nuclear weapons and is signaling a willingness to escalate to the nuclear level mainly for the purpose of undermining NATO unity and resolve to contest aggressive Russian actions in a crisis. Whatever Russia’s intentions may be, we </w:t>
      </w:r>
      <w:proofErr w:type="gramStart"/>
      <w:r w:rsidRPr="00A54120">
        <w:rPr>
          <w:rFonts w:asciiTheme="minorHAnsi" w:hAnsiTheme="minorHAnsi" w:cstheme="minorHAnsi"/>
          <w:sz w:val="4"/>
          <w:szCs w:val="4"/>
        </w:rPr>
        <w:t>have to</w:t>
      </w:r>
      <w:proofErr w:type="gramEnd"/>
      <w:r w:rsidRPr="00A54120">
        <w:rPr>
          <w:rFonts w:asciiTheme="minorHAnsi" w:hAnsiTheme="minorHAnsi" w:cstheme="minorHAnsi"/>
          <w:sz w:val="4"/>
          <w:szCs w:val="4"/>
        </w:rPr>
        <w:t xml:space="preserve"> take its provocative words and actions seriously. Proximity to NATO territory provides Russia certain inherent conventional force advantages at the local level, particularly in the Baltic region. NATO should, therefore, continue to strengthen the conventional deterrence and defense capabilities on its eastern front to ensure that Moscow cannot attack alliance members and expect to achieve a rapid, low-cost fait accompli. The alliance should also ensure that it has the capabilities to operate in a more challenging anti-access, area-denial environment and expeditiously reinforce the position of exposed allies in a crisis. The United States and its NATO allies must also disabuse Russia of any expectation that it could initiate the use of nuclear weapons without running unacceptable risks. Indeed, a serious potential source of instability today is that the Kremlin may underestimate the unity, resolve, and preparedness of NATO to resist intimidation and nuclear coercion. Through its own declaratory policy and military posture, the United States and the alliance must seek to prevent any such miscalculation, including by making clear to Russian leaders that any first use of nuclear weapons, even on a scale intended to be limited, would breach a threshold that has not been crossed for 70 years, opening a Pandora’s box of unpredictable and potentially catastrophic consequences. Much of the conventional and nuclear capabilities needed to deter Russia in Eastern Europe are already in train and can be built upon as necessary. At the 2014 Wales summit and the 2016 Warsaw summit—and with the strong support of the European Reassurance Initiative—NATO has enhanced its conventional capabilities. It has increased its forward military presence by deploying on a rotational basis battalion-sized task groups in each of the Baltic states and Poland; strengthened its capacity to quickly reinforce its eastern flank; stepped up military exercises; raised readiness levels; improved cyber defenses; and begun to develop a strategy to counter Russian disinformation campaigns and “hybrid warfare” threats. NATO needs to follow through with these enhancements, which would be given a boost if all members met their defense spending targets of two percent of GDP by 2024, a goal which they reaffirmed at the Wales summit. At the Warsaw summit, NATO reinforced its commitment to nuclear deterrence, issuing a warning that “any employment of nuclear weapons against NATO would fundamentally alter the nature of a conflict. … If the fundamental security of any of its members were to be threatened …, NATO has the capabilities and resolve to impose costs on an adversary that would be unacceptable and far outweigh the benefits that an adversary could hope to achieve.”2 Current U.S. and NATO plans for ensuring effective nuclear deterrence—relying on U.S. strategic forces and a limited European-based U.S. nuclear presence—appear sufficient, at least for now. However, some members of the group recommend exploring ways of reinforcing the nuclear deterrent, including by restoring the nuclear capability of the Tomahawk land-attack cruise missile for both European and East Asian contingencies (see discussion below), developing a nuclear version of the Joint Air-to-Surface Standoff Missile (JASSM), or deploying low-yield, primary-only warheads on U.S. ICBMs or SLBMs. Other members of the group oppose such ideas as unnecessary to ensure deterrence and assurance in Europe, particularly if NATO bolsters its conventional deterrence and defense capabilities. All agree here is no need to emulate Russia’s theater nuclear posture in scale or mission. Whatever its military utility, the presence in Europe of U.S. nuclear weapons deliverable by U.S. and allied aircraft remains a key element of the U.S. commitment to NATO. Accordingly, the alliance’s dual-capable aircraft (DCA) need to be modernized over the course of the next decade, with the dual-capable F-35 Joint Strike Fighter eventually becoming the backbone of NATO’s theater-based deterrent capability. The signatories encourage NATO basing countries to continue in that role and upgrade their DCA as soon as possible. The United States should complete the life extension program for the B61 nuclear weapon by 2024, as scheduled. With its accuracy, reliability, and low-yield option, the B61-12 and its F-35 delivery platform will provide a credible and discriminate capability to complement the fundamental role of U.S. central strategic systems in dissuading Russia from thinking it could initiate the use of nuclear weapons without triggering a devastating Western response. NATO also needs to upgrade its nuclear command-and-control capability. Although there is no need to deploy nuclear weapons or DCA on the territory of the newer NATO members, non-basing countries could be given a greater role in the nuclear deterrence mission </w:t>
      </w:r>
      <w:proofErr w:type="gramStart"/>
      <w:r w:rsidRPr="00A54120">
        <w:rPr>
          <w:rFonts w:asciiTheme="minorHAnsi" w:hAnsiTheme="minorHAnsi" w:cstheme="minorHAnsi"/>
          <w:sz w:val="4"/>
          <w:szCs w:val="4"/>
        </w:rPr>
        <w:t>in order to</w:t>
      </w:r>
      <w:proofErr w:type="gramEnd"/>
      <w:r w:rsidRPr="00A54120">
        <w:rPr>
          <w:rFonts w:asciiTheme="minorHAnsi" w:hAnsiTheme="minorHAnsi" w:cstheme="minorHAnsi"/>
          <w:sz w:val="4"/>
          <w:szCs w:val="4"/>
        </w:rPr>
        <w:t xml:space="preserve"> reinforce alliance solidarity and burden-sharing. NATO’s three nuclear-armed members—the United States, Britain, and France—must all ensure that their forces </w:t>
      </w:r>
      <w:proofErr w:type="gramStart"/>
      <w:r w:rsidRPr="00A54120">
        <w:rPr>
          <w:rFonts w:asciiTheme="minorHAnsi" w:hAnsiTheme="minorHAnsi" w:cstheme="minorHAnsi"/>
          <w:sz w:val="4"/>
          <w:szCs w:val="4"/>
        </w:rPr>
        <w:t>are capable of fulfilling</w:t>
      </w:r>
      <w:proofErr w:type="gramEnd"/>
      <w:r w:rsidRPr="00A54120">
        <w:rPr>
          <w:rFonts w:asciiTheme="minorHAnsi" w:hAnsiTheme="minorHAnsi" w:cstheme="minorHAnsi"/>
          <w:sz w:val="4"/>
          <w:szCs w:val="4"/>
        </w:rPr>
        <w:t xml:space="preserve"> their commitments. As the current NATO strategic concept attests, these forces are the ultimate guarantee of the sovereignty and security of alliance members. The United States and United Kingdom, and to an increasing extent France, have accepted responsibilities for their strategic forces in supporting the alliance’s deterrence strategy, and the allies should continue to cooperate toward that end. Notably, NATO’s deterrence and defense posture includes not just conventional forces and nuclear forces; it also includes cyber and space capabilities. There is also an open question (discussed later in this report) of whether and how NATO’s missile defense posture should adapt to new capabilities fielded by Russia, including especially cruise missiles. </w:t>
      </w:r>
      <w:proofErr w:type="gramStart"/>
      <w:r w:rsidRPr="00A54120">
        <w:rPr>
          <w:rFonts w:asciiTheme="minorHAnsi" w:hAnsiTheme="minorHAnsi" w:cstheme="minorHAnsi"/>
          <w:sz w:val="4"/>
          <w:szCs w:val="4"/>
        </w:rPr>
        <w:t>All of</w:t>
      </w:r>
      <w:proofErr w:type="gramEnd"/>
      <w:r w:rsidRPr="00A54120">
        <w:rPr>
          <w:rFonts w:asciiTheme="minorHAnsi" w:hAnsiTheme="minorHAnsi" w:cstheme="minorHAnsi"/>
          <w:sz w:val="4"/>
          <w:szCs w:val="4"/>
        </w:rPr>
        <w:t xml:space="preserve"> these capabilities are a complement to NATO’s nuclear deterrent, not a substitute—but they will be required to make an increasing contribution to NATO’s deterrence and defense strategy. While shoring up deterrence of “gray zone,” conventional, and nuclear aggression in Central and Eastern Europe is the most pressing alliance priority, the United States and its NATO allies should also look for ways to reduce tensions, strengthen stability, and avoid dangerous incidents and miscalculations. In addition to proceeding with U.S.-Russian strategic stability talks (discussed below) and resuming bilateral military-to-military contacts, NATO allies should seek to pursue a wide-ranging dialogue with Russia in which they could press Moscow to address Western concerns about provocative Russian activities, exercises, and deployments. At the same time, the allies could seek to alleviate Russian concerns that NATO’s enhanced forward presence would be used for offensive operations. The two sides should review and upgrade existing arrangements regarding the notification and observation of military exercises, the avoidance of dangerous military incidents at sea, in the air, and on land, military-to-military engagement, and communications in a crisis. Russia’s willingness to faithfully implement the Minsk II agreement regarding a settlement of the Ukraine-Russia conflict in Donbas and cease undermining Ukrainian sovereignty, something not in evidence as of August 2017, would go a long way to reduce current tensions and rebuild confidence. Deterring North Korea While the size and sophistication of Russia’s conventional and nuclear forces make it the most formidable threat now faced by the United States, North Korea—with the accelerated pace of its nuclear and missile programs, its paranoia about U.S. intentions, its declared readiness to initiate the use of nuclear weapons, and the unpredictability of its behavior in a crisis—poses the most acute, near-term threat to the United States and its Asian allies. North Korea can already attack South Korea and Japan with nuclear weapons. It also has the capability to target U.S. forces and bases in the region, including Guam—a capability apparently designed to disrupt U.S. plans to flow massive reinforcements to the Korean Peninsula in the event of a crisis. With its July 2017 flight tests of two ICBM-range missiles and its sixth and most powerful nuclear test so far on September 3, 2017, it took important steps toward acquiring the capability to strike the U.S. homeland with nuclear-armed missiles, which it presumably hopes will deter the United States from coming to the defense of its Asian allies or otherwise pursuing a policy of regime change. By developing solid-fueled missiles for deployment on mobile, land-based launchers and submarines, the North Koreans are seeking to deny the United States and its allies the ability to target and destroy their nuclear deterrent. Aside from the nuclear threat, North Korea has long had the capability to inflict massive damage on South Korea from conventionally armed artillery and rocket systems deployed within range of Seoul. North Korea’s intentions are even less knowable than Russia’s intentions. Despite the fiery rhetoric, Pyongyang may see its nuclear capability in largely defensive terms, as ensuring the survival of the regime by deterring attempts by the United States and its allies to attack or otherwise undermine it. Or it may see its nuclear forces as serving a more aggressive, revisionist agenda consistent with the regime’s long-declared goal of reunifying the Peninsula. Whatever the North’s original motivations for acquiring nuclear weapons may have been, there is a risk that its growing nuclear capabilities will give its leadership greater confidence to engage in provocative activities against South Korea at the conventional or sub-conventional level. Pyongyang may calculate that its threats to initiate the use of nuclear weapons would inhibit U.S. and allied responses to such provocations. It may even believe that, in the event of a conventional military confrontation on the Peninsula, it could conduct limited nuclear strikes aimed at compelling the United States and its allies to back down and terminate hostilities before the survival of its regime would be jeopardized. Unlike in the case of Russia and China, the United States does not accept the legitimacy of North Korea’s nuclear weapons capability, which Pyongyang acquired by violating its obligations as a party to the 1970 Nuclear Non-Proliferation Treaty (NPT). The U.S. goal remains the complete and verifiable denuclearization of North Korea. But </w:t>
      </w:r>
      <w:proofErr w:type="gramStart"/>
      <w:r w:rsidRPr="00A54120">
        <w:rPr>
          <w:rFonts w:asciiTheme="minorHAnsi" w:hAnsiTheme="minorHAnsi" w:cstheme="minorHAnsi"/>
          <w:sz w:val="4"/>
          <w:szCs w:val="4"/>
        </w:rPr>
        <w:t>as long as</w:t>
      </w:r>
      <w:proofErr w:type="gramEnd"/>
      <w:r w:rsidRPr="00A54120">
        <w:rPr>
          <w:rFonts w:asciiTheme="minorHAnsi" w:hAnsiTheme="minorHAnsi" w:cstheme="minorHAnsi"/>
          <w:sz w:val="4"/>
          <w:szCs w:val="4"/>
        </w:rPr>
        <w:t xml:space="preserve"> North Korea (the Democratic People’s Republic of Korea, or DPRK) retains nuclear weapons, the United States and its allies must seek to deter North Korean coercion or aggression at both at the conventional and nuclear levels and reduce the risks of miscalculation or escalated conflict that could result in the use of nuclear weapons. The United States needs to maintain the solidarity of its alliances with South Korea (the Republic of Korea, or ROK) and Japan, work with other partners in the U.N. Security Council and elsewhere to promote stability on the Peninsula, deny North Korea the prospect of conventional military gains, ensure the continued reliability and effectiveness of the U.S. extended deterrent, and pursue together with its Northeast Asian allies both missile defense and conventional strike capabilities that can protect U.S. and allied territory against North Korean missile attack. North Korean leader Kim Jong Un must fully understand that any use of nuclear weapons against the United States or its allies would be met with a response that, in the words of Secretary of Defense Jim Mattis (and Secretary of Defense Ash Carter before him), would be “effective and overwhelming.” The United States and ROK should continue to bolster conventional deterrence through further enhancement of South Korean military capabilities, including improved missile defenses and new conventional strike capabilities. A continued strong U.S. military presence in the region and on the Peninsula (including necessary prepositioning of equipment and a credible ability to reinforce Peninsula-based forces in a crisis) is essential, as are robust joint military exercises. The allies also need to strengthen the resilience of their cyber networks against North Korean threats in that domain. These military capabilities must be reinforced with clear statements of U.S. presidential intent. Each new president must express in his own way his commitment to defend U.S. allies, including especially when their most vital interests are at risk and the possibility of U.S. nuclear employment comes to the fore. Policy positions in the Nuclear Posture Review and elsewhere lay the </w:t>
      </w:r>
      <w:proofErr w:type="gramStart"/>
      <w:r w:rsidRPr="00A54120">
        <w:rPr>
          <w:rFonts w:asciiTheme="minorHAnsi" w:hAnsiTheme="minorHAnsi" w:cstheme="minorHAnsi"/>
          <w:sz w:val="4"/>
          <w:szCs w:val="4"/>
        </w:rPr>
        <w:t>foundation, but</w:t>
      </w:r>
      <w:proofErr w:type="gramEnd"/>
      <w:r w:rsidRPr="00A54120">
        <w:rPr>
          <w:rFonts w:asciiTheme="minorHAnsi" w:hAnsiTheme="minorHAnsi" w:cstheme="minorHAnsi"/>
          <w:sz w:val="4"/>
          <w:szCs w:val="4"/>
        </w:rPr>
        <w:t xml:space="preserve"> are much more powerful when amplified by presidential statements. A major effort should be made to reduce the coercive value of DPRK missile capabilities and the vulnerability of allied forces and populations to North Korean missile attack, whether conventional, nuclear, or chemical/biological. This involves working with South Korea and Japan on further developing a regional missile defense that includes additional Patriot missile batteries against short-range threats, Terminal High Altitude Area Defense (THAAD) batteries in Guam and South Korea (and perhaps Japan), Standard Missile-3 (SM-3) missile interceptors aboard Aegis-equipped warships, finalizing development of a new interceptor (SM-3 IIA) with Japan and proceeding to field this system in regional defenses, and an upgraded capability to defend the U.S. homeland against North Korean attack (discussed later in this report). The allies should also pursue conventional strike capabilities that could be used to pre-empt an imminent North Korean missile attack or to respond to DPRK missile strikes by seeking to destroy North Korea’s launch capabilities before Pyongyang can mount follow-on attacks. Given the challenge posed by the growing mobility of North Korean missile forces, this will require significantly enhanced intelligence, surveillance, target acquisition, and reconnaissance capabilities as well as offensive cyber tools able to disrupt North Korean missile operations. U.S. conventional precision strike systems in the region should be augmented, including by deploying a number of Virginia-class attack submarines with a new payload module (the “Virginia payload module”) capable of carrying </w:t>
      </w:r>
      <w:proofErr w:type="gramStart"/>
      <w:r w:rsidRPr="00A54120">
        <w:rPr>
          <w:rFonts w:asciiTheme="minorHAnsi" w:hAnsiTheme="minorHAnsi" w:cstheme="minorHAnsi"/>
          <w:sz w:val="4"/>
          <w:szCs w:val="4"/>
        </w:rPr>
        <w:t>conventionally-armed</w:t>
      </w:r>
      <w:proofErr w:type="gramEnd"/>
      <w:r w:rsidRPr="00A54120">
        <w:rPr>
          <w:rFonts w:asciiTheme="minorHAnsi" w:hAnsiTheme="minorHAnsi" w:cstheme="minorHAnsi"/>
          <w:sz w:val="4"/>
          <w:szCs w:val="4"/>
        </w:rPr>
        <w:t xml:space="preserve"> cruise missiles. The United States should also consider whether it should field more prompt </w:t>
      </w:r>
      <w:proofErr w:type="gramStart"/>
      <w:r w:rsidRPr="00A54120">
        <w:rPr>
          <w:rFonts w:asciiTheme="minorHAnsi" w:hAnsiTheme="minorHAnsi" w:cstheme="minorHAnsi"/>
          <w:sz w:val="4"/>
          <w:szCs w:val="4"/>
        </w:rPr>
        <w:t>conventionally-armed</w:t>
      </w:r>
      <w:proofErr w:type="gramEnd"/>
      <w:r w:rsidRPr="00A54120">
        <w:rPr>
          <w:rFonts w:asciiTheme="minorHAnsi" w:hAnsiTheme="minorHAnsi" w:cstheme="minorHAnsi"/>
          <w:sz w:val="4"/>
          <w:szCs w:val="4"/>
        </w:rPr>
        <w:t xml:space="preserve"> strike systems with ranges and in numbers tailored to credibly threaten regional challengers like North Korea. The United States should work with the ROK and Japan to ensure the credibility of the U.S. extended nuclear deterrent to prevent North Korea from miscalculating alliance resolve. Its credibility is also required to assure America’s allies that they can rely on the U.S. security guarantee and need not pursue their own nuclear weapons capabilities. U.S. central strategic systems, together with U.S. nuclear-capable fighter-bombers (currently F-15Es, F-16s, and eventually F-35s) that can be deployed to allied territory, continue to constitute an effective nuclear umbrella. U.S. nuclear weapons need not be stationed on the </w:t>
      </w:r>
      <w:proofErr w:type="gramStart"/>
      <w:r w:rsidRPr="00A54120">
        <w:rPr>
          <w:rFonts w:asciiTheme="minorHAnsi" w:hAnsiTheme="minorHAnsi" w:cstheme="minorHAnsi"/>
          <w:sz w:val="4"/>
          <w:szCs w:val="4"/>
        </w:rPr>
        <w:t>Peninsula, but</w:t>
      </w:r>
      <w:proofErr w:type="gramEnd"/>
      <w:r w:rsidRPr="00A54120">
        <w:rPr>
          <w:rFonts w:asciiTheme="minorHAnsi" w:hAnsiTheme="minorHAnsi" w:cstheme="minorHAnsi"/>
          <w:sz w:val="4"/>
          <w:szCs w:val="4"/>
        </w:rPr>
        <w:t xml:space="preserve"> exercising the capability to rapidly deploy them forward in a crisis would contribute to the credibility of the deterrent. Such exercises would not involve actual nuclear weapons. At present, U.S. DCA are deployed in South Korea on a rotational basis, but as the situation evolves, consideration could be given to more persistent or permanent stationing. Continued regular deployment in Guam of nuclear-capable B-52Hs and B-2s signal the critical role of U.S. strategic systems in maintaining the extended deterrent. In addition to public, high-level reaffirmations of U.S. commitment and tangible demonstrations of U.S. resolve (e.g., flyovers by U.S. strategic bombers, patrols by U.S. Navy strike groups), the administration should be responsive to the desire of the South Koreans and Japanese—as expressed in senior-level bilateral consultations with the United States—to play a more prominent role in ensuring the effectiveness of the U.S. extended nuclear deterrent. Although NATO-type burden-sharing arrangements are neither necessary nor suitable in the Northeast Asian context, significant involvement of the allies in the development of mechanisms for nuclear consultation in a crisis, the development of concepts to guide escalation and war termination, and broader integration of military operational planning outside the nuclear realm (e.g., regional missile defense operations) would be warranted. North Korea’s prioritization of regime survival above all else and its unfounded suspicion of U.S. intentions pose a unique challenge for U.S. deterrence policy. A North Korean leadership that fears that a conventional military conflict with the United States or a disarming conventional or nuclear attack by the United States could end its regime may decide in a crisis to use nuclear weapons first and run the risk of a devastating U.S. response if it figures that nuclear escalation is its only means of getting the United States and its allies to stand down, thus staving off a mortal threat to the regime. Therefore, in conducting joint military exercises with allies or pursuing military programs that the North Koreans could interpret as threatening the survival of their regime (e.g., prompt strike capabilities), the United States and its allies should seek to convey the essentially defensive nature of their actions and avoid gratuitously arousing DPRK concerns about their intentions (e.g., by talking about “decapitation”). In </w:t>
      </w:r>
      <w:proofErr w:type="gramStart"/>
      <w:r w:rsidRPr="00A54120">
        <w:rPr>
          <w:rFonts w:asciiTheme="minorHAnsi" w:hAnsiTheme="minorHAnsi" w:cstheme="minorHAnsi"/>
          <w:sz w:val="4"/>
          <w:szCs w:val="4"/>
        </w:rPr>
        <w:t>a crisis situation</w:t>
      </w:r>
      <w:proofErr w:type="gramEnd"/>
      <w:r w:rsidRPr="00A54120">
        <w:rPr>
          <w:rFonts w:asciiTheme="minorHAnsi" w:hAnsiTheme="minorHAnsi" w:cstheme="minorHAnsi"/>
          <w:sz w:val="4"/>
          <w:szCs w:val="4"/>
        </w:rPr>
        <w:t>, it would be critical to signal clearly to the North that its best hope of averting regime change is to exercise restraint, that North Korean restraint would be reciprocated by the United States, and that North Korean escalation, especially to the nuclear level, would have grave consequences for the regime in Pyongyang. The administration should give high priority to seeking to persuade North Korea, through strong international pressures and engagement, to abandon its threatening nuclear and missile programs. There is no military solution to the North Korean challenge that can be achieved without running intolerable risks. Diplomacy is essential. But any prospect of an acceptable negotiated solution will depend on China’s willingness to bring to bear much greater pressure on Pyongyang than it has been prepared to exert so far, and that will require U.S. readiness to penalize Chinese entities that are facilitating DPRK nuclear and missile programs in violation of U.N. Security Council sanctions. It will also require the United States and its Northeast Asian allies to support an approach to negotiations—perhaps along the lines of the phased approach to denuclearization advanced by South Korean President Moon Jae-in— that provides reasonable incentives to induce the North to accept their requirements. But if North Korea is not prepared to negotiate seriously and insists on retaining and expanding its destabilizing capabilities, the United States and its allies would have little choice but to pursue a long-term strategy of deterrence and containment. In that event, determined efforts by the United States, South Korea, and Japan to strengthen their deterrent posture— including through significantly greater trilateral defense cooperation—would be crucial in sustaining such a strategy and defending their interests in the period ahead.</w:t>
      </w:r>
    </w:p>
    <w:p w14:paraId="612BCA4F" w14:textId="77777777" w:rsidR="00A54120" w:rsidRPr="00A54120" w:rsidRDefault="00A54120" w:rsidP="00A54120">
      <w:pPr>
        <w:rPr>
          <w:rStyle w:val="Emphasis"/>
          <w:rFonts w:asciiTheme="minorHAnsi" w:hAnsiTheme="minorHAnsi" w:cstheme="minorHAnsi"/>
        </w:rPr>
      </w:pPr>
      <w:r w:rsidRPr="00A54120">
        <w:rPr>
          <w:rStyle w:val="Emphasis"/>
          <w:rFonts w:asciiTheme="minorHAnsi" w:hAnsiTheme="minorHAnsi" w:cstheme="minorHAnsi"/>
        </w:rPr>
        <w:t>Deterring China</w:t>
      </w:r>
    </w:p>
    <w:p w14:paraId="67FD14EF"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rPr>
        <w:t xml:space="preserve">China poses a less acute nuclear threat than either Russia or North Korea but a more serious, long-term geostrategic challenge. </w:t>
      </w:r>
      <w:r w:rsidRPr="00A54120">
        <w:rPr>
          <w:rFonts w:asciiTheme="minorHAnsi" w:hAnsiTheme="minorHAnsi" w:cstheme="minorHAnsi"/>
          <w:sz w:val="16"/>
        </w:rPr>
        <w:t xml:space="preserve">Unlike Moscow or Pyongyang, </w:t>
      </w:r>
      <w:r w:rsidRPr="00A54120">
        <w:rPr>
          <w:rStyle w:val="StyleUnderline"/>
          <w:rFonts w:asciiTheme="minorHAnsi" w:hAnsiTheme="minorHAnsi" w:cstheme="minorHAnsi"/>
        </w:rPr>
        <w:t>Beijing does not brandish its nuclear weapons or talk</w:t>
      </w:r>
      <w:r w:rsidRPr="00A54120">
        <w:rPr>
          <w:rFonts w:asciiTheme="minorHAnsi" w:hAnsiTheme="minorHAnsi" w:cstheme="minorHAnsi"/>
          <w:sz w:val="16"/>
        </w:rPr>
        <w:t xml:space="preserve"> about initiating their use. </w:t>
      </w:r>
      <w:r w:rsidRPr="00A54120">
        <w:rPr>
          <w:rStyle w:val="StyleUnderline"/>
          <w:rFonts w:asciiTheme="minorHAnsi" w:hAnsiTheme="minorHAnsi" w:cstheme="minorHAnsi"/>
        </w:rPr>
        <w:t>The focus of its ambitious nuclear modernization program has mainly been to achieve a secure retaliatory capabilit</w:t>
      </w:r>
      <w:r w:rsidRPr="00A54120">
        <w:rPr>
          <w:rFonts w:asciiTheme="minorHAnsi" w:hAnsiTheme="minorHAnsi" w:cstheme="minorHAnsi"/>
          <w:sz w:val="16"/>
        </w:rPr>
        <w:t xml:space="preserve">y (and thereby reduce what it sees as its vulnerability to U.S. nuclear coercion) </w:t>
      </w:r>
      <w:r w:rsidRPr="00A54120">
        <w:rPr>
          <w:rStyle w:val="StyleUnderline"/>
          <w:rFonts w:asciiTheme="minorHAnsi" w:hAnsiTheme="minorHAnsi" w:cstheme="minorHAnsi"/>
        </w:rPr>
        <w:t>and to sustain that capability in the face of developments in the U.S. defensive and offensive postures</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The </w:t>
      </w:r>
      <w:r w:rsidRPr="00A54120">
        <w:rPr>
          <w:rStyle w:val="StyleUnderline"/>
          <w:rFonts w:asciiTheme="minorHAnsi" w:hAnsiTheme="minorHAnsi" w:cstheme="minorHAnsi"/>
          <w:highlight w:val="green"/>
        </w:rPr>
        <w:t>principal challenge</w:t>
      </w:r>
      <w:r w:rsidRPr="00A54120">
        <w:rPr>
          <w:rStyle w:val="StyleUnderline"/>
          <w:rFonts w:asciiTheme="minorHAnsi" w:hAnsiTheme="minorHAnsi" w:cstheme="minorHAnsi"/>
        </w:rPr>
        <w:t xml:space="preserve"> to the interests of the United States</w:t>
      </w:r>
      <w:r w:rsidRPr="00A54120">
        <w:rPr>
          <w:rFonts w:asciiTheme="minorHAnsi" w:hAnsiTheme="minorHAnsi" w:cstheme="minorHAnsi"/>
          <w:sz w:val="16"/>
        </w:rPr>
        <w:t xml:space="preserve"> and its East Asian allies </w:t>
      </w:r>
      <w:r w:rsidRPr="00A54120">
        <w:rPr>
          <w:rStyle w:val="StyleUnderline"/>
          <w:rFonts w:asciiTheme="minorHAnsi" w:hAnsiTheme="minorHAnsi" w:cstheme="minorHAnsi"/>
          <w:highlight w:val="green"/>
        </w:rPr>
        <w:t>comes</w:t>
      </w:r>
      <w:r w:rsidRPr="00A54120">
        <w:rPr>
          <w:rFonts w:asciiTheme="minorHAnsi" w:hAnsiTheme="minorHAnsi" w:cstheme="minorHAnsi"/>
          <w:sz w:val="16"/>
        </w:rPr>
        <w:t xml:space="preserve"> not from China’s nuclear programs but </w:t>
      </w:r>
      <w:r w:rsidRPr="00A54120">
        <w:rPr>
          <w:rStyle w:val="StyleUnderline"/>
          <w:rFonts w:asciiTheme="minorHAnsi" w:hAnsiTheme="minorHAnsi" w:cstheme="minorHAnsi"/>
          <w:highlight w:val="green"/>
        </w:rPr>
        <w:t>from</w:t>
      </w:r>
      <w:r w:rsidRPr="00A54120">
        <w:rPr>
          <w:rStyle w:val="StyleUnderline"/>
          <w:rFonts w:asciiTheme="minorHAnsi" w:hAnsiTheme="minorHAnsi" w:cstheme="minorHAnsi"/>
        </w:rPr>
        <w:t xml:space="preserve"> a </w:t>
      </w:r>
      <w:r w:rsidRPr="00A54120">
        <w:rPr>
          <w:rStyle w:val="Emphasis"/>
          <w:rFonts w:asciiTheme="minorHAnsi" w:hAnsiTheme="minorHAnsi" w:cstheme="minorHAnsi"/>
        </w:rPr>
        <w:t xml:space="preserve">major </w:t>
      </w:r>
      <w:r w:rsidRPr="00A54120">
        <w:rPr>
          <w:rStyle w:val="Emphasis"/>
          <w:rFonts w:asciiTheme="minorHAnsi" w:hAnsiTheme="minorHAnsi" w:cstheme="minorHAnsi"/>
          <w:highlight w:val="green"/>
        </w:rPr>
        <w:t>buildup of</w:t>
      </w:r>
      <w:r w:rsidRPr="00A54120">
        <w:rPr>
          <w:rStyle w:val="Emphasis"/>
          <w:rFonts w:asciiTheme="minorHAnsi" w:hAnsiTheme="minorHAnsi" w:cstheme="minorHAnsi"/>
        </w:rPr>
        <w:t xml:space="preserve"> its </w:t>
      </w:r>
      <w:r w:rsidRPr="00A54120">
        <w:rPr>
          <w:rStyle w:val="Emphasis"/>
          <w:rFonts w:asciiTheme="minorHAnsi" w:hAnsiTheme="minorHAnsi" w:cstheme="minorHAnsi"/>
          <w:highlight w:val="green"/>
        </w:rPr>
        <w:t>conventional forces</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including its anti-access, area denial capabilities, </w:t>
      </w:r>
      <w:r w:rsidRPr="00A54120">
        <w:rPr>
          <w:rStyle w:val="StyleUnderline"/>
          <w:rFonts w:asciiTheme="minorHAnsi" w:hAnsiTheme="minorHAnsi" w:cstheme="minorHAnsi"/>
          <w:highlight w:val="green"/>
        </w:rPr>
        <w:t>aimed at eroding</w:t>
      </w:r>
      <w:r w:rsidRPr="00A54120">
        <w:rPr>
          <w:rStyle w:val="StyleUnderline"/>
          <w:rFonts w:asciiTheme="minorHAnsi" w:hAnsiTheme="minorHAnsi" w:cstheme="minorHAnsi"/>
        </w:rPr>
        <w:t xml:space="preserve"> U.S. </w:t>
      </w:r>
      <w:r w:rsidRPr="00A54120">
        <w:rPr>
          <w:rStyle w:val="Emphasis"/>
          <w:rFonts w:asciiTheme="minorHAnsi" w:hAnsiTheme="minorHAnsi" w:cstheme="minorHAnsi"/>
        </w:rPr>
        <w:t xml:space="preserve">conventional </w:t>
      </w:r>
      <w:r w:rsidRPr="00A54120">
        <w:rPr>
          <w:rStyle w:val="Emphasis"/>
          <w:rFonts w:asciiTheme="minorHAnsi" w:hAnsiTheme="minorHAnsi" w:cstheme="minorHAnsi"/>
          <w:highlight w:val="green"/>
        </w:rPr>
        <w:t>military superiority</w:t>
      </w:r>
      <w:r w:rsidRPr="00A54120">
        <w:rPr>
          <w:rFonts w:asciiTheme="minorHAnsi" w:hAnsiTheme="minorHAnsi" w:cstheme="minorHAnsi"/>
          <w:sz w:val="16"/>
          <w:highlight w:val="green"/>
        </w:rPr>
        <w:t xml:space="preserve"> </w:t>
      </w:r>
      <w:r w:rsidRPr="00A54120">
        <w:rPr>
          <w:rStyle w:val="StyleUnderline"/>
          <w:rFonts w:asciiTheme="minorHAnsi" w:hAnsiTheme="minorHAnsi" w:cstheme="minorHAnsi"/>
          <w:highlight w:val="green"/>
        </w:rPr>
        <w:t xml:space="preserve">in the </w:t>
      </w:r>
      <w:r w:rsidRPr="00A54120">
        <w:rPr>
          <w:rStyle w:val="StyleUnderline"/>
          <w:rFonts w:asciiTheme="minorHAnsi" w:hAnsiTheme="minorHAnsi" w:cstheme="minorHAnsi"/>
        </w:rPr>
        <w:t xml:space="preserve">Western </w:t>
      </w:r>
      <w:r w:rsidRPr="00A54120">
        <w:rPr>
          <w:rStyle w:val="StyleUnderline"/>
          <w:rFonts w:asciiTheme="minorHAnsi" w:hAnsiTheme="minorHAnsi" w:cstheme="minorHAnsi"/>
          <w:highlight w:val="green"/>
        </w:rPr>
        <w:t>Pacific</w:t>
      </w:r>
      <w:r w:rsidRPr="00A54120">
        <w:rPr>
          <w:rStyle w:val="StyleUnderline"/>
          <w:rFonts w:asciiTheme="minorHAnsi" w:hAnsiTheme="minorHAnsi" w:cstheme="minorHAnsi"/>
        </w:rPr>
        <w:t xml:space="preserve"> an</w:t>
      </w:r>
    </w:p>
    <w:p w14:paraId="731905AA" w14:textId="77777777" w:rsidR="00A54120" w:rsidRPr="00A54120" w:rsidRDefault="00A54120" w:rsidP="00A54120">
      <w:pPr>
        <w:rPr>
          <w:rStyle w:val="StyleUnderline"/>
          <w:rFonts w:asciiTheme="minorHAnsi" w:hAnsiTheme="minorHAnsi" w:cstheme="minorHAnsi"/>
        </w:rPr>
      </w:pPr>
    </w:p>
    <w:p w14:paraId="21FB39BB"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d undermining the ability of the United States to provide security to its Asian allies. Beijing may believe</w:t>
      </w:r>
      <w:r w:rsidRPr="00A54120">
        <w:rPr>
          <w:rFonts w:asciiTheme="minorHAnsi" w:hAnsiTheme="minorHAnsi" w:cstheme="minorHAnsi"/>
          <w:sz w:val="16"/>
        </w:rPr>
        <w:t xml:space="preserve"> that the combination of an assured </w:t>
      </w:r>
      <w:r w:rsidRPr="00A54120">
        <w:rPr>
          <w:rStyle w:val="StyleUnderline"/>
          <w:rFonts w:asciiTheme="minorHAnsi" w:hAnsiTheme="minorHAnsi" w:cstheme="minorHAnsi"/>
        </w:rPr>
        <w:t>second-strike nuclear capability and a robust conventional military posture will give it a freer hand to pursue more assertive policies and expand its influence</w:t>
      </w:r>
      <w:r w:rsidRPr="00A54120">
        <w:rPr>
          <w:rFonts w:asciiTheme="minorHAnsi" w:hAnsiTheme="minorHAnsi" w:cstheme="minorHAnsi"/>
          <w:sz w:val="16"/>
        </w:rPr>
        <w:t xml:space="preserve"> in the Asia-Pacific region.</w:t>
      </w:r>
    </w:p>
    <w:p w14:paraId="3DE26ED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Indeed, in recent years, </w:t>
      </w:r>
      <w:r w:rsidRPr="00A54120">
        <w:rPr>
          <w:rStyle w:val="StyleUnderline"/>
          <w:rFonts w:asciiTheme="minorHAnsi" w:hAnsiTheme="minorHAnsi" w:cstheme="minorHAnsi"/>
          <w:highlight w:val="green"/>
        </w:rPr>
        <w:t>China has acted</w:t>
      </w:r>
      <w:r w:rsidRPr="00A54120">
        <w:rPr>
          <w:rStyle w:val="StyleUnderline"/>
          <w:rFonts w:asciiTheme="minorHAnsi" w:hAnsiTheme="minorHAnsi" w:cstheme="minorHAnsi"/>
        </w:rPr>
        <w:t xml:space="preserve"> more </w:t>
      </w:r>
      <w:r w:rsidRPr="00A54120">
        <w:rPr>
          <w:rStyle w:val="Emphasis"/>
          <w:rFonts w:asciiTheme="minorHAnsi" w:hAnsiTheme="minorHAnsi" w:cstheme="minorHAnsi"/>
          <w:highlight w:val="green"/>
        </w:rPr>
        <w:t>aggressively in the region</w:t>
      </w:r>
      <w:r w:rsidRPr="00A54120">
        <w:rPr>
          <w:rStyle w:val="StyleUnderline"/>
          <w:rFonts w:asciiTheme="minorHAnsi" w:hAnsiTheme="minorHAnsi" w:cstheme="minorHAnsi"/>
        </w:rPr>
        <w:t xml:space="preserve">. To contest Japan’s claim to the </w:t>
      </w:r>
      <w:r w:rsidRPr="00A54120">
        <w:rPr>
          <w:rStyle w:val="Emphasis"/>
          <w:rFonts w:asciiTheme="minorHAnsi" w:hAnsiTheme="minorHAnsi" w:cstheme="minorHAnsi"/>
        </w:rPr>
        <w:t>Senkaku</w:t>
      </w:r>
      <w:r w:rsidRPr="00A54120">
        <w:rPr>
          <w:rFonts w:asciiTheme="minorHAnsi" w:hAnsiTheme="minorHAnsi" w:cstheme="minorHAnsi"/>
          <w:sz w:val="16"/>
        </w:rPr>
        <w:t xml:space="preserve">/Diaoyu </w:t>
      </w:r>
      <w:r w:rsidRPr="00A54120">
        <w:rPr>
          <w:rStyle w:val="Emphasis"/>
          <w:rFonts w:asciiTheme="minorHAnsi" w:hAnsiTheme="minorHAnsi" w:cstheme="minorHAnsi"/>
        </w:rPr>
        <w:t xml:space="preserve">islands </w:t>
      </w:r>
      <w:r w:rsidRPr="00A54120">
        <w:rPr>
          <w:rStyle w:val="Emphasis"/>
          <w:rFonts w:asciiTheme="minorHAnsi" w:hAnsiTheme="minorHAnsi" w:cstheme="minorHAnsi"/>
          <w:highlight w:val="green"/>
        </w:rPr>
        <w:t>in the E</w:t>
      </w:r>
      <w:r w:rsidRPr="00A54120">
        <w:rPr>
          <w:rStyle w:val="Emphasis"/>
          <w:rFonts w:asciiTheme="minorHAnsi" w:hAnsiTheme="minorHAnsi" w:cstheme="minorHAnsi"/>
        </w:rPr>
        <w:t xml:space="preserve">ast </w:t>
      </w:r>
      <w:r w:rsidRPr="00A54120">
        <w:rPr>
          <w:rStyle w:val="Emphasis"/>
          <w:rFonts w:asciiTheme="minorHAnsi" w:hAnsiTheme="minorHAnsi" w:cstheme="minorHAnsi"/>
          <w:highlight w:val="green"/>
        </w:rPr>
        <w:t>C</w:t>
      </w:r>
      <w:r w:rsidRPr="00A54120">
        <w:rPr>
          <w:rStyle w:val="Emphasis"/>
          <w:rFonts w:asciiTheme="minorHAnsi" w:hAnsiTheme="minorHAnsi" w:cstheme="minorHAnsi"/>
        </w:rPr>
        <w:t xml:space="preserve">hina </w:t>
      </w:r>
      <w:r w:rsidRPr="00A54120">
        <w:rPr>
          <w:rStyle w:val="Emphasis"/>
          <w:rFonts w:asciiTheme="minorHAnsi" w:hAnsiTheme="minorHAnsi" w:cstheme="minorHAnsi"/>
          <w:highlight w:val="green"/>
        </w:rPr>
        <w:t>S</w:t>
      </w:r>
      <w:r w:rsidRPr="00A54120">
        <w:rPr>
          <w:rStyle w:val="Emphasis"/>
          <w:rFonts w:asciiTheme="minorHAnsi" w:hAnsiTheme="minorHAnsi" w:cstheme="minorHAnsi"/>
        </w:rPr>
        <w:t>ea</w:t>
      </w:r>
      <w:r w:rsidRPr="00A54120">
        <w:rPr>
          <w:rFonts w:asciiTheme="minorHAnsi" w:hAnsiTheme="minorHAnsi" w:cstheme="minorHAnsi"/>
          <w:sz w:val="16"/>
        </w:rPr>
        <w:t xml:space="preserve">, Chinese fishing boats, “law enforcement” vessels, and aircraft have repeatedly engaged in provocative activities in waters and airspace surrounding the disputed islands administered by Tokyo. In </w:t>
      </w:r>
      <w:r w:rsidRPr="00A54120">
        <w:rPr>
          <w:rStyle w:val="StyleUnderline"/>
          <w:rFonts w:asciiTheme="minorHAnsi" w:hAnsiTheme="minorHAnsi" w:cstheme="minorHAnsi"/>
        </w:rPr>
        <w:t>addition, China declared an air defense identification zone over two-thirds of the East China Sea. It has engaged in a heavy-handed campaign, including</w:t>
      </w:r>
      <w:r w:rsidRPr="00A54120">
        <w:rPr>
          <w:rFonts w:asciiTheme="minorHAnsi" w:hAnsiTheme="minorHAnsi" w:cstheme="minorHAnsi"/>
          <w:sz w:val="16"/>
        </w:rPr>
        <w:t xml:space="preserve"> </w:t>
      </w:r>
      <w:proofErr w:type="gramStart"/>
      <w:r w:rsidRPr="00A54120">
        <w:rPr>
          <w:rFonts w:asciiTheme="minorHAnsi" w:hAnsiTheme="minorHAnsi" w:cstheme="minorHAnsi"/>
          <w:sz w:val="16"/>
        </w:rPr>
        <w:t>through the use of</w:t>
      </w:r>
      <w:proofErr w:type="gramEnd"/>
      <w:r w:rsidRPr="00A54120">
        <w:rPr>
          <w:rFonts w:asciiTheme="minorHAnsi" w:hAnsiTheme="minorHAnsi" w:cstheme="minorHAnsi"/>
          <w:sz w:val="16"/>
        </w:rPr>
        <w:t xml:space="preserve"> economic penalties, </w:t>
      </w:r>
      <w:r w:rsidRPr="00A54120">
        <w:rPr>
          <w:rStyle w:val="StyleUnderline"/>
          <w:rFonts w:asciiTheme="minorHAnsi" w:hAnsiTheme="minorHAnsi" w:cstheme="minorHAnsi"/>
        </w:rPr>
        <w:t>aimed at coercing Seoul to reject the deployment in South Korea of the U.S. THAAD system</w:t>
      </w:r>
      <w:r w:rsidRPr="00A54120">
        <w:rPr>
          <w:rFonts w:asciiTheme="minorHAnsi" w:hAnsiTheme="minorHAnsi" w:cstheme="minorHAnsi"/>
          <w:sz w:val="16"/>
        </w:rPr>
        <w:t xml:space="preserve">. Perhaps most </w:t>
      </w:r>
      <w:r w:rsidRPr="00A54120">
        <w:rPr>
          <w:rStyle w:val="StyleUnderline"/>
          <w:rFonts w:asciiTheme="minorHAnsi" w:hAnsiTheme="minorHAnsi" w:cstheme="minorHAnsi"/>
        </w:rPr>
        <w:t xml:space="preserve">provocatively, </w:t>
      </w:r>
      <w:r w:rsidRPr="00A54120">
        <w:rPr>
          <w:rStyle w:val="StyleUnderline"/>
          <w:rFonts w:asciiTheme="minorHAnsi" w:hAnsiTheme="minorHAnsi" w:cstheme="minorHAnsi"/>
          <w:highlight w:val="green"/>
        </w:rPr>
        <w:t xml:space="preserve">Beijing asserted </w:t>
      </w:r>
      <w:r w:rsidRPr="00A54120">
        <w:rPr>
          <w:rStyle w:val="Emphasis"/>
          <w:rFonts w:asciiTheme="minorHAnsi" w:hAnsiTheme="minorHAnsi" w:cstheme="minorHAnsi"/>
          <w:highlight w:val="green"/>
        </w:rPr>
        <w:t>sovereignty over</w:t>
      </w:r>
      <w:r w:rsidRPr="00A54120">
        <w:rPr>
          <w:rStyle w:val="Emphasis"/>
          <w:rFonts w:asciiTheme="minorHAnsi" w:hAnsiTheme="minorHAnsi" w:cstheme="minorHAnsi"/>
        </w:rPr>
        <w:t xml:space="preserve"> much of </w:t>
      </w:r>
      <w:r w:rsidRPr="00A54120">
        <w:rPr>
          <w:rStyle w:val="Emphasis"/>
          <w:rFonts w:asciiTheme="minorHAnsi" w:hAnsiTheme="minorHAnsi" w:cstheme="minorHAnsi"/>
          <w:highlight w:val="green"/>
        </w:rPr>
        <w:t>the S</w:t>
      </w:r>
      <w:r w:rsidRPr="00A54120">
        <w:rPr>
          <w:rStyle w:val="Emphasis"/>
          <w:rFonts w:asciiTheme="minorHAnsi" w:hAnsiTheme="minorHAnsi" w:cstheme="minorHAnsi"/>
        </w:rPr>
        <w:t xml:space="preserve">outh </w:t>
      </w:r>
      <w:r w:rsidRPr="00A54120">
        <w:rPr>
          <w:rStyle w:val="Emphasis"/>
          <w:rFonts w:asciiTheme="minorHAnsi" w:hAnsiTheme="minorHAnsi" w:cstheme="minorHAnsi"/>
          <w:highlight w:val="green"/>
        </w:rPr>
        <w:t>C</w:t>
      </w:r>
      <w:r w:rsidRPr="00A54120">
        <w:rPr>
          <w:rStyle w:val="Emphasis"/>
          <w:rFonts w:asciiTheme="minorHAnsi" w:hAnsiTheme="minorHAnsi" w:cstheme="minorHAnsi"/>
        </w:rPr>
        <w:t xml:space="preserve">hina </w:t>
      </w:r>
      <w:r w:rsidRPr="00A54120">
        <w:rPr>
          <w:rStyle w:val="Emphasis"/>
          <w:rFonts w:asciiTheme="minorHAnsi" w:hAnsiTheme="minorHAnsi" w:cstheme="minorHAnsi"/>
          <w:highlight w:val="green"/>
        </w:rPr>
        <w:t>S</w:t>
      </w:r>
      <w:r w:rsidRPr="00A54120">
        <w:rPr>
          <w:rStyle w:val="Emphasis"/>
          <w:rFonts w:asciiTheme="minorHAnsi" w:hAnsiTheme="minorHAnsi" w:cstheme="minorHAnsi"/>
        </w:rPr>
        <w:t>ea</w:t>
      </w:r>
      <w:r w:rsidRPr="00A54120">
        <w:rPr>
          <w:rFonts w:asciiTheme="minorHAnsi" w:hAnsiTheme="minorHAnsi" w:cstheme="minorHAnsi"/>
          <w:sz w:val="16"/>
        </w:rPr>
        <w:t xml:space="preserve"> and, in defiance of the Permanent Court of Arbitration’s rejection of its claims, has engaged in an active program of land reclamation and military construction in areas claimed by various Southeast Asian countries. Moreover, it has increased the frequency of exercises and patrols aimed at extending the reach of its naval and air forces beyond the first island chain into the Western Pacific.</w:t>
      </w:r>
    </w:p>
    <w:p w14:paraId="32C3C30B"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China is working to become a major power in world affairs and in the Asia-Pacific region</w:t>
      </w:r>
      <w:r w:rsidRPr="00A54120">
        <w:rPr>
          <w:rFonts w:asciiTheme="minorHAnsi" w:hAnsiTheme="minorHAnsi" w:cstheme="minorHAnsi"/>
          <w:sz w:val="16"/>
        </w:rPr>
        <w:t xml:space="preserve">. The United States has sought a constructive and mutually beneficial relationship with Beijing and recognizes that as China’s power grows, its influence will grow. The United States has no desire to impede or contain China’s rise </w:t>
      </w:r>
      <w:proofErr w:type="gramStart"/>
      <w:r w:rsidRPr="00A54120">
        <w:rPr>
          <w:rFonts w:asciiTheme="minorHAnsi" w:hAnsiTheme="minorHAnsi" w:cstheme="minorHAnsi"/>
          <w:sz w:val="16"/>
        </w:rPr>
        <w:t>as long as</w:t>
      </w:r>
      <w:proofErr w:type="gramEnd"/>
      <w:r w:rsidRPr="00A54120">
        <w:rPr>
          <w:rFonts w:asciiTheme="minorHAnsi" w:hAnsiTheme="minorHAnsi" w:cstheme="minorHAnsi"/>
          <w:sz w:val="16"/>
        </w:rPr>
        <w:t xml:space="preserve"> it adheres to international norms and does not encroach on the interests of the United States and its allies and partners in the region.</w:t>
      </w:r>
    </w:p>
    <w:p w14:paraId="1B1E3DA9" w14:textId="77777777" w:rsidR="00A54120" w:rsidRPr="00A54120" w:rsidRDefault="00A54120" w:rsidP="00A54120">
      <w:pPr>
        <w:rPr>
          <w:rStyle w:val="StyleUnderline"/>
          <w:rFonts w:asciiTheme="minorHAnsi" w:hAnsiTheme="minorHAnsi" w:cstheme="minorHAnsi"/>
        </w:rPr>
      </w:pPr>
      <w:r w:rsidRPr="00A54120">
        <w:rPr>
          <w:rFonts w:asciiTheme="minorHAnsi" w:hAnsiTheme="minorHAnsi" w:cstheme="minorHAnsi"/>
          <w:sz w:val="16"/>
        </w:rPr>
        <w:t xml:space="preserve">At the same time, </w:t>
      </w:r>
      <w:r w:rsidRPr="00A54120">
        <w:rPr>
          <w:rStyle w:val="StyleUnderline"/>
          <w:rFonts w:asciiTheme="minorHAnsi" w:hAnsiTheme="minorHAnsi" w:cstheme="minorHAnsi"/>
          <w:highlight w:val="green"/>
        </w:rPr>
        <w:t>the 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 xml:space="preserve">tates </w:t>
      </w:r>
      <w:r w:rsidRPr="00A54120">
        <w:rPr>
          <w:rStyle w:val="StyleUnderline"/>
          <w:rFonts w:asciiTheme="minorHAnsi" w:hAnsiTheme="minorHAnsi" w:cstheme="minorHAnsi"/>
          <w:highlight w:val="green"/>
        </w:rPr>
        <w:t xml:space="preserve">is committed to </w:t>
      </w:r>
      <w:r w:rsidRPr="00A54120">
        <w:rPr>
          <w:rStyle w:val="Emphasis"/>
          <w:rFonts w:asciiTheme="minorHAnsi" w:hAnsiTheme="minorHAnsi" w:cstheme="minorHAnsi"/>
          <w:highlight w:val="green"/>
        </w:rPr>
        <w:t>defending</w:t>
      </w:r>
      <w:r w:rsidRPr="00A54120">
        <w:rPr>
          <w:rStyle w:val="Emphasis"/>
          <w:rFonts w:asciiTheme="minorHAnsi" w:hAnsiTheme="minorHAnsi" w:cstheme="minorHAnsi"/>
        </w:rPr>
        <w:t xml:space="preserve"> its </w:t>
      </w:r>
      <w:r w:rsidRPr="00A54120">
        <w:rPr>
          <w:rStyle w:val="Emphasis"/>
          <w:rFonts w:asciiTheme="minorHAnsi" w:hAnsiTheme="minorHAnsi" w:cstheme="minorHAnsi"/>
          <w:highlight w:val="green"/>
        </w:rPr>
        <w:t>regional allies</w:t>
      </w:r>
      <w:r w:rsidRPr="00A54120">
        <w:rPr>
          <w:rStyle w:val="StyleUnderline"/>
          <w:rFonts w:asciiTheme="minorHAnsi" w:hAnsiTheme="minorHAnsi" w:cstheme="minorHAnsi"/>
          <w:highlight w:val="green"/>
        </w:rPr>
        <w:t xml:space="preserve"> against</w:t>
      </w:r>
      <w:r w:rsidRPr="00A54120">
        <w:rPr>
          <w:rStyle w:val="StyleUnderline"/>
          <w:rFonts w:asciiTheme="minorHAnsi" w:hAnsiTheme="minorHAnsi" w:cstheme="minorHAnsi"/>
        </w:rPr>
        <w:t xml:space="preserve"> Chinese </w:t>
      </w:r>
      <w:r w:rsidRPr="00A54120">
        <w:rPr>
          <w:rStyle w:val="Emphasis"/>
          <w:rFonts w:asciiTheme="minorHAnsi" w:hAnsiTheme="minorHAnsi" w:cstheme="minorHAnsi"/>
          <w:highlight w:val="green"/>
        </w:rPr>
        <w:t>intimidation</w:t>
      </w:r>
      <w:r w:rsidRPr="00A54120">
        <w:rPr>
          <w:rStyle w:val="Emphasis"/>
          <w:rFonts w:asciiTheme="minorHAnsi" w:hAnsiTheme="minorHAnsi" w:cstheme="minorHAnsi"/>
        </w:rPr>
        <w:t xml:space="preserve"> or attack</w:t>
      </w:r>
      <w:r w:rsidRPr="00A54120">
        <w:rPr>
          <w:rStyle w:val="StyleUnderline"/>
          <w:rFonts w:asciiTheme="minorHAnsi" w:hAnsiTheme="minorHAnsi" w:cstheme="minorHAnsi"/>
        </w:rPr>
        <w:t>, preventing China from illegally controlling and impeding access to vital international maritime areas</w:t>
      </w:r>
      <w:r w:rsidRPr="00A54120">
        <w:rPr>
          <w:rFonts w:asciiTheme="minorHAnsi" w:hAnsiTheme="minorHAnsi" w:cstheme="minorHAnsi"/>
          <w:sz w:val="16"/>
        </w:rPr>
        <w:t xml:space="preserve"> and airspace, and </w:t>
      </w:r>
      <w:r w:rsidRPr="00A54120">
        <w:rPr>
          <w:rStyle w:val="Emphasis"/>
          <w:rFonts w:asciiTheme="minorHAnsi" w:hAnsiTheme="minorHAnsi" w:cstheme="minorHAnsi"/>
          <w:highlight w:val="green"/>
        </w:rPr>
        <w:t>preserving</w:t>
      </w:r>
      <w:r w:rsidRPr="00A54120">
        <w:rPr>
          <w:rStyle w:val="Emphasis"/>
          <w:rFonts w:asciiTheme="minorHAnsi" w:hAnsiTheme="minorHAnsi" w:cstheme="minorHAnsi"/>
        </w:rPr>
        <w:t xml:space="preserve"> the </w:t>
      </w:r>
      <w:r w:rsidRPr="00A54120">
        <w:rPr>
          <w:rStyle w:val="Emphasis"/>
          <w:rFonts w:asciiTheme="minorHAnsi" w:hAnsiTheme="minorHAnsi" w:cstheme="minorHAnsi"/>
          <w:highlight w:val="green"/>
        </w:rPr>
        <w:t>U.S. ability to project power</w:t>
      </w:r>
      <w:r w:rsidRPr="00A54120">
        <w:rPr>
          <w:rStyle w:val="StyleUnderline"/>
          <w:rFonts w:asciiTheme="minorHAnsi" w:hAnsiTheme="minorHAnsi" w:cstheme="minorHAnsi"/>
        </w:rPr>
        <w:t xml:space="preserve"> in East Asia in support of U.S. and allied interests.</w:t>
      </w:r>
    </w:p>
    <w:p w14:paraId="72304CD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main </w:t>
      </w:r>
      <w:r w:rsidRPr="00A54120">
        <w:rPr>
          <w:rStyle w:val="StyleUnderline"/>
          <w:rFonts w:asciiTheme="minorHAnsi" w:hAnsiTheme="minorHAnsi" w:cstheme="minorHAnsi"/>
        </w:rPr>
        <w:t xml:space="preserve">challenges currently posed by China are in the non-nuclear realm, and U.S. responses to ensure effective deterrence are also primarily in the non-nuclear realm. </w:t>
      </w:r>
      <w:r w:rsidRPr="00A54120">
        <w:rPr>
          <w:rStyle w:val="StyleUnderline"/>
          <w:rFonts w:asciiTheme="minorHAnsi" w:hAnsiTheme="minorHAnsi" w:cstheme="minorHAnsi"/>
          <w:highlight w:val="green"/>
        </w:rPr>
        <w:t>The U</w:t>
      </w:r>
      <w:r w:rsidRPr="00A54120">
        <w:rPr>
          <w:rStyle w:val="StyleUnderline"/>
          <w:rFonts w:asciiTheme="minorHAnsi" w:hAnsiTheme="minorHAnsi" w:cstheme="minorHAnsi"/>
        </w:rPr>
        <w:t xml:space="preserve">nited </w:t>
      </w:r>
      <w:r w:rsidRPr="00A54120">
        <w:rPr>
          <w:rStyle w:val="StyleUnderline"/>
          <w:rFonts w:asciiTheme="minorHAnsi" w:hAnsiTheme="minorHAnsi" w:cstheme="minorHAnsi"/>
          <w:highlight w:val="green"/>
        </w:rPr>
        <w:t>S</w:t>
      </w:r>
      <w:r w:rsidRPr="00A54120">
        <w:rPr>
          <w:rStyle w:val="StyleUnderline"/>
          <w:rFonts w:asciiTheme="minorHAnsi" w:hAnsiTheme="minorHAnsi" w:cstheme="minorHAnsi"/>
        </w:rPr>
        <w:t xml:space="preserve">tates </w:t>
      </w:r>
      <w:r w:rsidRPr="00A54120">
        <w:rPr>
          <w:rStyle w:val="StyleUnderline"/>
          <w:rFonts w:asciiTheme="minorHAnsi" w:hAnsiTheme="minorHAnsi" w:cstheme="minorHAnsi"/>
          <w:highlight w:val="green"/>
        </w:rPr>
        <w:t xml:space="preserve">should </w:t>
      </w:r>
      <w:r w:rsidRPr="00A54120">
        <w:rPr>
          <w:rStyle w:val="Emphasis"/>
          <w:rFonts w:asciiTheme="minorHAnsi" w:hAnsiTheme="minorHAnsi" w:cstheme="minorHAnsi"/>
          <w:highlight w:val="green"/>
        </w:rPr>
        <w:t>maintain a strong</w:t>
      </w:r>
      <w:r w:rsidRPr="00A54120">
        <w:rPr>
          <w:rStyle w:val="Emphasis"/>
          <w:rFonts w:asciiTheme="minorHAnsi" w:hAnsiTheme="minorHAnsi" w:cstheme="minorHAnsi"/>
        </w:rPr>
        <w:t xml:space="preserve"> military </w:t>
      </w:r>
      <w:r w:rsidRPr="00A54120">
        <w:rPr>
          <w:rStyle w:val="Emphasis"/>
          <w:rFonts w:asciiTheme="minorHAnsi" w:hAnsiTheme="minorHAnsi" w:cstheme="minorHAnsi"/>
          <w:highlight w:val="green"/>
        </w:rPr>
        <w:t>presence</w:t>
      </w:r>
      <w:r w:rsidRPr="00A54120">
        <w:rPr>
          <w:rFonts w:asciiTheme="minorHAnsi" w:hAnsiTheme="minorHAnsi" w:cstheme="minorHAnsi"/>
          <w:sz w:val="16"/>
        </w:rPr>
        <w:t xml:space="preserve"> in the region, including by keeping roughly 50,000 military personnel in Japan, conducting more frequent port visits and rotational air </w:t>
      </w:r>
      <w:r w:rsidRPr="00A54120">
        <w:rPr>
          <w:rStyle w:val="StyleUnderline"/>
          <w:rFonts w:asciiTheme="minorHAnsi" w:hAnsiTheme="minorHAnsi" w:cstheme="minorHAnsi"/>
          <w:highlight w:val="green"/>
        </w:rPr>
        <w:t>and</w:t>
      </w:r>
      <w:r w:rsidRPr="00A54120">
        <w:rPr>
          <w:rFonts w:asciiTheme="minorHAnsi" w:hAnsiTheme="minorHAnsi" w:cstheme="minorHAnsi"/>
          <w:sz w:val="16"/>
        </w:rPr>
        <w:t xml:space="preserve"> naval deployments throughout the region, engaging in regular joint military exercises with key security partners, and perhaps permanently stationing additional air and naval assets, especially in Japan and Guam. </w:t>
      </w:r>
      <w:r w:rsidRPr="00A54120">
        <w:rPr>
          <w:rStyle w:val="StyleUnderline"/>
          <w:rFonts w:asciiTheme="minorHAnsi" w:hAnsiTheme="minorHAnsi" w:cstheme="minorHAnsi"/>
        </w:rPr>
        <w:t xml:space="preserve">The United States should also </w:t>
      </w:r>
      <w:r w:rsidRPr="00A54120">
        <w:rPr>
          <w:rStyle w:val="Emphasis"/>
          <w:rFonts w:asciiTheme="minorHAnsi" w:hAnsiTheme="minorHAnsi" w:cstheme="minorHAnsi"/>
          <w:highlight w:val="green"/>
        </w:rPr>
        <w:t>enhance</w:t>
      </w:r>
      <w:r w:rsidRPr="00A54120">
        <w:rPr>
          <w:rStyle w:val="Emphasis"/>
          <w:rFonts w:asciiTheme="minorHAnsi" w:hAnsiTheme="minorHAnsi" w:cstheme="minorHAnsi"/>
        </w:rPr>
        <w:t xml:space="preserve"> its </w:t>
      </w:r>
      <w:r w:rsidRPr="00A54120">
        <w:rPr>
          <w:rStyle w:val="Emphasis"/>
          <w:rFonts w:asciiTheme="minorHAnsi" w:hAnsiTheme="minorHAnsi" w:cstheme="minorHAnsi"/>
          <w:highlight w:val="green"/>
        </w:rPr>
        <w:t>capabilities</w:t>
      </w:r>
      <w:r w:rsidRPr="00A54120">
        <w:rPr>
          <w:rStyle w:val="StyleUnderline"/>
          <w:rFonts w:asciiTheme="minorHAnsi" w:hAnsiTheme="minorHAnsi" w:cstheme="minorHAnsi"/>
          <w:highlight w:val="green"/>
        </w:rPr>
        <w:t xml:space="preserve"> to</w:t>
      </w:r>
      <w:r w:rsidRPr="00A54120">
        <w:rPr>
          <w:rStyle w:val="StyleUnderline"/>
          <w:rFonts w:asciiTheme="minorHAnsi" w:hAnsiTheme="minorHAnsi" w:cstheme="minorHAnsi"/>
        </w:rPr>
        <w:t xml:space="preserve"> operate in a more challenging anti-access, area denial environment and </w:t>
      </w:r>
      <w:r w:rsidRPr="00A54120">
        <w:rPr>
          <w:rStyle w:val="Emphasis"/>
          <w:rFonts w:asciiTheme="minorHAnsi" w:hAnsiTheme="minorHAnsi" w:cstheme="minorHAnsi"/>
          <w:highlight w:val="green"/>
        </w:rPr>
        <w:t>preserve</w:t>
      </w:r>
      <w:r w:rsidRPr="00A54120">
        <w:rPr>
          <w:rStyle w:val="Emphasis"/>
          <w:rFonts w:asciiTheme="minorHAnsi" w:hAnsiTheme="minorHAnsi" w:cstheme="minorHAnsi"/>
        </w:rPr>
        <w:t xml:space="preserve"> or regain key </w:t>
      </w:r>
      <w:r w:rsidRPr="00A54120">
        <w:rPr>
          <w:rStyle w:val="Emphasis"/>
          <w:rFonts w:asciiTheme="minorHAnsi" w:hAnsiTheme="minorHAnsi" w:cstheme="minorHAnsi"/>
          <w:highlight w:val="green"/>
        </w:rPr>
        <w:t>conventional military advantages</w:t>
      </w:r>
      <w:r w:rsidRPr="00A54120">
        <w:rPr>
          <w:rFonts w:asciiTheme="minorHAnsi" w:hAnsiTheme="minorHAnsi" w:cstheme="minorHAnsi"/>
          <w:sz w:val="16"/>
        </w:rPr>
        <w:t xml:space="preserve">, including by adequately funding and </w:t>
      </w:r>
      <w:r w:rsidRPr="00A54120">
        <w:rPr>
          <w:rStyle w:val="StyleUnderline"/>
          <w:rFonts w:asciiTheme="minorHAnsi" w:hAnsiTheme="minorHAnsi" w:cstheme="minorHAnsi"/>
          <w:highlight w:val="green"/>
        </w:rPr>
        <w:t>implementing</w:t>
      </w:r>
      <w:r w:rsidRPr="00A54120">
        <w:rPr>
          <w:rStyle w:val="StyleUnderline"/>
          <w:rFonts w:asciiTheme="minorHAnsi" w:hAnsiTheme="minorHAnsi" w:cstheme="minorHAnsi"/>
        </w:rPr>
        <w:t xml:space="preserve"> the application of </w:t>
      </w:r>
      <w:r w:rsidRPr="00A54120">
        <w:rPr>
          <w:rStyle w:val="Emphasis"/>
          <w:rFonts w:asciiTheme="minorHAnsi" w:hAnsiTheme="minorHAnsi" w:cstheme="minorHAnsi"/>
          <w:highlight w:val="green"/>
        </w:rPr>
        <w:t>advanced tech</w:t>
      </w:r>
      <w:r w:rsidRPr="00A54120">
        <w:rPr>
          <w:rStyle w:val="Emphasis"/>
          <w:rFonts w:asciiTheme="minorHAnsi" w:hAnsiTheme="minorHAnsi" w:cstheme="minorHAnsi"/>
        </w:rPr>
        <w:t>nologies</w:t>
      </w:r>
      <w:r w:rsidRPr="00A54120">
        <w:rPr>
          <w:rStyle w:val="StyleUnderline"/>
          <w:rFonts w:asciiTheme="minorHAnsi" w:hAnsiTheme="minorHAnsi" w:cstheme="minorHAnsi"/>
        </w:rPr>
        <w:t xml:space="preserve"> to the new operational challenges in the new environment</w:t>
      </w:r>
      <w:r w:rsidRPr="00A54120">
        <w:rPr>
          <w:rFonts w:asciiTheme="minorHAnsi" w:hAnsiTheme="minorHAnsi" w:cstheme="minorHAnsi"/>
          <w:sz w:val="16"/>
        </w:rPr>
        <w:t xml:space="preserve">. Given China’s demonstrated anti-satellite and cyber capabilities, </w:t>
      </w:r>
      <w:r w:rsidRPr="00A54120">
        <w:rPr>
          <w:rStyle w:val="StyleUnderline"/>
          <w:rFonts w:asciiTheme="minorHAnsi" w:hAnsiTheme="minorHAnsi" w:cstheme="minorHAnsi"/>
        </w:rPr>
        <w:t>Washington should also continue to ensure the resilience of its space assets and cyber networks and should explore additional means of deterring attacks on them</w:t>
      </w:r>
      <w:r w:rsidRPr="00A54120">
        <w:rPr>
          <w:rFonts w:asciiTheme="minorHAnsi" w:hAnsiTheme="minorHAnsi" w:cstheme="minorHAnsi"/>
          <w:sz w:val="16"/>
        </w:rPr>
        <w:t>. The Navy’s freedom of navigation operations, especially in the South China Sea, should be pursued on a regular basis to underline that the United States does not recognize Beijing’s illegal claims.</w:t>
      </w:r>
    </w:p>
    <w:p w14:paraId="4201BDA2"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In seeking to discourage aggressive Chinese behavior, the United States should rely heavily on regional partners, especially Japan. Washington should continue to support Tokyo’s intention to play a more active role in exercising its right of collective self-defense, including by assisting U.S. forces in regional contingencies, and it should cooperate with Japan in strengthening its advanced conventional defense capabilities, including missile defenses (if Japan seeks U.S. cooperation in acquiring THAAD or Aegis Ashore) and conventional strike missiles. President Obama’s statement, reaffirmed by the Trump administration, that the U.S.-Japan security treaty applies to Japanese administration of the Senkaku Islands has been important both in reassuring Japan of the U.S. commitment and in raising the stakes for China of aggressively pressing its claims to the islands. The Trump administration should also continue to affirm the long-established U.S. position that any change in the relationship between Taiwan and China must be accomplished by peaceful means and not the use of force.</w:t>
      </w:r>
    </w:p>
    <w:p w14:paraId="57D4D9B9" w14:textId="77777777" w:rsidR="00A54120" w:rsidRPr="00A54120" w:rsidRDefault="00A54120" w:rsidP="00A54120">
      <w:pPr>
        <w:rPr>
          <w:rFonts w:asciiTheme="minorHAnsi" w:hAnsiTheme="minorHAnsi" w:cstheme="minorHAnsi"/>
        </w:rPr>
      </w:pPr>
    </w:p>
    <w:p w14:paraId="2843704A" w14:textId="77777777" w:rsidR="00A54120" w:rsidRPr="00A54120" w:rsidRDefault="00A54120" w:rsidP="00A54120">
      <w:pPr>
        <w:rPr>
          <w:rFonts w:asciiTheme="minorHAnsi" w:hAnsiTheme="minorHAnsi" w:cstheme="minorHAnsi"/>
        </w:rPr>
      </w:pPr>
    </w:p>
    <w:p w14:paraId="730FF990" w14:textId="77777777" w:rsidR="00A54120" w:rsidRPr="00A54120" w:rsidRDefault="00A54120" w:rsidP="00A54120">
      <w:pPr>
        <w:pStyle w:val="Heading4"/>
        <w:rPr>
          <w:rFonts w:asciiTheme="minorHAnsi" w:hAnsiTheme="minorHAnsi" w:cstheme="minorHAnsi"/>
        </w:rPr>
      </w:pPr>
      <w:bookmarkStart w:id="5" w:name="_Hlk82087341"/>
      <w:r w:rsidRPr="00A54120">
        <w:rPr>
          <w:rFonts w:asciiTheme="minorHAnsi" w:hAnsiTheme="minorHAnsi" w:cstheme="minorHAnsi"/>
        </w:rPr>
        <w:t>Blockchain solves snap financial collapse</w:t>
      </w:r>
    </w:p>
    <w:p w14:paraId="46E60099" w14:textId="77777777" w:rsidR="00A54120" w:rsidRPr="00A54120" w:rsidRDefault="00A54120" w:rsidP="00A54120">
      <w:pPr>
        <w:rPr>
          <w:rFonts w:asciiTheme="minorHAnsi" w:hAnsiTheme="minorHAnsi" w:cstheme="minorHAnsi"/>
        </w:rPr>
      </w:pPr>
      <w:proofErr w:type="spellStart"/>
      <w:r w:rsidRPr="00A54120">
        <w:rPr>
          <w:rStyle w:val="Style13ptBold"/>
          <w:rFonts w:asciiTheme="minorHAnsi" w:hAnsiTheme="minorHAnsi" w:cstheme="minorHAnsi"/>
        </w:rPr>
        <w:t>Furber</w:t>
      </w:r>
      <w:proofErr w:type="spellEnd"/>
      <w:r w:rsidRPr="00A54120">
        <w:rPr>
          <w:rStyle w:val="Style13ptBold"/>
          <w:rFonts w:asciiTheme="minorHAnsi" w:hAnsiTheme="minorHAnsi" w:cstheme="minorHAnsi"/>
        </w:rPr>
        <w:t> 19</w:t>
      </w:r>
      <w:r w:rsidRPr="00A54120">
        <w:rPr>
          <w:rFonts w:asciiTheme="minorHAnsi" w:hAnsiTheme="minorHAnsi" w:cstheme="minorHAnsi"/>
        </w:rPr>
        <w:t xml:space="preserve"> – Sophia </w:t>
      </w:r>
      <w:proofErr w:type="spellStart"/>
      <w:r w:rsidRPr="00A54120">
        <w:rPr>
          <w:rFonts w:asciiTheme="minorHAnsi" w:hAnsiTheme="minorHAnsi" w:cstheme="minorHAnsi"/>
        </w:rPr>
        <w:t>Furber</w:t>
      </w:r>
      <w:proofErr w:type="spellEnd"/>
      <w:r w:rsidRPr="00A54120">
        <w:rPr>
          <w:rFonts w:asciiTheme="minorHAnsi" w:hAnsiTheme="minorHAnsi" w:cstheme="minorHAnsi"/>
        </w:rPr>
        <w:t xml:space="preserve"> is a journalist with S&amp;P Global Market Intelligence, where she leads EMEA fintech and banking tech reporting, citing Brian </w:t>
      </w:r>
      <w:proofErr w:type="spellStart"/>
      <w:r w:rsidRPr="00A54120">
        <w:rPr>
          <w:rFonts w:asciiTheme="minorHAnsi" w:hAnsiTheme="minorHAnsi" w:cstheme="minorHAnsi"/>
        </w:rPr>
        <w:t>Behlendorf</w:t>
      </w:r>
      <w:proofErr w:type="spellEnd"/>
      <w:r w:rsidRPr="00A54120">
        <w:rPr>
          <w:rFonts w:asciiTheme="minorHAnsi" w:hAnsiTheme="minorHAnsi" w:cstheme="minorHAnsi"/>
        </w:rPr>
        <w:t>, executive director of Hyperledger</w:t>
      </w:r>
    </w:p>
    <w:p w14:paraId="00B1CE05"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Sophia </w:t>
      </w:r>
      <w:proofErr w:type="spellStart"/>
      <w:r w:rsidRPr="00A54120">
        <w:rPr>
          <w:rFonts w:asciiTheme="minorHAnsi" w:hAnsiTheme="minorHAnsi" w:cstheme="minorHAnsi"/>
        </w:rPr>
        <w:t>Furber</w:t>
      </w:r>
      <w:proofErr w:type="spellEnd"/>
      <w:r w:rsidRPr="00A54120">
        <w:rPr>
          <w:rFonts w:asciiTheme="minorHAnsi" w:hAnsiTheme="minorHAnsi" w:cstheme="minorHAnsi"/>
        </w:rPr>
        <w:t>, "Blockchain could prevent rerun of 2008 banking meltdown, says tech veteran," S&amp;P Global Market Intelligence, 6-28-2019, https://www.spglobal.com/marketintelligence/en/news-insights/latest-news-headlines/blockchain-could-prevent-rerun-of-2008-banking-meltdown-says-tech-veteran-52534233</w:t>
      </w:r>
    </w:p>
    <w:p w14:paraId="40394087"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The aftermath of the 20</w:t>
      </w:r>
      <w:r w:rsidRPr="00A54120">
        <w:rPr>
          <w:rFonts w:asciiTheme="minorHAnsi" w:hAnsiTheme="minorHAnsi" w:cstheme="minorHAnsi"/>
          <w:highlight w:val="green"/>
          <w:u w:val="single"/>
        </w:rPr>
        <w:t>08</w:t>
      </w:r>
      <w:r w:rsidRPr="00A54120">
        <w:rPr>
          <w:rFonts w:asciiTheme="minorHAnsi" w:hAnsiTheme="minorHAnsi" w:cstheme="minorHAnsi"/>
          <w:u w:val="single"/>
        </w:rPr>
        <w:t xml:space="preserve"> global financial crisis </w:t>
      </w:r>
      <w:r w:rsidRPr="00A54120">
        <w:rPr>
          <w:rFonts w:asciiTheme="minorHAnsi" w:hAnsiTheme="minorHAnsi" w:cstheme="minorHAnsi"/>
          <w:highlight w:val="green"/>
          <w:u w:val="single"/>
        </w:rPr>
        <w:t xml:space="preserve">would have been </w:t>
      </w:r>
      <w:r w:rsidRPr="00A54120">
        <w:rPr>
          <w:rStyle w:val="Emphasis"/>
          <w:rFonts w:asciiTheme="minorHAnsi" w:hAnsiTheme="minorHAnsi" w:cstheme="minorHAnsi"/>
          <w:highlight w:val="green"/>
        </w:rPr>
        <w:t>considerably less chaotic</w:t>
      </w:r>
      <w:r w:rsidRPr="00A54120">
        <w:rPr>
          <w:rFonts w:asciiTheme="minorHAnsi" w:hAnsiTheme="minorHAnsi" w:cstheme="minorHAnsi"/>
          <w:highlight w:val="green"/>
          <w:u w:val="single"/>
        </w:rPr>
        <w:t xml:space="preserve"> if banks</w:t>
      </w:r>
      <w:r w:rsidRPr="00A54120">
        <w:rPr>
          <w:rFonts w:asciiTheme="minorHAnsi" w:hAnsiTheme="minorHAnsi" w:cstheme="minorHAnsi"/>
          <w:u w:val="single"/>
        </w:rPr>
        <w:t xml:space="preserve"> had </w:t>
      </w:r>
      <w:r w:rsidRPr="00A54120">
        <w:rPr>
          <w:rFonts w:asciiTheme="minorHAnsi" w:hAnsiTheme="minorHAnsi" w:cstheme="minorHAnsi"/>
          <w:highlight w:val="green"/>
          <w:u w:val="single"/>
        </w:rPr>
        <w:t xml:space="preserve">used </w:t>
      </w:r>
      <w:r w:rsidRPr="00A54120">
        <w:rPr>
          <w:rStyle w:val="Emphasis"/>
          <w:rFonts w:asciiTheme="minorHAnsi" w:hAnsiTheme="minorHAnsi" w:cstheme="minorHAnsi"/>
          <w:highlight w:val="green"/>
        </w:rPr>
        <w:t>blockchain</w:t>
      </w:r>
      <w:r w:rsidRPr="00A54120">
        <w:rPr>
          <w:rFonts w:asciiTheme="minorHAnsi" w:hAnsiTheme="minorHAnsi" w:cstheme="minorHAnsi"/>
          <w:u w:val="single"/>
        </w:rPr>
        <w:t xml:space="preserve"> to keep track of </w:t>
      </w:r>
      <w:r w:rsidRPr="00A54120">
        <w:rPr>
          <w:rStyle w:val="Emphasis"/>
          <w:rFonts w:asciiTheme="minorHAnsi" w:hAnsiTheme="minorHAnsi" w:cstheme="minorHAnsi"/>
        </w:rPr>
        <w:t>complex derivative trades</w:t>
      </w:r>
      <w:r w:rsidRPr="00A54120">
        <w:rPr>
          <w:rFonts w:asciiTheme="minorHAnsi" w:hAnsiTheme="minorHAnsi" w:cstheme="minorHAnsi"/>
          <w:u w:val="single"/>
        </w:rPr>
        <w:t xml:space="preserve">, according to technologist Brian </w:t>
      </w:r>
      <w:proofErr w:type="spellStart"/>
      <w:r w:rsidRPr="00A54120">
        <w:rPr>
          <w:rFonts w:asciiTheme="minorHAnsi" w:hAnsiTheme="minorHAnsi" w:cstheme="minorHAnsi"/>
          <w:u w:val="single"/>
        </w:rPr>
        <w:t>Behlendorf</w:t>
      </w:r>
      <w:proofErr w:type="spellEnd"/>
      <w:r w:rsidRPr="00A54120">
        <w:rPr>
          <w:rFonts w:asciiTheme="minorHAnsi" w:hAnsiTheme="minorHAnsi" w:cstheme="minorHAnsi"/>
          <w:u w:val="single"/>
        </w:rPr>
        <w:t>, executive director of Hyperledger.</w:t>
      </w:r>
      <w:r w:rsidRPr="00A54120">
        <w:rPr>
          <w:rFonts w:asciiTheme="minorHAnsi" w:hAnsiTheme="minorHAnsi" w:cstheme="minorHAnsi"/>
        </w:rPr>
        <w:t xml:space="preserve"> </w:t>
      </w:r>
    </w:p>
    <w:p w14:paraId="6F6D430C"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Hyperledger, a global cross-industry group that aims to advance the use of blockchain technologies, is an initiative of the </w:t>
      </w:r>
      <w:proofErr w:type="spellStart"/>
      <w:r w:rsidRPr="00A54120">
        <w:rPr>
          <w:rFonts w:asciiTheme="minorHAnsi" w:hAnsiTheme="minorHAnsi" w:cstheme="minorHAnsi"/>
          <w:sz w:val="16"/>
          <w:szCs w:val="16"/>
        </w:rPr>
        <w:t>The</w:t>
      </w:r>
      <w:proofErr w:type="spellEnd"/>
      <w:r w:rsidRPr="00A54120">
        <w:rPr>
          <w:rFonts w:asciiTheme="minorHAnsi" w:hAnsiTheme="minorHAnsi" w:cstheme="minorHAnsi"/>
          <w:sz w:val="16"/>
          <w:szCs w:val="16"/>
        </w:rPr>
        <w:t xml:space="preserve"> Linux Foundation and counts major global banks including Deutsche Bank AG, JPMorgan Chase &amp; </w:t>
      </w:r>
      <w:proofErr w:type="gramStart"/>
      <w:r w:rsidRPr="00A54120">
        <w:rPr>
          <w:rFonts w:asciiTheme="minorHAnsi" w:hAnsiTheme="minorHAnsi" w:cstheme="minorHAnsi"/>
          <w:sz w:val="16"/>
          <w:szCs w:val="16"/>
        </w:rPr>
        <w:t>Co.</w:t>
      </w:r>
      <w:proofErr w:type="gramEnd"/>
      <w:r w:rsidRPr="00A54120">
        <w:rPr>
          <w:rFonts w:asciiTheme="minorHAnsi" w:hAnsiTheme="minorHAnsi" w:cstheme="minorHAnsi"/>
          <w:sz w:val="16"/>
          <w:szCs w:val="16"/>
        </w:rPr>
        <w:t xml:space="preserve"> and Citigroup Inc. among its members. </w:t>
      </w:r>
    </w:p>
    <w:p w14:paraId="4DB21E04"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More than the crash in the U.S. housing market, it was what happened next with the </w:t>
      </w:r>
      <w:r w:rsidRPr="00A54120">
        <w:rPr>
          <w:rStyle w:val="Emphasis"/>
          <w:rFonts w:asciiTheme="minorHAnsi" w:hAnsiTheme="minorHAnsi" w:cstheme="minorHAnsi"/>
        </w:rPr>
        <w:t>vast</w:t>
      </w:r>
      <w:r w:rsidRPr="00A54120">
        <w:rPr>
          <w:rFonts w:asciiTheme="minorHAnsi" w:hAnsiTheme="minorHAnsi" w:cstheme="minorHAnsi"/>
          <w:b/>
          <w:bCs/>
          <w:u w:val="single"/>
        </w:rPr>
        <w:t xml:space="preserve"> </w:t>
      </w:r>
      <w:r w:rsidRPr="00A54120">
        <w:rPr>
          <w:rFonts w:asciiTheme="minorHAnsi" w:hAnsiTheme="minorHAnsi" w:cstheme="minorHAnsi"/>
          <w:u w:val="single"/>
        </w:rPr>
        <w:t>quantity of credit derivatives that really tipped the financial system into crisis</w:t>
      </w:r>
      <w:r w:rsidRPr="00A54120">
        <w:rPr>
          <w:rFonts w:asciiTheme="minorHAnsi" w:hAnsiTheme="minorHAnsi" w:cstheme="minorHAnsi"/>
          <w:sz w:val="16"/>
        </w:rPr>
        <w:t xml:space="preserve">, </w:t>
      </w:r>
      <w:proofErr w:type="spellStart"/>
      <w:r w:rsidRPr="00A54120">
        <w:rPr>
          <w:rFonts w:asciiTheme="minorHAnsi" w:hAnsiTheme="minorHAnsi" w:cstheme="minorHAnsi"/>
          <w:sz w:val="16"/>
        </w:rPr>
        <w:t>Behlendorf</w:t>
      </w:r>
      <w:proofErr w:type="spellEnd"/>
      <w:r w:rsidRPr="00A54120">
        <w:rPr>
          <w:rFonts w:asciiTheme="minorHAnsi" w:hAnsiTheme="minorHAnsi" w:cstheme="minorHAnsi"/>
          <w:sz w:val="16"/>
        </w:rPr>
        <w:t xml:space="preserve"> said. </w:t>
      </w:r>
    </w:p>
    <w:p w14:paraId="453666A1"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At the height of the global financial crisis in October 2008,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collapse of Lehman Brothers</w:t>
      </w:r>
      <w:r w:rsidRPr="00A54120">
        <w:rPr>
          <w:rFonts w:asciiTheme="minorHAnsi" w:hAnsiTheme="minorHAnsi" w:cstheme="minorHAnsi"/>
          <w:u w:val="single"/>
        </w:rPr>
        <w:t xml:space="preserve"> Holdings Inc. </w:t>
      </w:r>
      <w:r w:rsidRPr="00A54120">
        <w:rPr>
          <w:rFonts w:asciiTheme="minorHAnsi" w:hAnsiTheme="minorHAnsi" w:cstheme="minorHAnsi"/>
          <w:highlight w:val="green"/>
          <w:u w:val="single"/>
        </w:rPr>
        <w:t>triggered</w:t>
      </w:r>
      <w:r w:rsidRPr="00A54120">
        <w:rPr>
          <w:rFonts w:asciiTheme="minorHAnsi" w:hAnsiTheme="minorHAnsi" w:cstheme="minorHAnsi"/>
          <w:u w:val="single"/>
        </w:rPr>
        <w:t xml:space="preserve"> hundreds of billions in </w:t>
      </w:r>
      <w:r w:rsidRPr="00A54120">
        <w:rPr>
          <w:rFonts w:asciiTheme="minorHAnsi" w:hAnsiTheme="minorHAnsi" w:cstheme="minorHAnsi"/>
          <w:highlight w:val="green"/>
          <w:u w:val="single"/>
        </w:rPr>
        <w:t xml:space="preserve">credit default </w:t>
      </w:r>
      <w:r w:rsidRPr="00A54120">
        <w:rPr>
          <w:rFonts w:asciiTheme="minorHAnsi" w:hAnsiTheme="minorHAnsi" w:cstheme="minorHAnsi"/>
          <w:u w:val="single"/>
        </w:rPr>
        <w:t>swap</w:t>
      </w:r>
      <w:r w:rsidRPr="00A54120">
        <w:rPr>
          <w:rFonts w:asciiTheme="minorHAnsi" w:hAnsiTheme="minorHAnsi" w:cstheme="minorHAnsi"/>
          <w:sz w:val="16"/>
        </w:rPr>
        <w:t xml:space="preserve">, or CDS, </w:t>
      </w:r>
      <w:r w:rsidRPr="00A54120">
        <w:rPr>
          <w:rStyle w:val="StyleUnderline"/>
          <w:rFonts w:asciiTheme="minorHAnsi" w:hAnsiTheme="minorHAnsi" w:cstheme="minorHAnsi"/>
        </w:rPr>
        <w:t xml:space="preserve">protection </w:t>
      </w:r>
      <w:r w:rsidRPr="00A54120">
        <w:rPr>
          <w:rStyle w:val="StyleUnderline"/>
          <w:rFonts w:asciiTheme="minorHAnsi" w:hAnsiTheme="minorHAnsi" w:cstheme="minorHAnsi"/>
          <w:highlight w:val="green"/>
        </w:rPr>
        <w:t>payouts</w:t>
      </w:r>
      <w:r w:rsidRPr="00A54120">
        <w:rPr>
          <w:rStyle w:val="StyleUnderline"/>
          <w:rFonts w:asciiTheme="minorHAnsi" w:hAnsiTheme="minorHAnsi" w:cstheme="minorHAnsi"/>
        </w:rPr>
        <w:t xml:space="preserve">, </w:t>
      </w:r>
      <w:r w:rsidRPr="00A54120">
        <w:rPr>
          <w:rStyle w:val="StyleUnderline"/>
          <w:rFonts w:asciiTheme="minorHAnsi" w:hAnsiTheme="minorHAnsi" w:cstheme="minorHAnsi"/>
          <w:highlight w:val="green"/>
        </w:rPr>
        <w:t>but</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because the derivative instruments had been bought and sold </w:t>
      </w:r>
      <w:r w:rsidRPr="00A54120">
        <w:rPr>
          <w:rFonts w:asciiTheme="minorHAnsi" w:hAnsiTheme="minorHAnsi" w:cstheme="minorHAnsi"/>
          <w:b/>
          <w:bCs/>
          <w:u w:val="single"/>
        </w:rPr>
        <w:t>so many times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it was </w:t>
      </w:r>
      <w:r w:rsidRPr="00A54120">
        <w:rPr>
          <w:rFonts w:asciiTheme="minorHAnsi" w:hAnsiTheme="minorHAnsi" w:cstheme="minorHAnsi"/>
          <w:b/>
          <w:bCs/>
          <w:highlight w:val="green"/>
          <w:u w:val="single"/>
        </w:rPr>
        <w:t xml:space="preserve">difficult to </w:t>
      </w:r>
      <w:r w:rsidRPr="00A54120">
        <w:rPr>
          <w:rFonts w:asciiTheme="minorHAnsi" w:hAnsiTheme="minorHAnsi" w:cstheme="minorHAnsi"/>
          <w:highlight w:val="green"/>
          <w:u w:val="single"/>
        </w:rPr>
        <w:t>know who was liable</w:t>
      </w:r>
      <w:r w:rsidRPr="00A54120">
        <w:rPr>
          <w:rFonts w:asciiTheme="minorHAnsi" w:hAnsiTheme="minorHAnsi" w:cstheme="minorHAnsi"/>
          <w:u w:val="single"/>
        </w:rPr>
        <w:t xml:space="preserve"> to pay out. </w:t>
      </w:r>
    </w:p>
    <w:p w14:paraId="530C0CE6"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'A crisis of paperwork' </w:t>
      </w:r>
    </w:p>
    <w:p w14:paraId="1057A84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w:t>
      </w:r>
      <w:r w:rsidRPr="00A54120">
        <w:rPr>
          <w:rFonts w:asciiTheme="minorHAnsi" w:hAnsiTheme="minorHAnsi" w:cstheme="minorHAnsi"/>
          <w:u w:val="single"/>
        </w:rPr>
        <w:t xml:space="preserve">This was not a crisis of over-exuberance. </w:t>
      </w:r>
      <w:r w:rsidRPr="00A54120">
        <w:rPr>
          <w:rFonts w:asciiTheme="minorHAnsi" w:hAnsiTheme="minorHAnsi" w:cstheme="minorHAnsi"/>
          <w:highlight w:val="green"/>
          <w:u w:val="single"/>
        </w:rPr>
        <w:t xml:space="preserve">It was </w:t>
      </w:r>
      <w:r w:rsidRPr="00A54120">
        <w:rPr>
          <w:rStyle w:val="Emphasis"/>
          <w:rFonts w:asciiTheme="minorHAnsi" w:hAnsiTheme="minorHAnsi" w:cstheme="minorHAnsi"/>
          <w:highlight w:val="green"/>
        </w:rPr>
        <w:t>a crisis of paperwork</w:t>
      </w:r>
      <w:r w:rsidRPr="00A54120">
        <w:rPr>
          <w:rFonts w:asciiTheme="minorHAnsi" w:hAnsiTheme="minorHAnsi" w:cstheme="minorHAnsi"/>
          <w:sz w:val="16"/>
        </w:rPr>
        <w:t xml:space="preserve">," </w:t>
      </w:r>
      <w:proofErr w:type="spellStart"/>
      <w:r w:rsidRPr="00A54120">
        <w:rPr>
          <w:rFonts w:asciiTheme="minorHAnsi" w:hAnsiTheme="minorHAnsi" w:cstheme="minorHAnsi"/>
          <w:sz w:val="16"/>
        </w:rPr>
        <w:t>Behlendorf</w:t>
      </w:r>
      <w:proofErr w:type="spellEnd"/>
      <w:r w:rsidRPr="00A54120">
        <w:rPr>
          <w:rFonts w:asciiTheme="minorHAnsi" w:hAnsiTheme="minorHAnsi" w:cstheme="minorHAnsi"/>
          <w:sz w:val="16"/>
        </w:rPr>
        <w:t xml:space="preserve"> said in an interview. "</w:t>
      </w:r>
      <w:r w:rsidRPr="00A54120">
        <w:rPr>
          <w:rFonts w:asciiTheme="minorHAnsi" w:hAnsiTheme="minorHAnsi" w:cstheme="minorHAnsi"/>
          <w:u w:val="single"/>
        </w:rPr>
        <w:t xml:space="preserve">It showed the fallibility of [banks'] digital systems. </w:t>
      </w:r>
      <w:r w:rsidRPr="00A54120">
        <w:rPr>
          <w:rFonts w:asciiTheme="minorHAnsi" w:hAnsiTheme="minorHAnsi" w:cstheme="minorHAnsi"/>
          <w:highlight w:val="green"/>
          <w:u w:val="single"/>
        </w:rPr>
        <w:t>There was no</w:t>
      </w:r>
      <w:r w:rsidRPr="00A54120">
        <w:rPr>
          <w:rFonts w:asciiTheme="minorHAnsi" w:hAnsiTheme="minorHAnsi" w:cstheme="minorHAnsi"/>
          <w:u w:val="single"/>
        </w:rPr>
        <w:t xml:space="preserve">t an </w:t>
      </w:r>
      <w:r w:rsidRPr="00A54120">
        <w:rPr>
          <w:rStyle w:val="Emphasis"/>
          <w:rFonts w:asciiTheme="minorHAnsi" w:hAnsiTheme="minorHAnsi" w:cstheme="minorHAnsi"/>
        </w:rPr>
        <w:t xml:space="preserve">automated </w:t>
      </w:r>
      <w:r w:rsidRPr="00A54120">
        <w:rPr>
          <w:rStyle w:val="Emphasis"/>
          <w:rFonts w:asciiTheme="minorHAnsi" w:hAnsiTheme="minorHAnsi" w:cstheme="minorHAnsi"/>
          <w:highlight w:val="green"/>
        </w:rPr>
        <w:t>systematic record</w:t>
      </w:r>
      <w:r w:rsidRPr="00A54120">
        <w:rPr>
          <w:rFonts w:asciiTheme="minorHAnsi" w:hAnsiTheme="minorHAnsi" w:cstheme="minorHAnsi"/>
          <w:u w:val="single"/>
        </w:rPr>
        <w:t xml:space="preserve"> of who owned what, </w:t>
      </w:r>
      <w:r w:rsidRPr="00A54120">
        <w:rPr>
          <w:rFonts w:asciiTheme="minorHAnsi" w:hAnsiTheme="minorHAnsi" w:cstheme="minorHAnsi"/>
          <w:highlight w:val="green"/>
          <w:u w:val="single"/>
        </w:rPr>
        <w:t xml:space="preserve">and banks were </w:t>
      </w:r>
      <w:r w:rsidRPr="00A54120">
        <w:rPr>
          <w:rStyle w:val="Emphasis"/>
          <w:rFonts w:asciiTheme="minorHAnsi" w:hAnsiTheme="minorHAnsi" w:cstheme="minorHAnsi"/>
          <w:highlight w:val="green"/>
        </w:rPr>
        <w:t>slow</w:t>
      </w:r>
      <w:r w:rsidRPr="00A54120">
        <w:rPr>
          <w:rStyle w:val="Emphasis"/>
          <w:rFonts w:asciiTheme="minorHAnsi" w:hAnsiTheme="minorHAnsi" w:cstheme="minorHAnsi"/>
        </w:rPr>
        <w:t xml:space="preserve"> to respond</w:t>
      </w:r>
      <w:r w:rsidRPr="00A54120">
        <w:rPr>
          <w:rFonts w:asciiTheme="minorHAnsi" w:hAnsiTheme="minorHAnsi" w:cstheme="minorHAnsi"/>
          <w:sz w:val="16"/>
        </w:rPr>
        <w:t xml:space="preserve">." </w:t>
      </w:r>
    </w:p>
    <w:p w14:paraId="0DE0562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Using </w:t>
      </w:r>
      <w:r w:rsidRPr="00A54120">
        <w:rPr>
          <w:rFonts w:asciiTheme="minorHAnsi" w:hAnsiTheme="minorHAnsi" w:cstheme="minorHAnsi"/>
          <w:highlight w:val="green"/>
          <w:u w:val="single"/>
        </w:rPr>
        <w:t>blockchain would have meant</w:t>
      </w:r>
      <w:r w:rsidRPr="00A54120">
        <w:rPr>
          <w:rFonts w:asciiTheme="minorHAnsi" w:hAnsiTheme="minorHAnsi" w:cstheme="minorHAnsi"/>
          <w:u w:val="single"/>
        </w:rPr>
        <w:t xml:space="preserve"> that banks had </w:t>
      </w:r>
      <w:r w:rsidRPr="00A54120">
        <w:rPr>
          <w:rFonts w:asciiTheme="minorHAnsi" w:hAnsiTheme="minorHAnsi" w:cstheme="minorHAnsi"/>
          <w:highlight w:val="green"/>
          <w:u w:val="single"/>
        </w:rPr>
        <w:t xml:space="preserve">a </w:t>
      </w:r>
      <w:r w:rsidRPr="00A54120">
        <w:rPr>
          <w:rStyle w:val="Emphasis"/>
          <w:rFonts w:asciiTheme="minorHAnsi" w:hAnsiTheme="minorHAnsi" w:cstheme="minorHAnsi"/>
          <w:highlight w:val="green"/>
        </w:rPr>
        <w:t>common system</w:t>
      </w:r>
      <w:r w:rsidRPr="00A54120">
        <w:rPr>
          <w:rStyle w:val="Emphasis"/>
          <w:rFonts w:asciiTheme="minorHAnsi" w:hAnsiTheme="minorHAnsi" w:cstheme="minorHAnsi"/>
        </w:rPr>
        <w:t xml:space="preserve"> of record</w:t>
      </w:r>
      <w:r w:rsidRPr="00A54120">
        <w:rPr>
          <w:rFonts w:asciiTheme="minorHAnsi" w:hAnsiTheme="minorHAnsi" w:cstheme="minorHAnsi"/>
          <w:u w:val="single"/>
        </w:rPr>
        <w:t xml:space="preserve"> for instruments such as swaps, which could have resulted in a more "</w:t>
      </w:r>
      <w:r w:rsidRPr="00A54120">
        <w:rPr>
          <w:rStyle w:val="Emphasis"/>
          <w:rFonts w:asciiTheme="minorHAnsi" w:hAnsiTheme="minorHAnsi" w:cstheme="minorHAnsi"/>
        </w:rPr>
        <w:t>orderly unwinding</w:t>
      </w:r>
      <w:r w:rsidRPr="00A54120">
        <w:rPr>
          <w:rFonts w:asciiTheme="minorHAnsi" w:hAnsiTheme="minorHAnsi" w:cstheme="minorHAnsi"/>
          <w:u w:val="single"/>
        </w:rPr>
        <w:t>" of contracts</w:t>
      </w:r>
      <w:r w:rsidRPr="00A54120">
        <w:rPr>
          <w:rFonts w:asciiTheme="minorHAnsi" w:hAnsiTheme="minorHAnsi" w:cstheme="minorHAnsi"/>
          <w:sz w:val="16"/>
        </w:rPr>
        <w:t xml:space="preserve">, he said. </w:t>
      </w:r>
    </w:p>
    <w:p w14:paraId="7256219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There is a strong case for </w:t>
      </w:r>
      <w:r w:rsidRPr="00A54120">
        <w:rPr>
          <w:rFonts w:asciiTheme="minorHAnsi" w:hAnsiTheme="minorHAnsi" w:cstheme="minorHAnsi"/>
          <w:highlight w:val="green"/>
          <w:u w:val="single"/>
        </w:rPr>
        <w:t>using blockchain in</w:t>
      </w:r>
      <w:r w:rsidRPr="00A54120">
        <w:rPr>
          <w:rFonts w:asciiTheme="minorHAnsi" w:hAnsiTheme="minorHAnsi" w:cstheme="minorHAnsi"/>
          <w:u w:val="single"/>
        </w:rPr>
        <w:t xml:space="preserve"> the parts of a bank that deal with </w:t>
      </w:r>
      <w:r w:rsidRPr="00A54120">
        <w:rPr>
          <w:rFonts w:asciiTheme="minorHAnsi" w:hAnsiTheme="minorHAnsi" w:cstheme="minorHAnsi"/>
          <w:highlight w:val="green"/>
          <w:u w:val="single"/>
        </w:rPr>
        <w:t>settlements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clearing and trading</w:t>
      </w:r>
      <w:r w:rsidRPr="00A54120">
        <w:rPr>
          <w:rFonts w:asciiTheme="minorHAnsi" w:hAnsiTheme="minorHAnsi" w:cstheme="minorHAnsi"/>
          <w:u w:val="single"/>
        </w:rPr>
        <w:t xml:space="preserve">, as this could </w:t>
      </w:r>
      <w:r w:rsidRPr="00A54120">
        <w:rPr>
          <w:rFonts w:asciiTheme="minorHAnsi" w:hAnsiTheme="minorHAnsi" w:cstheme="minorHAnsi"/>
          <w:highlight w:val="green"/>
          <w:u w:val="single"/>
        </w:rPr>
        <w:t xml:space="preserve">help to </w:t>
      </w:r>
      <w:r w:rsidRPr="00A54120">
        <w:rPr>
          <w:rStyle w:val="Emphasis"/>
          <w:rFonts w:asciiTheme="minorHAnsi" w:hAnsiTheme="minorHAnsi" w:cstheme="minorHAnsi"/>
          <w:highlight w:val="green"/>
        </w:rPr>
        <w:t>prevent a re-run</w:t>
      </w:r>
      <w:r w:rsidRPr="00A54120">
        <w:rPr>
          <w:rFonts w:asciiTheme="minorHAnsi" w:hAnsiTheme="minorHAnsi" w:cstheme="minorHAnsi"/>
          <w:b/>
          <w:bCs/>
          <w:u w:val="single"/>
        </w:rPr>
        <w:t xml:space="preserve"> </w:t>
      </w:r>
      <w:r w:rsidRPr="00A54120">
        <w:rPr>
          <w:rFonts w:asciiTheme="minorHAnsi" w:hAnsiTheme="minorHAnsi" w:cstheme="minorHAnsi"/>
          <w:u w:val="single"/>
        </w:rPr>
        <w:t xml:space="preserve">of the events </w:t>
      </w:r>
      <w:r w:rsidRPr="00A54120">
        <w:rPr>
          <w:rFonts w:asciiTheme="minorHAnsi" w:hAnsiTheme="minorHAnsi" w:cstheme="minorHAnsi"/>
          <w:highlight w:val="green"/>
          <w:u w:val="single"/>
        </w:rPr>
        <w:t>of</w:t>
      </w:r>
      <w:r w:rsidRPr="00A54120">
        <w:rPr>
          <w:rFonts w:asciiTheme="minorHAnsi" w:hAnsiTheme="minorHAnsi" w:cstheme="minorHAnsi"/>
          <w:u w:val="single"/>
        </w:rPr>
        <w:t xml:space="preserve"> 20</w:t>
      </w:r>
      <w:r w:rsidRPr="00A54120">
        <w:rPr>
          <w:rFonts w:asciiTheme="minorHAnsi" w:hAnsiTheme="minorHAnsi" w:cstheme="minorHAnsi"/>
          <w:highlight w:val="green"/>
          <w:u w:val="single"/>
        </w:rPr>
        <w:t>08</w:t>
      </w:r>
      <w:r w:rsidRPr="00A54120">
        <w:rPr>
          <w:rFonts w:asciiTheme="minorHAnsi" w:hAnsiTheme="minorHAnsi" w:cstheme="minorHAnsi"/>
          <w:sz w:val="16"/>
        </w:rPr>
        <w:t xml:space="preserve">, he said. </w:t>
      </w:r>
    </w:p>
    <w:p w14:paraId="6D5438C8"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53134C10"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Masters has taken a step back from Hyperledger for the time being for health reasons, according to </w:t>
      </w:r>
      <w:proofErr w:type="spellStart"/>
      <w:r w:rsidRPr="00A54120">
        <w:rPr>
          <w:rFonts w:asciiTheme="minorHAnsi" w:hAnsiTheme="minorHAnsi" w:cstheme="minorHAnsi"/>
          <w:sz w:val="16"/>
          <w:szCs w:val="16"/>
        </w:rPr>
        <w:t>Behlendorf</w:t>
      </w:r>
      <w:proofErr w:type="spellEnd"/>
      <w:r w:rsidRPr="00A54120">
        <w:rPr>
          <w:rFonts w:asciiTheme="minorHAnsi" w:hAnsiTheme="minorHAnsi" w:cstheme="minorHAnsi"/>
          <w:sz w:val="16"/>
          <w:szCs w:val="16"/>
        </w:rPr>
        <w:t xml:space="preserve">. </w:t>
      </w:r>
    </w:p>
    <w:p w14:paraId="2659E1F3"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613DDC7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But beyond the infamous CDSs, </w:t>
      </w:r>
      <w:r w:rsidRPr="00A54120">
        <w:rPr>
          <w:rFonts w:asciiTheme="minorHAnsi" w:hAnsiTheme="minorHAnsi" w:cstheme="minorHAnsi"/>
          <w:highlight w:val="green"/>
          <w:u w:val="single"/>
        </w:rPr>
        <w:t>the</w:t>
      </w:r>
      <w:r w:rsidRPr="00A54120">
        <w:rPr>
          <w:rFonts w:asciiTheme="minorHAnsi" w:hAnsiTheme="minorHAnsi" w:cstheme="minorHAnsi"/>
          <w:u w:val="single"/>
        </w:rPr>
        <w:t xml:space="preserve"> global </w:t>
      </w:r>
      <w:r w:rsidRPr="00A54120">
        <w:rPr>
          <w:rFonts w:asciiTheme="minorHAnsi" w:hAnsiTheme="minorHAnsi" w:cstheme="minorHAnsi"/>
          <w:highlight w:val="green"/>
          <w:u w:val="single"/>
        </w:rPr>
        <w:t xml:space="preserve">derivatives market </w:t>
      </w:r>
      <w:r w:rsidRPr="00A54120">
        <w:rPr>
          <w:rStyle w:val="Emphasis"/>
          <w:rFonts w:asciiTheme="minorHAnsi" w:hAnsiTheme="minorHAnsi" w:cstheme="minorHAnsi"/>
          <w:highlight w:val="green"/>
        </w:rPr>
        <w:t>is still vast</w:t>
      </w:r>
      <w:r w:rsidRPr="00A54120">
        <w:rPr>
          <w:rStyle w:val="Emphasis"/>
          <w:rFonts w:asciiTheme="minorHAnsi" w:hAnsiTheme="minorHAnsi" w:cstheme="minorHAnsi"/>
        </w:rPr>
        <w:t xml:space="preserve"> — and growing</w:t>
      </w:r>
      <w:r w:rsidRPr="00A54120">
        <w:rPr>
          <w:rFonts w:asciiTheme="minorHAnsi" w:hAnsiTheme="minorHAnsi" w:cstheme="minorHAnsi"/>
          <w:u w:val="single"/>
        </w:rPr>
        <w:t xml:space="preserve">. The notional outstanding value of over-the-counter derivatives stood at $595 trillion </w:t>
      </w:r>
      <w:r w:rsidRPr="00A54120">
        <w:rPr>
          <w:rFonts w:asciiTheme="minorHAnsi" w:hAnsiTheme="minorHAnsi" w:cstheme="minorHAnsi"/>
          <w:sz w:val="16"/>
        </w:rPr>
        <w:t xml:space="preserve">as of end-June 2018, up from $532 trillion at end-2017, according to the BIS. </w:t>
      </w:r>
    </w:p>
    <w:p w14:paraId="1D400CD0" w14:textId="77777777" w:rsidR="00A54120" w:rsidRPr="00A54120" w:rsidRDefault="00A54120" w:rsidP="00A54120">
      <w:pPr>
        <w:rPr>
          <w:rFonts w:asciiTheme="minorHAnsi" w:hAnsiTheme="minorHAnsi" w:cstheme="minorHAnsi"/>
        </w:rPr>
      </w:pPr>
    </w:p>
    <w:p w14:paraId="3D384EE5"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They deter big tech from investing. </w:t>
      </w:r>
    </w:p>
    <w:p w14:paraId="34377E09"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Pedersen 20</w:t>
      </w:r>
      <w:r w:rsidRPr="00A54120">
        <w:rPr>
          <w:rFonts w:asciiTheme="minorHAnsi" w:hAnsiTheme="minorHAnsi" w:cstheme="minorHAnsi"/>
        </w:rPr>
        <w:t> – Brendan Pedersen covers federal bank regulation and fintech policy for American Banker</w:t>
      </w:r>
    </w:p>
    <w:p w14:paraId="4FEAE6C0"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Brendan Pedersen, "Congress's scrutiny of tech giants could be blessing and curse for banks," American Banker, 10-13-2020, https://www.americanbanker.com/news/congresss-scrutiny-of-amazon-google-could-be-blessing-curse-for-banks</w:t>
      </w:r>
    </w:p>
    <w:p w14:paraId="01A33888"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WASHINGTON — A Democratic proposal to reform antitrust law to limit the reach of the largest technology firms may hearten banks, but analysts say the financial services sector is not immune from a revived focus on breaking up megacompanies. </w:t>
      </w:r>
    </w:p>
    <w:p w14:paraId="6DBC78A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In the sweeping 400-page report by the House Judiciary Committee’s antitrust law subcommittee, </w:t>
      </w:r>
      <w:r w:rsidRPr="00A54120">
        <w:rPr>
          <w:rFonts w:asciiTheme="minorHAnsi" w:hAnsiTheme="minorHAnsi" w:cstheme="minorHAnsi"/>
          <w:u w:val="single"/>
        </w:rPr>
        <w:t>lawmakers laid out a sweeping case for reforming laws that allow the colossal growth of just a handful of tech giants</w:t>
      </w:r>
      <w:r w:rsidRPr="00A54120">
        <w:rPr>
          <w:rFonts w:asciiTheme="minorHAnsi" w:hAnsiTheme="minorHAnsi" w:cstheme="minorHAnsi"/>
          <w:sz w:val="16"/>
        </w:rPr>
        <w:t xml:space="preserve">: Amazon, Apple, </w:t>
      </w:r>
      <w:proofErr w:type="gramStart"/>
      <w:r w:rsidRPr="00A54120">
        <w:rPr>
          <w:rFonts w:asciiTheme="minorHAnsi" w:hAnsiTheme="minorHAnsi" w:cstheme="minorHAnsi"/>
          <w:sz w:val="16"/>
        </w:rPr>
        <w:t>Facebook</w:t>
      </w:r>
      <w:proofErr w:type="gramEnd"/>
      <w:r w:rsidRPr="00A54120">
        <w:rPr>
          <w:rFonts w:asciiTheme="minorHAnsi" w:hAnsiTheme="minorHAnsi" w:cstheme="minorHAnsi"/>
          <w:sz w:val="16"/>
        </w:rPr>
        <w:t xml:space="preserve"> and Google. </w:t>
      </w:r>
    </w:p>
    <w:p w14:paraId="726D3778"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62F5E0C4"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The U.S.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industry </w:t>
      </w:r>
      <w:r w:rsidRPr="00A54120">
        <w:rPr>
          <w:rFonts w:asciiTheme="minorHAnsi" w:hAnsiTheme="minorHAnsi" w:cstheme="minorHAnsi"/>
          <w:highlight w:val="green"/>
          <w:u w:val="single"/>
        </w:rPr>
        <w:t>has long worried about</w:t>
      </w:r>
      <w:r w:rsidRPr="00A54120">
        <w:rPr>
          <w:rFonts w:asciiTheme="minorHAnsi" w:hAnsiTheme="minorHAnsi" w:cstheme="minorHAnsi"/>
          <w:u w:val="single"/>
        </w:rPr>
        <w:t xml:space="preserve"> the </w:t>
      </w:r>
      <w:r w:rsidRPr="00A54120">
        <w:rPr>
          <w:rStyle w:val="Emphasis"/>
          <w:rFonts w:asciiTheme="minorHAnsi" w:hAnsiTheme="minorHAnsi" w:cstheme="minorHAnsi"/>
          <w:highlight w:val="green"/>
        </w:rPr>
        <w:t>financial ambitions of</w:t>
      </w:r>
      <w:r w:rsidRPr="00A54120">
        <w:rPr>
          <w:rStyle w:val="Emphasis"/>
          <w:rFonts w:asciiTheme="minorHAnsi" w:hAnsiTheme="minorHAnsi" w:cstheme="minorHAnsi"/>
        </w:rPr>
        <w:t xml:space="preserve"> leading </w:t>
      </w:r>
      <w:r w:rsidRPr="00A54120">
        <w:rPr>
          <w:rStyle w:val="Emphasis"/>
          <w:rFonts w:asciiTheme="minorHAnsi" w:hAnsiTheme="minorHAnsi" w:cstheme="minorHAnsi"/>
          <w:highlight w:val="green"/>
        </w:rPr>
        <w:t>tech</w:t>
      </w:r>
      <w:r w:rsidRPr="00A54120">
        <w:rPr>
          <w:rStyle w:val="Emphasis"/>
          <w:rFonts w:asciiTheme="minorHAnsi" w:hAnsiTheme="minorHAnsi" w:cstheme="minorHAnsi"/>
        </w:rPr>
        <w:t xml:space="preserve"> firms</w:t>
      </w:r>
      <w:r w:rsidRPr="00A54120">
        <w:rPr>
          <w:rFonts w:asciiTheme="minorHAnsi" w:hAnsiTheme="minorHAnsi" w:cstheme="minorHAnsi"/>
          <w:u w:val="single"/>
        </w:rPr>
        <w:t xml:space="preserve"> and even the possibility that one of the four Big Tech giants could charter or </w:t>
      </w:r>
      <w:r w:rsidRPr="00A54120">
        <w:rPr>
          <w:rStyle w:val="Emphasis"/>
          <w:rFonts w:asciiTheme="minorHAnsi" w:hAnsiTheme="minorHAnsi" w:cstheme="minorHAnsi"/>
        </w:rPr>
        <w:t xml:space="preserve">acquire a bank </w:t>
      </w:r>
      <w:r w:rsidRPr="00A54120">
        <w:rPr>
          <w:rFonts w:asciiTheme="minorHAnsi" w:hAnsiTheme="minorHAnsi" w:cstheme="minorHAnsi"/>
          <w:u w:val="single"/>
        </w:rPr>
        <w:t>with significant competitive advantages</w:t>
      </w:r>
      <w:r w:rsidRPr="00A54120">
        <w:rPr>
          <w:rFonts w:asciiTheme="minorHAnsi" w:hAnsiTheme="minorHAnsi" w:cstheme="minorHAnsi"/>
          <w:sz w:val="16"/>
        </w:rPr>
        <w:t xml:space="preserve"> at the expense of traditional financial services firms. While none of the four companies have applied for banking powers, </w:t>
      </w:r>
      <w:r w:rsidRPr="00A54120">
        <w:rPr>
          <w:rFonts w:asciiTheme="minorHAnsi" w:hAnsiTheme="minorHAnsi" w:cstheme="minorHAnsi"/>
          <w:u w:val="single"/>
        </w:rPr>
        <w:t xml:space="preserve">past reports have circulated of Google and Amazon being among those having engaged with bank regulators. </w:t>
      </w:r>
    </w:p>
    <w:p w14:paraId="0DBCA7E2"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The report authored by subcommittee staff did not specifically focus on the tech giants' financial services aims, but rather on how their global reach and impact on sectors like the news media could threaten democratic norms. </w:t>
      </w:r>
    </w:p>
    <w:p w14:paraId="19813310"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But </w:t>
      </w:r>
      <w:r w:rsidRPr="00A54120">
        <w:rPr>
          <w:rFonts w:asciiTheme="minorHAnsi" w:hAnsiTheme="minorHAnsi" w:cstheme="minorHAnsi"/>
          <w:u w:val="single"/>
        </w:rPr>
        <w:t xml:space="preserve">observers said </w:t>
      </w:r>
      <w:r w:rsidRPr="00A54120">
        <w:rPr>
          <w:rStyle w:val="Emphasis"/>
          <w:rFonts w:asciiTheme="minorHAnsi" w:hAnsiTheme="minorHAnsi" w:cstheme="minorHAnsi"/>
          <w:highlight w:val="green"/>
        </w:rPr>
        <w:t>tighter restrictions</w:t>
      </w:r>
      <w:r w:rsidRPr="00A54120">
        <w:rPr>
          <w:rFonts w:asciiTheme="minorHAnsi" w:hAnsiTheme="minorHAnsi" w:cstheme="minorHAnsi"/>
          <w:highlight w:val="green"/>
          <w:u w:val="single"/>
        </w:rPr>
        <w:t xml:space="preserve"> on acquisitions</w:t>
      </w:r>
      <w:r w:rsidRPr="00A54120">
        <w:rPr>
          <w:rFonts w:asciiTheme="minorHAnsi" w:hAnsiTheme="minorHAnsi" w:cstheme="minorHAnsi"/>
          <w:u w:val="single"/>
        </w:rPr>
        <w:t xml:space="preserve"> by tech leaders could </w:t>
      </w:r>
      <w:r w:rsidRPr="00A54120">
        <w:rPr>
          <w:rFonts w:asciiTheme="minorHAnsi" w:hAnsiTheme="minorHAnsi" w:cstheme="minorHAnsi"/>
          <w:highlight w:val="green"/>
          <w:u w:val="single"/>
        </w:rPr>
        <w:t>put them on</w:t>
      </w:r>
      <w:r w:rsidRPr="00A54120">
        <w:rPr>
          <w:rFonts w:asciiTheme="minorHAnsi" w:hAnsiTheme="minorHAnsi" w:cstheme="minorHAnsi"/>
          <w:u w:val="single"/>
        </w:rPr>
        <w:t xml:space="preserve"> more </w:t>
      </w:r>
      <w:r w:rsidRPr="00A54120">
        <w:rPr>
          <w:rFonts w:asciiTheme="minorHAnsi" w:hAnsiTheme="minorHAnsi" w:cstheme="minorHAnsi"/>
          <w:highlight w:val="green"/>
          <w:u w:val="single"/>
        </w:rPr>
        <w:t>equal footing with banks and</w:t>
      </w:r>
      <w:r w:rsidRPr="00A54120">
        <w:rPr>
          <w:rFonts w:asciiTheme="minorHAnsi" w:hAnsiTheme="minorHAnsi" w:cstheme="minorHAnsi"/>
          <w:u w:val="single"/>
        </w:rPr>
        <w:t xml:space="preserve"> even </w:t>
      </w:r>
      <w:r w:rsidRPr="00A54120">
        <w:rPr>
          <w:rStyle w:val="Emphasis"/>
          <w:rFonts w:asciiTheme="minorHAnsi" w:hAnsiTheme="minorHAnsi" w:cstheme="minorHAnsi"/>
          <w:highlight w:val="green"/>
        </w:rPr>
        <w:t>discourage</w:t>
      </w:r>
      <w:r w:rsidRPr="00A54120">
        <w:rPr>
          <w:rStyle w:val="Emphasis"/>
          <w:rFonts w:asciiTheme="minorHAnsi" w:hAnsiTheme="minorHAnsi" w:cstheme="minorHAnsi"/>
        </w:rPr>
        <w:t xml:space="preserve"> their </w:t>
      </w:r>
      <w:r w:rsidRPr="00A54120">
        <w:rPr>
          <w:rStyle w:val="Emphasis"/>
          <w:rFonts w:asciiTheme="minorHAnsi" w:hAnsiTheme="minorHAnsi" w:cstheme="minorHAnsi"/>
          <w:highlight w:val="green"/>
        </w:rPr>
        <w:t>potential interest</w:t>
      </w:r>
      <w:r w:rsidRPr="00A54120">
        <w:rPr>
          <w:rFonts w:asciiTheme="minorHAnsi" w:hAnsiTheme="minorHAnsi" w:cstheme="minorHAnsi"/>
          <w:highlight w:val="green"/>
          <w:u w:val="single"/>
        </w:rPr>
        <w:t xml:space="preserve"> in acquiring fin</w:t>
      </w:r>
      <w:r w:rsidRPr="00A54120">
        <w:rPr>
          <w:rFonts w:asciiTheme="minorHAnsi" w:hAnsiTheme="minorHAnsi" w:cstheme="minorHAnsi"/>
          <w:u w:val="single"/>
        </w:rPr>
        <w:t xml:space="preserve">ancial </w:t>
      </w:r>
      <w:r w:rsidRPr="00A54120">
        <w:rPr>
          <w:rFonts w:asciiTheme="minorHAnsi" w:hAnsiTheme="minorHAnsi" w:cstheme="minorHAnsi"/>
          <w:highlight w:val="green"/>
          <w:u w:val="single"/>
        </w:rPr>
        <w:t>tech</w:t>
      </w:r>
      <w:r w:rsidRPr="00A54120">
        <w:rPr>
          <w:rFonts w:asciiTheme="minorHAnsi" w:hAnsiTheme="minorHAnsi" w:cstheme="minorHAnsi"/>
          <w:u w:val="single"/>
        </w:rPr>
        <w:t xml:space="preserve">nology </w:t>
      </w:r>
      <w:r w:rsidRPr="00A54120">
        <w:rPr>
          <w:rFonts w:asciiTheme="minorHAnsi" w:hAnsiTheme="minorHAnsi" w:cstheme="minorHAnsi"/>
          <w:highlight w:val="green"/>
          <w:u w:val="single"/>
        </w:rPr>
        <w:t>startups</w:t>
      </w:r>
      <w:r w:rsidRPr="00A54120">
        <w:rPr>
          <w:rFonts w:asciiTheme="minorHAnsi" w:hAnsiTheme="minorHAnsi" w:cstheme="minorHAnsi"/>
          <w:sz w:val="16"/>
        </w:rPr>
        <w:t xml:space="preserve">. The report also appears to validate the regulatory regime for bank parents as a potential model for reining in growth of the tech sector. </w:t>
      </w:r>
    </w:p>
    <w:p w14:paraId="0C90BBDE"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w:t>
      </w:r>
      <w:r w:rsidRPr="00A54120">
        <w:rPr>
          <w:rFonts w:asciiTheme="minorHAnsi" w:hAnsiTheme="minorHAnsi" w:cstheme="minorHAnsi"/>
          <w:highlight w:val="green"/>
          <w:u w:val="single"/>
        </w:rPr>
        <w:t xml:space="preserve">A </w:t>
      </w:r>
      <w:r w:rsidRPr="00A54120">
        <w:rPr>
          <w:rStyle w:val="Emphasis"/>
          <w:rFonts w:asciiTheme="minorHAnsi" w:hAnsiTheme="minorHAnsi" w:cstheme="minorHAnsi"/>
          <w:highlight w:val="green"/>
        </w:rPr>
        <w:t>more aggressive antitrust stance</w:t>
      </w:r>
      <w:r w:rsidRPr="00A54120">
        <w:rPr>
          <w:rFonts w:asciiTheme="minorHAnsi" w:hAnsiTheme="minorHAnsi" w:cstheme="minorHAnsi"/>
          <w:u w:val="single"/>
        </w:rPr>
        <w:t xml:space="preserve"> would </w:t>
      </w:r>
      <w:r w:rsidRPr="00A54120">
        <w:rPr>
          <w:rFonts w:asciiTheme="minorHAnsi" w:hAnsiTheme="minorHAnsi" w:cstheme="minorHAnsi"/>
          <w:highlight w:val="green"/>
          <w:u w:val="single"/>
        </w:rPr>
        <w:t>reduce the likelihood</w:t>
      </w:r>
      <w:r w:rsidRPr="00A54120">
        <w:rPr>
          <w:rFonts w:asciiTheme="minorHAnsi" w:hAnsiTheme="minorHAnsi" w:cstheme="minorHAnsi"/>
          <w:u w:val="single"/>
        </w:rPr>
        <w:t xml:space="preserve"> that those </w:t>
      </w:r>
      <w:r w:rsidRPr="00A54120">
        <w:rPr>
          <w:rFonts w:asciiTheme="minorHAnsi" w:hAnsiTheme="minorHAnsi" w:cstheme="minorHAnsi"/>
          <w:highlight w:val="green"/>
          <w:u w:val="single"/>
        </w:rPr>
        <w:t>companies get</w:t>
      </w:r>
      <w:r w:rsidRPr="00A54120">
        <w:rPr>
          <w:rFonts w:asciiTheme="minorHAnsi" w:hAnsiTheme="minorHAnsi" w:cstheme="minorHAnsi"/>
          <w:u w:val="single"/>
        </w:rPr>
        <w:t xml:space="preserve"> even </w:t>
      </w:r>
      <w:r w:rsidRPr="00A54120">
        <w:rPr>
          <w:rStyle w:val="Emphasis"/>
          <w:rFonts w:asciiTheme="minorHAnsi" w:hAnsiTheme="minorHAnsi" w:cstheme="minorHAnsi"/>
          <w:highlight w:val="green"/>
        </w:rPr>
        <w:t>deeper into financial services</w:t>
      </w:r>
      <w:r w:rsidRPr="00A54120">
        <w:rPr>
          <w:rFonts w:asciiTheme="minorHAnsi" w:hAnsiTheme="minorHAnsi" w:cstheme="minorHAnsi"/>
          <w:sz w:val="16"/>
        </w:rPr>
        <w:t xml:space="preserve">, so it protects some turf for banks that don't have to compete with a Bank of Amazon or an Apple Bank,” </w:t>
      </w:r>
      <w:r w:rsidRPr="00A54120">
        <w:rPr>
          <w:rFonts w:asciiTheme="minorHAnsi" w:hAnsiTheme="minorHAnsi" w:cstheme="minorHAnsi"/>
          <w:u w:val="single"/>
        </w:rPr>
        <w:t xml:space="preserve">said Jeremy Kress, an associate professor of business law at the University of Michigan. </w:t>
      </w:r>
    </w:p>
    <w:bookmarkEnd w:id="5"/>
    <w:p w14:paraId="2783D8F7" w14:textId="77777777" w:rsidR="00A54120" w:rsidRPr="00A54120" w:rsidRDefault="00A54120" w:rsidP="00A54120">
      <w:pPr>
        <w:rPr>
          <w:rFonts w:asciiTheme="minorHAnsi" w:hAnsiTheme="minorHAnsi" w:cstheme="minorHAnsi"/>
        </w:rPr>
      </w:pPr>
    </w:p>
    <w:p w14:paraId="082740BE"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Big tech in finance is key to widespread blockchain. </w:t>
      </w:r>
    </w:p>
    <w:p w14:paraId="64EB77A9"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Pejic 17</w:t>
      </w:r>
      <w:r w:rsidRPr="00A54120">
        <w:rPr>
          <w:rFonts w:asciiTheme="minorHAnsi" w:hAnsiTheme="minorHAnsi" w:cstheme="minorHAnsi"/>
        </w:rPr>
        <w:t> – author of "Blockchain Babel," a strategy guide to blockchain based on management theory and scientific research. He was voted by McKinsey and the Financial Times as one of three finalists in the Bracken Bower Prize for his work on blockchain in 2016</w:t>
      </w:r>
    </w:p>
    <w:p w14:paraId="385A88E7"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Igor Pejic, "Tech giants will not be silent about blockchain for long," American Banker, 5-18-2017, https://www.americanbanker.com/opinion/tech-giants-will-not-be-silent-about-blockchain-for-long</w:t>
      </w:r>
    </w:p>
    <w:p w14:paraId="0442DF16"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The hunt for</w:t>
      </w:r>
      <w:r w:rsidRPr="00A54120">
        <w:rPr>
          <w:rFonts w:asciiTheme="minorHAnsi" w:hAnsiTheme="minorHAnsi" w:cstheme="minorHAnsi"/>
          <w:u w:val="single"/>
        </w:rPr>
        <w:t xml:space="preserve"> the killer </w:t>
      </w:r>
      <w:r w:rsidRPr="00A54120">
        <w:rPr>
          <w:rFonts w:asciiTheme="minorHAnsi" w:hAnsiTheme="minorHAnsi" w:cstheme="minorHAnsi"/>
          <w:highlight w:val="green"/>
          <w:u w:val="single"/>
        </w:rPr>
        <w:t>blockchain</w:t>
      </w:r>
      <w:r w:rsidRPr="00A54120">
        <w:rPr>
          <w:rFonts w:asciiTheme="minorHAnsi" w:hAnsiTheme="minorHAnsi" w:cstheme="minorHAnsi"/>
          <w:u w:val="single"/>
        </w:rPr>
        <w:t xml:space="preserve"> application </w:t>
      </w:r>
      <w:r w:rsidRPr="00A54120">
        <w:rPr>
          <w:rFonts w:asciiTheme="minorHAnsi" w:hAnsiTheme="minorHAnsi" w:cstheme="minorHAnsi"/>
          <w:highlight w:val="green"/>
          <w:u w:val="single"/>
        </w:rPr>
        <w:t>is in full swing</w:t>
      </w:r>
      <w:r w:rsidRPr="00A54120">
        <w:rPr>
          <w:rFonts w:asciiTheme="minorHAnsi" w:hAnsiTheme="minorHAnsi" w:cstheme="minorHAnsi"/>
          <w:u w:val="single"/>
        </w:rPr>
        <w:t>. The emergence of the technology saw something akin to a Cambrian explosion for blockchain startups.</w:t>
      </w:r>
      <w:r w:rsidRPr="00A54120">
        <w:rPr>
          <w:rFonts w:asciiTheme="minorHAnsi" w:hAnsiTheme="minorHAnsi" w:cstheme="minorHAnsi"/>
          <w:sz w:val="16"/>
        </w:rPr>
        <w:t xml:space="preserve"> Now, more than 300 of them are vying to be the global economy’s “next best thing,” posing an obvious competitive threat to traditional financial institutions. </w:t>
      </w:r>
    </w:p>
    <w:p w14:paraId="14750851"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highlight w:val="green"/>
          <w:u w:val="single"/>
        </w:rPr>
        <w:t>Banks</w:t>
      </w:r>
      <w:r w:rsidRPr="00A54120">
        <w:rPr>
          <w:rFonts w:asciiTheme="minorHAnsi" w:hAnsiTheme="minorHAnsi" w:cstheme="minorHAnsi"/>
          <w:u w:val="single"/>
        </w:rPr>
        <w:t xml:space="preserve">, payment processors and credit card companies </w:t>
      </w:r>
      <w:r w:rsidRPr="00A54120">
        <w:rPr>
          <w:rFonts w:asciiTheme="minorHAnsi" w:hAnsiTheme="minorHAnsi" w:cstheme="minorHAnsi"/>
          <w:highlight w:val="green"/>
          <w:u w:val="single"/>
        </w:rPr>
        <w:t>worry</w:t>
      </w:r>
      <w:r w:rsidRPr="00A54120">
        <w:rPr>
          <w:rFonts w:asciiTheme="minorHAnsi" w:hAnsiTheme="minorHAnsi" w:cstheme="minorHAnsi"/>
          <w:sz w:val="16"/>
        </w:rPr>
        <w:t xml:space="preserve"> that brainy entrepreneurs, who transform high IQs into billions of dollars, could cast a pall over their core business. </w:t>
      </w:r>
      <w:r w:rsidRPr="00A54120">
        <w:rPr>
          <w:rFonts w:asciiTheme="minorHAnsi" w:hAnsiTheme="minorHAnsi" w:cstheme="minorHAnsi"/>
          <w:u w:val="single"/>
        </w:rPr>
        <w:t xml:space="preserve">But </w:t>
      </w:r>
      <w:r w:rsidRPr="00A54120">
        <w:rPr>
          <w:rFonts w:asciiTheme="minorHAnsi" w:hAnsiTheme="minorHAnsi" w:cstheme="minorHAnsi"/>
          <w:b/>
          <w:bCs/>
          <w:u w:val="single"/>
        </w:rPr>
        <w:t xml:space="preserve">it is not </w:t>
      </w:r>
      <w:proofErr w:type="spellStart"/>
      <w:r w:rsidRPr="00A54120">
        <w:rPr>
          <w:rFonts w:asciiTheme="minorHAnsi" w:hAnsiTheme="minorHAnsi" w:cstheme="minorHAnsi"/>
          <w:b/>
          <w:bCs/>
          <w:u w:val="single"/>
        </w:rPr>
        <w:t>fintechs</w:t>
      </w:r>
      <w:proofErr w:type="spellEnd"/>
      <w:r w:rsidRPr="00A54120">
        <w:rPr>
          <w:rFonts w:asciiTheme="minorHAnsi" w:hAnsiTheme="minorHAnsi" w:cstheme="minorHAnsi"/>
          <w:u w:val="single"/>
        </w:rPr>
        <w:t xml:space="preserve"> they should be worried </w:t>
      </w:r>
      <w:r w:rsidRPr="00A54120">
        <w:rPr>
          <w:rFonts w:asciiTheme="minorHAnsi" w:hAnsiTheme="minorHAnsi" w:cstheme="minorHAnsi"/>
          <w:highlight w:val="green"/>
          <w:u w:val="single"/>
        </w:rPr>
        <w:t>about</w:t>
      </w:r>
      <w:r w:rsidRPr="00A54120">
        <w:rPr>
          <w:rFonts w:asciiTheme="minorHAnsi" w:hAnsiTheme="minorHAnsi" w:cstheme="minorHAnsi"/>
          <w:u w:val="single"/>
        </w:rPr>
        <w:t xml:space="preserve">. It’s the </w:t>
      </w:r>
      <w:r w:rsidRPr="00A54120">
        <w:rPr>
          <w:rFonts w:asciiTheme="minorHAnsi" w:hAnsiTheme="minorHAnsi" w:cstheme="minorHAnsi"/>
          <w:b/>
          <w:bCs/>
          <w:highlight w:val="green"/>
          <w:u w:val="single"/>
        </w:rPr>
        <w:t>tech titans</w:t>
      </w:r>
      <w:r w:rsidRPr="00A54120">
        <w:rPr>
          <w:rFonts w:asciiTheme="minorHAnsi" w:hAnsiTheme="minorHAnsi" w:cstheme="minorHAnsi"/>
          <w:u w:val="single"/>
        </w:rPr>
        <w:t xml:space="preserve"> in Silicon Valley that should keep them up at night. </w:t>
      </w:r>
    </w:p>
    <w:p w14:paraId="68CCBD2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Management theory makes the distinction between de novo market entrants and diversifying market entrants. The former are complete newcomers; they include fintech companies. But diversifying market entrants are firms that have been successful in other arenas. </w:t>
      </w:r>
      <w:r w:rsidRPr="00A54120">
        <w:rPr>
          <w:rFonts w:asciiTheme="minorHAnsi" w:hAnsiTheme="minorHAnsi" w:cstheme="minorHAnsi"/>
          <w:u w:val="single"/>
        </w:rPr>
        <w:t>In most technological shifts, it is diversifying entrants that grab market share because they are experts in capabilities that suddenly become relevant to the new product or service generation</w:t>
      </w:r>
      <w:r w:rsidRPr="00A54120">
        <w:rPr>
          <w:rFonts w:asciiTheme="minorHAnsi" w:hAnsiTheme="minorHAnsi" w:cstheme="minorHAnsi"/>
          <w:sz w:val="16"/>
        </w:rPr>
        <w:t xml:space="preserve">. And </w:t>
      </w:r>
      <w:r w:rsidRPr="00A54120">
        <w:rPr>
          <w:rFonts w:asciiTheme="minorHAnsi" w:hAnsiTheme="minorHAnsi" w:cstheme="minorHAnsi"/>
          <w:u w:val="single"/>
        </w:rPr>
        <w:t xml:space="preserve">unlike startups, they come with legions of experts, a global </w:t>
      </w:r>
      <w:proofErr w:type="gramStart"/>
      <w:r w:rsidRPr="00A54120">
        <w:rPr>
          <w:rFonts w:asciiTheme="minorHAnsi" w:hAnsiTheme="minorHAnsi" w:cstheme="minorHAnsi"/>
          <w:u w:val="single"/>
        </w:rPr>
        <w:t>network</w:t>
      </w:r>
      <w:proofErr w:type="gramEnd"/>
      <w:r w:rsidRPr="00A54120">
        <w:rPr>
          <w:rFonts w:asciiTheme="minorHAnsi" w:hAnsiTheme="minorHAnsi" w:cstheme="minorHAnsi"/>
          <w:u w:val="single"/>
        </w:rPr>
        <w:t xml:space="preserve"> and stuffed pockets.</w:t>
      </w:r>
      <w:r w:rsidRPr="00A54120">
        <w:rPr>
          <w:rFonts w:asciiTheme="minorHAnsi" w:hAnsiTheme="minorHAnsi" w:cstheme="minorHAnsi"/>
          <w:sz w:val="16"/>
        </w:rPr>
        <w:t xml:space="preserve"> When the camera maker Polaroid failed, it was not de novo entrants that took over. Rather, it was Canon and Nikon that brought to the table their experience with optoelectronics. But how do you spot diversifying entrants in advance? A good start is to identify which competencies will become central once the blockchain hits the market. </w:t>
      </w:r>
    </w:p>
    <w:p w14:paraId="11825891"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For example, </w:t>
      </w:r>
      <w:r w:rsidRPr="00A54120">
        <w:rPr>
          <w:rFonts w:asciiTheme="minorHAnsi" w:hAnsiTheme="minorHAnsi" w:cstheme="minorHAnsi"/>
          <w:u w:val="single"/>
        </w:rPr>
        <w:t xml:space="preserve">a technology like blockchain, challenging one of the world’s largest industries, needs more than just programmers and algorithms. The </w:t>
      </w:r>
      <w:r w:rsidRPr="00A54120">
        <w:rPr>
          <w:rFonts w:asciiTheme="minorHAnsi" w:hAnsiTheme="minorHAnsi" w:cstheme="minorHAnsi"/>
          <w:highlight w:val="green"/>
          <w:u w:val="single"/>
        </w:rPr>
        <w:t>storage</w:t>
      </w:r>
      <w:r w:rsidRPr="00A54120">
        <w:rPr>
          <w:rFonts w:asciiTheme="minorHAnsi" w:hAnsiTheme="minorHAnsi" w:cstheme="minorHAnsi"/>
          <w:u w:val="single"/>
        </w:rPr>
        <w:t xml:space="preserve">, archiving, </w:t>
      </w:r>
      <w:proofErr w:type="gramStart"/>
      <w:r w:rsidRPr="00A54120">
        <w:rPr>
          <w:rFonts w:asciiTheme="minorHAnsi" w:hAnsiTheme="minorHAnsi" w:cstheme="minorHAnsi"/>
          <w:u w:val="single"/>
        </w:rPr>
        <w:t>communication</w:t>
      </w:r>
      <w:proofErr w:type="gramEnd"/>
      <w:r w:rsidRPr="00A54120">
        <w:rPr>
          <w:rFonts w:asciiTheme="minorHAnsi" w:hAnsiTheme="minorHAnsi" w:cstheme="minorHAnsi"/>
          <w:u w:val="single"/>
        </w:rPr>
        <w:t xml:space="preserve"> and file serving </w:t>
      </w:r>
      <w:r w:rsidRPr="00A54120">
        <w:rPr>
          <w:rFonts w:asciiTheme="minorHAnsi" w:hAnsiTheme="minorHAnsi" w:cstheme="minorHAnsi"/>
          <w:highlight w:val="green"/>
          <w:u w:val="single"/>
        </w:rPr>
        <w:t>needed to run</w:t>
      </w:r>
      <w:r w:rsidRPr="00A54120">
        <w:rPr>
          <w:rFonts w:asciiTheme="minorHAnsi" w:hAnsiTheme="minorHAnsi" w:cstheme="minorHAnsi"/>
          <w:u w:val="single"/>
        </w:rPr>
        <w:t xml:space="preserve"> distributed </w:t>
      </w:r>
      <w:r w:rsidRPr="00A54120">
        <w:rPr>
          <w:rFonts w:asciiTheme="minorHAnsi" w:hAnsiTheme="minorHAnsi" w:cstheme="minorHAnsi"/>
          <w:highlight w:val="green"/>
          <w:u w:val="single"/>
        </w:rPr>
        <w:t xml:space="preserve">ledgers </w:t>
      </w:r>
      <w:r w:rsidRPr="00A54120">
        <w:rPr>
          <w:rFonts w:asciiTheme="minorHAnsi" w:hAnsiTheme="minorHAnsi" w:cstheme="minorHAnsi"/>
          <w:b/>
          <w:bCs/>
          <w:highlight w:val="green"/>
          <w:u w:val="single"/>
        </w:rPr>
        <w:t>gobble up</w:t>
      </w:r>
      <w:r w:rsidRPr="00A54120">
        <w:rPr>
          <w:rFonts w:asciiTheme="minorHAnsi" w:hAnsiTheme="minorHAnsi" w:cstheme="minorHAnsi"/>
          <w:u w:val="single"/>
        </w:rPr>
        <w:t xml:space="preserve"> hard-drive </w:t>
      </w:r>
      <w:r w:rsidRPr="00A54120">
        <w:rPr>
          <w:rFonts w:asciiTheme="minorHAnsi" w:hAnsiTheme="minorHAnsi" w:cstheme="minorHAnsi"/>
          <w:highlight w:val="green"/>
          <w:u w:val="single"/>
        </w:rPr>
        <w:t xml:space="preserve">space at </w:t>
      </w:r>
      <w:r w:rsidRPr="00A54120">
        <w:rPr>
          <w:rFonts w:asciiTheme="minorHAnsi" w:hAnsiTheme="minorHAnsi" w:cstheme="minorHAnsi"/>
          <w:b/>
          <w:bCs/>
          <w:highlight w:val="green"/>
          <w:u w:val="single"/>
        </w:rPr>
        <w:t>unprecedented speeds</w:t>
      </w:r>
      <w:r w:rsidRPr="00A54120">
        <w:rPr>
          <w:rFonts w:asciiTheme="minorHAnsi" w:hAnsiTheme="minorHAnsi" w:cstheme="minorHAnsi"/>
          <w:sz w:val="16"/>
        </w:rPr>
        <w:t xml:space="preserve">. Moreover, blockchains have an end of life. When they go out of business, they still need to be accessible. </w:t>
      </w:r>
    </w:p>
    <w:p w14:paraId="508C77C2"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These requirements call out for the capabilities of the cloud-computing giants, such as Amazon, </w:t>
      </w:r>
      <w:proofErr w:type="gramStart"/>
      <w:r w:rsidRPr="00A54120">
        <w:rPr>
          <w:rFonts w:asciiTheme="minorHAnsi" w:hAnsiTheme="minorHAnsi" w:cstheme="minorHAnsi"/>
          <w:sz w:val="16"/>
          <w:szCs w:val="16"/>
        </w:rPr>
        <w:t>Microsoft</w:t>
      </w:r>
      <w:proofErr w:type="gramEnd"/>
      <w:r w:rsidRPr="00A54120">
        <w:rPr>
          <w:rFonts w:asciiTheme="minorHAnsi" w:hAnsiTheme="minorHAnsi" w:cstheme="minorHAnsi"/>
          <w:sz w:val="16"/>
          <w:szCs w:val="16"/>
        </w:rPr>
        <w:t xml:space="preserve"> and IBM. Banks must not underestimate what these companies can contribute to the blockchain; they offer more than just raw server resources. </w:t>
      </w:r>
    </w:p>
    <w:p w14:paraId="37DB397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At the same time, pure cloud companies will never be able to cut into banks’ core business; they are too far away from the end customer. </w:t>
      </w:r>
      <w:r w:rsidRPr="00A54120">
        <w:rPr>
          <w:rFonts w:asciiTheme="minorHAnsi" w:hAnsiTheme="minorHAnsi" w:cstheme="minorHAnsi"/>
          <w:highlight w:val="green"/>
          <w:u w:val="single"/>
        </w:rPr>
        <w:t xml:space="preserve">The </w:t>
      </w:r>
      <w:proofErr w:type="gramStart"/>
      <w:r w:rsidRPr="00A54120">
        <w:rPr>
          <w:rFonts w:asciiTheme="minorHAnsi" w:hAnsiTheme="minorHAnsi" w:cstheme="minorHAnsi"/>
          <w:highlight w:val="green"/>
          <w:u w:val="single"/>
        </w:rPr>
        <w:t>real</w:t>
      </w:r>
      <w:r w:rsidRPr="00A54120">
        <w:rPr>
          <w:rFonts w:asciiTheme="minorHAnsi" w:hAnsiTheme="minorHAnsi" w:cstheme="minorHAnsi"/>
          <w:u w:val="single"/>
        </w:rPr>
        <w:t>ly dangerous</w:t>
      </w:r>
      <w:proofErr w:type="gramEnd"/>
      <w:r w:rsidRPr="00A54120">
        <w:rPr>
          <w:rFonts w:asciiTheme="minorHAnsi" w:hAnsiTheme="minorHAnsi" w:cstheme="minorHAnsi"/>
          <w:u w:val="single"/>
        </w:rPr>
        <w:t xml:space="preserve"> diversifying </w:t>
      </w:r>
      <w:r w:rsidRPr="00A54120">
        <w:rPr>
          <w:rFonts w:asciiTheme="minorHAnsi" w:hAnsiTheme="minorHAnsi" w:cstheme="minorHAnsi"/>
          <w:highlight w:val="green"/>
          <w:u w:val="single"/>
        </w:rPr>
        <w:t>entrants will come from</w:t>
      </w:r>
      <w:r w:rsidRPr="00A54120">
        <w:rPr>
          <w:rFonts w:asciiTheme="minorHAnsi" w:hAnsiTheme="minorHAnsi" w:cstheme="minorHAnsi"/>
          <w:sz w:val="16"/>
        </w:rPr>
        <w:t xml:space="preserve"> somewhere else: </w:t>
      </w:r>
      <w:r w:rsidRPr="00A54120">
        <w:rPr>
          <w:rFonts w:asciiTheme="minorHAnsi" w:hAnsiTheme="minorHAnsi" w:cstheme="minorHAnsi"/>
          <w:b/>
          <w:bCs/>
          <w:highlight w:val="green"/>
          <w:u w:val="single"/>
        </w:rPr>
        <w:t>internet giants</w:t>
      </w:r>
      <w:r w:rsidRPr="00A54120">
        <w:rPr>
          <w:rFonts w:asciiTheme="minorHAnsi" w:hAnsiTheme="minorHAnsi" w:cstheme="minorHAnsi"/>
          <w:u w:val="single"/>
        </w:rPr>
        <w:t xml:space="preserve"> such as Google, Apple and Facebook</w:t>
      </w:r>
      <w:r w:rsidRPr="00A54120">
        <w:rPr>
          <w:rFonts w:asciiTheme="minorHAnsi" w:hAnsiTheme="minorHAnsi" w:cstheme="minorHAnsi"/>
          <w:sz w:val="16"/>
        </w:rPr>
        <w:t xml:space="preserve">, which already collect massive amounts of data. </w:t>
      </w:r>
    </w:p>
    <w:p w14:paraId="7037C0CC"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Globally dominating data-collecting companies — search platforms, social networks, e-commerce giants — are neglected in the discussion about blockchain. </w:t>
      </w:r>
      <w:r w:rsidRPr="00A54120">
        <w:rPr>
          <w:rFonts w:asciiTheme="minorHAnsi" w:hAnsiTheme="minorHAnsi" w:cstheme="minorHAnsi"/>
          <w:highlight w:val="green"/>
          <w:u w:val="single"/>
        </w:rPr>
        <w:t>Internet firms haven’t shown</w:t>
      </w:r>
      <w:r w:rsidRPr="00A54120">
        <w:rPr>
          <w:rFonts w:asciiTheme="minorHAnsi" w:hAnsiTheme="minorHAnsi" w:cstheme="minorHAnsi"/>
          <w:u w:val="single"/>
        </w:rPr>
        <w:t xml:space="preserve"> a lot of </w:t>
      </w:r>
      <w:r w:rsidRPr="00A54120">
        <w:rPr>
          <w:rFonts w:asciiTheme="minorHAnsi" w:hAnsiTheme="minorHAnsi" w:cstheme="minorHAnsi"/>
          <w:highlight w:val="green"/>
          <w:u w:val="single"/>
        </w:rPr>
        <w:t>interest in lowering the blockchain gauntlet onto</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banking</w:t>
      </w:r>
      <w:r w:rsidRPr="00A54120">
        <w:rPr>
          <w:rFonts w:asciiTheme="minorHAnsi" w:hAnsiTheme="minorHAnsi" w:cstheme="minorHAnsi"/>
          <w:u w:val="single"/>
        </w:rPr>
        <w:t xml:space="preserve"> world. </w:t>
      </w:r>
      <w:r w:rsidRPr="00A54120">
        <w:rPr>
          <w:rFonts w:asciiTheme="minorHAnsi" w:hAnsiTheme="minorHAnsi" w:cstheme="minorHAnsi"/>
          <w:b/>
          <w:bCs/>
          <w:highlight w:val="green"/>
          <w:u w:val="single"/>
        </w:rPr>
        <w:t>But they will</w:t>
      </w:r>
      <w:r w:rsidRPr="00A54120">
        <w:rPr>
          <w:rFonts w:asciiTheme="minorHAnsi" w:hAnsiTheme="minorHAnsi" w:cstheme="minorHAnsi"/>
          <w:u w:val="single"/>
        </w:rPr>
        <w:t xml:space="preserve">. </w:t>
      </w:r>
    </w:p>
    <w:p w14:paraId="25EC5204"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Data behemoths are pointedly silent about the new technological development. Yet their core competencies will be crucial in a blockchain-based banking world. According to a </w:t>
      </w:r>
      <w:proofErr w:type="spellStart"/>
      <w:r w:rsidRPr="00A54120">
        <w:rPr>
          <w:rFonts w:asciiTheme="minorHAnsi" w:hAnsiTheme="minorHAnsi" w:cstheme="minorHAnsi"/>
          <w:sz w:val="16"/>
        </w:rPr>
        <w:t>Finextra</w:t>
      </w:r>
      <w:proofErr w:type="spellEnd"/>
      <w:r w:rsidRPr="00A54120">
        <w:rPr>
          <w:rFonts w:asciiTheme="minorHAnsi" w:hAnsiTheme="minorHAnsi" w:cstheme="minorHAnsi"/>
          <w:sz w:val="16"/>
        </w:rPr>
        <w:t xml:space="preserve"> Research report, </w:t>
      </w:r>
      <w:r w:rsidRPr="00A54120">
        <w:rPr>
          <w:rFonts w:asciiTheme="minorHAnsi" w:hAnsiTheme="minorHAnsi" w:cstheme="minorHAnsi"/>
          <w:u w:val="single"/>
        </w:rPr>
        <w:t xml:space="preserve">companies such as </w:t>
      </w:r>
      <w:r w:rsidRPr="00A54120">
        <w:rPr>
          <w:rFonts w:asciiTheme="minorHAnsi" w:hAnsiTheme="minorHAnsi" w:cstheme="minorHAnsi"/>
          <w:highlight w:val="green"/>
          <w:u w:val="single"/>
        </w:rPr>
        <w:t xml:space="preserve">Google and Facebook are </w:t>
      </w:r>
      <w:r w:rsidRPr="00A54120">
        <w:rPr>
          <w:rFonts w:asciiTheme="minorHAnsi" w:hAnsiTheme="minorHAnsi" w:cstheme="minorHAnsi"/>
          <w:b/>
          <w:bCs/>
          <w:highlight w:val="green"/>
          <w:u w:val="single"/>
        </w:rPr>
        <w:t>perfectly suited</w:t>
      </w:r>
      <w:r w:rsidRPr="00A54120">
        <w:rPr>
          <w:rFonts w:asciiTheme="minorHAnsi" w:hAnsiTheme="minorHAnsi" w:cstheme="minorHAnsi"/>
          <w:highlight w:val="green"/>
          <w:u w:val="single"/>
        </w:rPr>
        <w:t xml:space="preserve"> </w:t>
      </w:r>
      <w:r w:rsidRPr="00A54120">
        <w:rPr>
          <w:rFonts w:asciiTheme="minorHAnsi" w:hAnsiTheme="minorHAnsi" w:cstheme="minorHAnsi"/>
          <w:u w:val="single"/>
        </w:rPr>
        <w:t xml:space="preserve">to outdo banks </w:t>
      </w:r>
      <w:r w:rsidRPr="00A54120">
        <w:rPr>
          <w:rFonts w:asciiTheme="minorHAnsi" w:hAnsiTheme="minorHAnsi" w:cstheme="minorHAnsi"/>
          <w:highlight w:val="green"/>
          <w:u w:val="single"/>
        </w:rPr>
        <w:t>in driving blockchain mass adoption</w:t>
      </w:r>
      <w:r w:rsidRPr="00A54120">
        <w:rPr>
          <w:rFonts w:asciiTheme="minorHAnsi" w:hAnsiTheme="minorHAnsi" w:cstheme="minorHAnsi"/>
          <w:u w:val="single"/>
        </w:rPr>
        <w:t xml:space="preserve"> </w:t>
      </w:r>
      <w:r w:rsidRPr="00A54120">
        <w:rPr>
          <w:rFonts w:asciiTheme="minorHAnsi" w:hAnsiTheme="minorHAnsi" w:cstheme="minorHAnsi"/>
          <w:sz w:val="16"/>
        </w:rPr>
        <w:t xml:space="preserve">(particularly in payments) </w:t>
      </w:r>
      <w:r w:rsidRPr="00A54120">
        <w:rPr>
          <w:rFonts w:asciiTheme="minorHAnsi" w:hAnsiTheme="minorHAnsi" w:cstheme="minorHAnsi"/>
          <w:u w:val="single"/>
        </w:rPr>
        <w:t>due to their large global customer base</w:t>
      </w:r>
      <w:r w:rsidRPr="00A54120">
        <w:rPr>
          <w:rFonts w:asciiTheme="minorHAnsi" w:hAnsiTheme="minorHAnsi" w:cstheme="minorHAnsi"/>
          <w:sz w:val="16"/>
        </w:rPr>
        <w:t xml:space="preserve">. Already, large data collectors are entering payments with Android or Apple </w:t>
      </w:r>
      <w:proofErr w:type="gramStart"/>
      <w:r w:rsidRPr="00A54120">
        <w:rPr>
          <w:rFonts w:asciiTheme="minorHAnsi" w:hAnsiTheme="minorHAnsi" w:cstheme="minorHAnsi"/>
          <w:sz w:val="16"/>
        </w:rPr>
        <w:t>Pay</w:t>
      </w:r>
      <w:proofErr w:type="gramEnd"/>
      <w:r w:rsidRPr="00A54120">
        <w:rPr>
          <w:rFonts w:asciiTheme="minorHAnsi" w:hAnsiTheme="minorHAnsi" w:cstheme="minorHAnsi"/>
          <w:sz w:val="16"/>
        </w:rPr>
        <w:t xml:space="preserve"> and the companies are positioning themselves where they are the strongest: at the front end. </w:t>
      </w:r>
    </w:p>
    <w:p w14:paraId="7613195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likes of Google know what we search, what we write in emails, with whom we interact, and which places we frequent. And they know how to turn that data into dollars. </w:t>
      </w:r>
      <w:r w:rsidRPr="00A54120">
        <w:rPr>
          <w:rFonts w:asciiTheme="minorHAnsi" w:hAnsiTheme="minorHAnsi" w:cstheme="minorHAnsi"/>
          <w:highlight w:val="green"/>
          <w:u w:val="single"/>
        </w:rPr>
        <w:t>Blockchain</w:t>
      </w:r>
      <w:r w:rsidRPr="00A54120">
        <w:rPr>
          <w:rFonts w:asciiTheme="minorHAnsi" w:hAnsiTheme="minorHAnsi" w:cstheme="minorHAnsi"/>
          <w:u w:val="single"/>
        </w:rPr>
        <w:t xml:space="preserve"> technology </w:t>
      </w:r>
      <w:r w:rsidRPr="00A54120">
        <w:rPr>
          <w:rFonts w:asciiTheme="minorHAnsi" w:hAnsiTheme="minorHAnsi" w:cstheme="minorHAnsi"/>
          <w:b/>
          <w:bCs/>
          <w:highlight w:val="green"/>
          <w:u w:val="single"/>
        </w:rPr>
        <w:t>trims</w:t>
      </w:r>
      <w:r w:rsidRPr="00A54120">
        <w:rPr>
          <w:rFonts w:asciiTheme="minorHAnsi" w:hAnsiTheme="minorHAnsi" w:cstheme="minorHAnsi"/>
          <w:b/>
          <w:bCs/>
          <w:u w:val="single"/>
        </w:rPr>
        <w:t xml:space="preserve"> transaction </w:t>
      </w:r>
      <w:r w:rsidRPr="00A54120">
        <w:rPr>
          <w:rFonts w:asciiTheme="minorHAnsi" w:hAnsiTheme="minorHAnsi" w:cstheme="minorHAnsi"/>
          <w:b/>
          <w:bCs/>
          <w:highlight w:val="green"/>
          <w:u w:val="single"/>
        </w:rPr>
        <w:t>costs to the bone</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financial services can be offered for free. This model </w:t>
      </w:r>
      <w:r w:rsidRPr="00A54120">
        <w:rPr>
          <w:rFonts w:asciiTheme="minorHAnsi" w:hAnsiTheme="minorHAnsi" w:cstheme="minorHAnsi"/>
          <w:highlight w:val="green"/>
          <w:u w:val="single"/>
        </w:rPr>
        <w:t>p</w:t>
      </w:r>
      <w:r w:rsidRPr="00A54120">
        <w:rPr>
          <w:rFonts w:asciiTheme="minorHAnsi" w:hAnsiTheme="minorHAnsi" w:cstheme="minorHAnsi"/>
          <w:b/>
          <w:bCs/>
          <w:highlight w:val="green"/>
          <w:u w:val="single"/>
        </w:rPr>
        <w:t>lays into</w:t>
      </w:r>
      <w:r w:rsidRPr="00A54120">
        <w:rPr>
          <w:rFonts w:asciiTheme="minorHAnsi" w:hAnsiTheme="minorHAnsi" w:cstheme="minorHAnsi"/>
          <w:b/>
          <w:bCs/>
          <w:u w:val="single"/>
        </w:rPr>
        <w:t xml:space="preserve"> the hands of </w:t>
      </w:r>
      <w:r w:rsidRPr="00A54120">
        <w:rPr>
          <w:rFonts w:asciiTheme="minorHAnsi" w:hAnsiTheme="minorHAnsi" w:cstheme="minorHAnsi"/>
          <w:b/>
          <w:bCs/>
          <w:highlight w:val="green"/>
          <w:u w:val="single"/>
        </w:rPr>
        <w:t>data behemoths</w:t>
      </w:r>
      <w:r w:rsidRPr="00A54120">
        <w:rPr>
          <w:rFonts w:asciiTheme="minorHAnsi" w:hAnsiTheme="minorHAnsi" w:cstheme="minorHAnsi"/>
          <w:sz w:val="16"/>
        </w:rPr>
        <w:t xml:space="preserve">, whose business models are already geared to making money out of free services. Selling highly accurate personalized advertising in two-sided platforms is in their DNA. </w:t>
      </w:r>
    </w:p>
    <w:p w14:paraId="55BF75F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Secondly, globally </w:t>
      </w:r>
      <w:proofErr w:type="gramStart"/>
      <w:r w:rsidRPr="00A54120">
        <w:rPr>
          <w:rFonts w:asciiTheme="minorHAnsi" w:hAnsiTheme="minorHAnsi" w:cstheme="minorHAnsi"/>
          <w:u w:val="single"/>
        </w:rPr>
        <w:t>recognizable</w:t>
      </w:r>
      <w:proofErr w:type="gramEnd"/>
      <w:r w:rsidRPr="00A54120">
        <w:rPr>
          <w:rFonts w:asciiTheme="minorHAnsi" w:hAnsiTheme="minorHAnsi" w:cstheme="minorHAnsi"/>
          <w:u w:val="single"/>
        </w:rPr>
        <w:t xml:space="preserve"> and </w:t>
      </w:r>
      <w:r w:rsidRPr="00A54120">
        <w:rPr>
          <w:rFonts w:asciiTheme="minorHAnsi" w:hAnsiTheme="minorHAnsi" w:cstheme="minorHAnsi"/>
          <w:highlight w:val="green"/>
          <w:u w:val="single"/>
        </w:rPr>
        <w:t>trusted brands are a</w:t>
      </w:r>
      <w:r w:rsidRPr="00A54120">
        <w:rPr>
          <w:rFonts w:asciiTheme="minorHAnsi" w:hAnsiTheme="minorHAnsi" w:cstheme="minorHAnsi"/>
          <w:u w:val="single"/>
        </w:rPr>
        <w:t xml:space="preserve">nother </w:t>
      </w:r>
      <w:r w:rsidRPr="00A54120">
        <w:rPr>
          <w:rFonts w:asciiTheme="minorHAnsi" w:hAnsiTheme="minorHAnsi" w:cstheme="minorHAnsi"/>
          <w:highlight w:val="green"/>
          <w:u w:val="single"/>
        </w:rPr>
        <w:t>major asset of</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tech titans</w:t>
      </w:r>
      <w:r w:rsidRPr="00A54120">
        <w:rPr>
          <w:rFonts w:asciiTheme="minorHAnsi" w:hAnsiTheme="minorHAnsi" w:cstheme="minorHAnsi"/>
          <w:sz w:val="16"/>
        </w:rPr>
        <w:t xml:space="preserve">. Google, Apple, and Amazon have been at the pinnacle of global brand valuation lists for years. The gap between these top three and other brands is stunning. Their brands are worth, respectively, $109 billion, $108 </w:t>
      </w:r>
      <w:proofErr w:type="gramStart"/>
      <w:r w:rsidRPr="00A54120">
        <w:rPr>
          <w:rFonts w:asciiTheme="minorHAnsi" w:hAnsiTheme="minorHAnsi" w:cstheme="minorHAnsi"/>
          <w:sz w:val="16"/>
        </w:rPr>
        <w:t>billion</w:t>
      </w:r>
      <w:proofErr w:type="gramEnd"/>
      <w:r w:rsidRPr="00A54120">
        <w:rPr>
          <w:rFonts w:asciiTheme="minorHAnsi" w:hAnsiTheme="minorHAnsi" w:cstheme="minorHAnsi"/>
          <w:sz w:val="16"/>
        </w:rPr>
        <w:t xml:space="preserve"> and $106 billion. People spend hours staring at their logos while checking emails, searching the web, chatting with </w:t>
      </w:r>
      <w:proofErr w:type="gramStart"/>
      <w:r w:rsidRPr="00A54120">
        <w:rPr>
          <w:rFonts w:asciiTheme="minorHAnsi" w:hAnsiTheme="minorHAnsi" w:cstheme="minorHAnsi"/>
          <w:sz w:val="16"/>
        </w:rPr>
        <w:t>friends</w:t>
      </w:r>
      <w:proofErr w:type="gramEnd"/>
      <w:r w:rsidRPr="00A54120">
        <w:rPr>
          <w:rFonts w:asciiTheme="minorHAnsi" w:hAnsiTheme="minorHAnsi" w:cstheme="minorHAnsi"/>
          <w:sz w:val="16"/>
        </w:rPr>
        <w:t xml:space="preserve"> or shopping online. AT&amp;T comes in fourth with “only” $87 billion. </w:t>
      </w:r>
    </w:p>
    <w:p w14:paraId="2D1E8065"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Silicon Valley’s behemoths are also competing to place their brands on payment interfaces. </w:t>
      </w:r>
    </w:p>
    <w:p w14:paraId="0630647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To be sure, banks are likely to stay on top of global finance for some time to come. But, as it is the painful case with most technological leaps, </w:t>
      </w:r>
      <w:r w:rsidRPr="00A54120">
        <w:rPr>
          <w:rFonts w:asciiTheme="minorHAnsi" w:hAnsiTheme="minorHAnsi" w:cstheme="minorHAnsi"/>
          <w:highlight w:val="green"/>
          <w:u w:val="single"/>
        </w:rPr>
        <w:t xml:space="preserve">the </w:t>
      </w:r>
      <w:r w:rsidRPr="00A54120">
        <w:rPr>
          <w:rFonts w:asciiTheme="minorHAnsi" w:hAnsiTheme="minorHAnsi" w:cstheme="minorHAnsi"/>
          <w:b/>
          <w:bCs/>
          <w:highlight w:val="green"/>
          <w:u w:val="single"/>
        </w:rPr>
        <w:t>barriers to entry</w:t>
      </w:r>
      <w:r w:rsidRPr="00A54120">
        <w:rPr>
          <w:rFonts w:asciiTheme="minorHAnsi" w:hAnsiTheme="minorHAnsi" w:cstheme="minorHAnsi"/>
          <w:u w:val="single"/>
        </w:rPr>
        <w:t xml:space="preserve"> for nonbank competitors </w:t>
      </w:r>
      <w:r w:rsidRPr="00A54120">
        <w:rPr>
          <w:rFonts w:asciiTheme="minorHAnsi" w:hAnsiTheme="minorHAnsi" w:cstheme="minorHAnsi"/>
          <w:b/>
          <w:bCs/>
          <w:highlight w:val="green"/>
          <w:u w:val="single"/>
        </w:rPr>
        <w:t>will eventually disappear</w:t>
      </w:r>
      <w:r w:rsidRPr="00A54120">
        <w:rPr>
          <w:rFonts w:asciiTheme="minorHAnsi" w:hAnsiTheme="minorHAnsi" w:cstheme="minorHAnsi"/>
          <w:sz w:val="16"/>
        </w:rPr>
        <w:t xml:space="preserve">. By how much will depend on identifying the right challengers on time and fending them off. Banks are well advised to keep a close eye on the blockchain activities of data behemoths. </w:t>
      </w:r>
    </w:p>
    <w:p w14:paraId="098B8898" w14:textId="77777777" w:rsidR="00A54120" w:rsidRPr="00A54120" w:rsidRDefault="00A54120" w:rsidP="00A54120">
      <w:pPr>
        <w:rPr>
          <w:rFonts w:asciiTheme="minorHAnsi" w:hAnsiTheme="minorHAnsi" w:cstheme="minorHAnsi"/>
          <w:sz w:val="16"/>
        </w:rPr>
      </w:pPr>
    </w:p>
    <w:p w14:paraId="6960C005" w14:textId="77777777" w:rsidR="00A54120" w:rsidRPr="00A54120" w:rsidRDefault="00A54120" w:rsidP="00A54120">
      <w:pPr>
        <w:rPr>
          <w:rFonts w:asciiTheme="minorHAnsi" w:hAnsiTheme="minorHAnsi" w:cstheme="minorHAnsi"/>
        </w:rPr>
      </w:pPr>
    </w:p>
    <w:p w14:paraId="3FB3681E"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[A]---Perception---companies do not expect </w:t>
      </w:r>
      <w:r w:rsidRPr="00A54120">
        <w:rPr>
          <w:rFonts w:asciiTheme="minorHAnsi" w:hAnsiTheme="minorHAnsi" w:cstheme="minorHAnsi"/>
          <w:u w:val="single"/>
        </w:rPr>
        <w:t>immediate</w:t>
      </w:r>
      <w:r w:rsidRPr="00A54120">
        <w:rPr>
          <w:rFonts w:asciiTheme="minorHAnsi" w:hAnsiTheme="minorHAnsi" w:cstheme="minorHAnsi"/>
        </w:rPr>
        <w:t xml:space="preserve"> statutory or legal changes---enforcement only affects a </w:t>
      </w:r>
      <w:r w:rsidRPr="00A54120">
        <w:rPr>
          <w:rFonts w:asciiTheme="minorHAnsi" w:hAnsiTheme="minorHAnsi" w:cstheme="minorHAnsi"/>
          <w:u w:val="single"/>
        </w:rPr>
        <w:t>small slice</w:t>
      </w:r>
      <w:r w:rsidRPr="00A54120">
        <w:rPr>
          <w:rFonts w:asciiTheme="minorHAnsi" w:hAnsiTheme="minorHAnsi" w:cstheme="minorHAnsi"/>
        </w:rPr>
        <w:t xml:space="preserve"> of deals</w:t>
      </w:r>
    </w:p>
    <w:p w14:paraId="60AE1ABE"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Zero 21</w:t>
      </w:r>
      <w:r w:rsidRPr="00A54120">
        <w:rPr>
          <w:rFonts w:asciiTheme="minorHAnsi" w:hAnsiTheme="minorHAnsi" w:cstheme="minorHAnsi"/>
        </w:rPr>
        <w:t> – Senior Reporter for Mergers &amp; Acquisitions</w:t>
      </w:r>
    </w:p>
    <w:p w14:paraId="1244CEAE"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Brandon Zero, "Antitrust Deal Scrutiny More Storm Than Fury," Mergers &amp; Acquisitions, 8-4-2021, </w:t>
      </w:r>
      <w:hyperlink r:id="rId11" w:history="1">
        <w:r w:rsidRPr="00A54120">
          <w:rPr>
            <w:rStyle w:val="Hyperlink"/>
            <w:rFonts w:asciiTheme="minorHAnsi" w:hAnsiTheme="minorHAnsi" w:cstheme="minorHAnsi"/>
          </w:rPr>
          <w:t>https://www.themiddlemarket.com/news-analysis/threat-of-antitrust-deal-scrutiny-seen-more-storm-than-fury</w:t>
        </w:r>
      </w:hyperlink>
    </w:p>
    <w:p w14:paraId="74B9B303"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What’s the forecast for regulatory scrutiny of deals so far this year? </w:t>
      </w:r>
      <w:r w:rsidRPr="00A54120">
        <w:rPr>
          <w:rFonts w:asciiTheme="minorHAnsi" w:hAnsiTheme="minorHAnsi" w:cstheme="minorHAnsi"/>
          <w:highlight w:val="green"/>
          <w:u w:val="single"/>
        </w:rPr>
        <w:t xml:space="preserve">There may be </w:t>
      </w:r>
      <w:r w:rsidRPr="00A54120">
        <w:rPr>
          <w:rStyle w:val="Emphasis"/>
          <w:rFonts w:asciiTheme="minorHAnsi" w:hAnsiTheme="minorHAnsi" w:cstheme="minorHAnsi"/>
          <w:highlight w:val="green"/>
        </w:rPr>
        <w:t>more cloud cover than storms</w:t>
      </w:r>
      <w:r w:rsidRPr="00A54120">
        <w:rPr>
          <w:rFonts w:asciiTheme="minorHAnsi" w:hAnsiTheme="minorHAnsi" w:cstheme="minorHAnsi"/>
          <w:u w:val="single"/>
        </w:rPr>
        <w:t xml:space="preserve"> on the M&amp;A horizon. </w:t>
      </w:r>
      <w:r w:rsidRPr="00A54120">
        <w:rPr>
          <w:rFonts w:asciiTheme="minorHAnsi" w:hAnsiTheme="minorHAnsi" w:cstheme="minorHAnsi"/>
          <w:highlight w:val="green"/>
          <w:u w:val="single"/>
        </w:rPr>
        <w:t>New antitrust scrutiny</w:t>
      </w:r>
      <w:r w:rsidRPr="00A54120">
        <w:rPr>
          <w:rFonts w:asciiTheme="minorHAnsi" w:hAnsiTheme="minorHAnsi" w:cstheme="minorHAnsi"/>
          <w:u w:val="single"/>
        </w:rPr>
        <w:t xml:space="preserve"> and a longer review time </w:t>
      </w:r>
      <w:r w:rsidRPr="00A54120">
        <w:rPr>
          <w:rFonts w:asciiTheme="minorHAnsi" w:hAnsiTheme="minorHAnsi" w:cstheme="minorHAnsi"/>
          <w:highlight w:val="green"/>
          <w:u w:val="single"/>
        </w:rPr>
        <w:t>are</w:t>
      </w:r>
      <w:r w:rsidRPr="00A54120">
        <w:rPr>
          <w:rFonts w:asciiTheme="minorHAnsi" w:hAnsiTheme="minorHAnsi" w:cstheme="minorHAnsi"/>
          <w:u w:val="single"/>
        </w:rPr>
        <w:t xml:space="preserve"> potential </w:t>
      </w:r>
      <w:r w:rsidRPr="00A54120">
        <w:rPr>
          <w:rFonts w:asciiTheme="minorHAnsi" w:hAnsiTheme="minorHAnsi" w:cstheme="minorHAnsi"/>
          <w:highlight w:val="green"/>
          <w:u w:val="single"/>
        </w:rPr>
        <w:t>looming threats</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but they </w:t>
      </w:r>
      <w:r w:rsidRPr="00A54120">
        <w:rPr>
          <w:rStyle w:val="Emphasis"/>
          <w:rFonts w:asciiTheme="minorHAnsi" w:hAnsiTheme="minorHAnsi" w:cstheme="minorHAnsi"/>
          <w:highlight w:val="green"/>
        </w:rPr>
        <w:t>lack the lightning</w:t>
      </w:r>
      <w:r w:rsidRPr="00A54120">
        <w:rPr>
          <w:rFonts w:asciiTheme="minorHAnsi" w:hAnsiTheme="minorHAnsi" w:cstheme="minorHAnsi"/>
          <w:u w:val="single"/>
        </w:rPr>
        <w:t xml:space="preserve"> needed </w:t>
      </w:r>
      <w:r w:rsidRPr="00A54120">
        <w:rPr>
          <w:rFonts w:asciiTheme="minorHAnsi" w:hAnsiTheme="minorHAnsi" w:cstheme="minorHAnsi"/>
          <w:highlight w:val="green"/>
          <w:u w:val="single"/>
        </w:rPr>
        <w:t xml:space="preserve">to </w:t>
      </w:r>
      <w:proofErr w:type="gramStart"/>
      <w:r w:rsidRPr="00A54120">
        <w:rPr>
          <w:rStyle w:val="Emphasis"/>
          <w:rFonts w:asciiTheme="minorHAnsi" w:hAnsiTheme="minorHAnsi" w:cstheme="minorHAnsi"/>
          <w:highlight w:val="green"/>
        </w:rPr>
        <w:t>actually block</w:t>
      </w:r>
      <w:proofErr w:type="gramEnd"/>
      <w:r w:rsidRPr="00A54120">
        <w:rPr>
          <w:rStyle w:val="Emphasis"/>
          <w:rFonts w:asciiTheme="minorHAnsi" w:hAnsiTheme="minorHAnsi" w:cstheme="minorHAnsi"/>
          <w:highlight w:val="green"/>
        </w:rPr>
        <w:t xml:space="preserve"> deals</w:t>
      </w:r>
      <w:r w:rsidRPr="00A54120">
        <w:rPr>
          <w:rStyle w:val="Emphasis"/>
          <w:rFonts w:asciiTheme="minorHAnsi" w:hAnsiTheme="minorHAnsi" w:cstheme="minorHAnsi"/>
        </w:rPr>
        <w:t xml:space="preserve">. </w:t>
      </w:r>
    </w:p>
    <w:p w14:paraId="1315771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Let’s look at these twin threats and the risks they pose to dealmaking. </w:t>
      </w:r>
      <w:r w:rsidRPr="00A54120">
        <w:rPr>
          <w:rFonts w:asciiTheme="minorHAnsi" w:hAnsiTheme="minorHAnsi" w:cstheme="minorHAnsi"/>
          <w:u w:val="single"/>
        </w:rPr>
        <w:t xml:space="preserve">President </w:t>
      </w:r>
      <w:r w:rsidRPr="00A54120">
        <w:rPr>
          <w:rStyle w:val="Emphasis"/>
          <w:rFonts w:asciiTheme="minorHAnsi" w:hAnsiTheme="minorHAnsi" w:cstheme="minorHAnsi"/>
          <w:highlight w:val="green"/>
        </w:rPr>
        <w:t>Biden’s</w:t>
      </w:r>
      <w:r w:rsidRPr="00A54120">
        <w:rPr>
          <w:rFonts w:asciiTheme="minorHAnsi" w:hAnsiTheme="minorHAnsi" w:cstheme="minorHAnsi"/>
          <w:highlight w:val="green"/>
          <w:u w:val="single"/>
        </w:rPr>
        <w:t xml:space="preserve"> ex</w:t>
      </w:r>
      <w:r w:rsidRPr="00A54120">
        <w:rPr>
          <w:rFonts w:asciiTheme="minorHAnsi" w:hAnsiTheme="minorHAnsi" w:cstheme="minorHAnsi"/>
          <w:u w:val="single"/>
        </w:rPr>
        <w:t xml:space="preserve">ecutive </w:t>
      </w:r>
      <w:r w:rsidRPr="00A54120">
        <w:rPr>
          <w:rStyle w:val="Emphasis"/>
          <w:rFonts w:asciiTheme="minorHAnsi" w:hAnsiTheme="minorHAnsi" w:cstheme="minorHAnsi"/>
          <w:highlight w:val="green"/>
        </w:rPr>
        <w:t>o</w:t>
      </w:r>
      <w:r w:rsidRPr="00A54120">
        <w:rPr>
          <w:rStyle w:val="Emphasis"/>
          <w:rFonts w:asciiTheme="minorHAnsi" w:hAnsiTheme="minorHAnsi" w:cstheme="minorHAnsi"/>
        </w:rPr>
        <w:t>rder</w:t>
      </w:r>
      <w:r w:rsidRPr="00A54120">
        <w:rPr>
          <w:rFonts w:asciiTheme="minorHAnsi" w:hAnsiTheme="minorHAnsi" w:cstheme="minorHAnsi"/>
          <w:u w:val="single"/>
        </w:rPr>
        <w:t xml:space="preserve"> has </w:t>
      </w:r>
      <w:r w:rsidRPr="00A54120">
        <w:rPr>
          <w:rStyle w:val="Emphasis"/>
          <w:rFonts w:asciiTheme="minorHAnsi" w:hAnsiTheme="minorHAnsi" w:cstheme="minorHAnsi"/>
          <w:highlight w:val="green"/>
        </w:rPr>
        <w:t>spurred</w:t>
      </w:r>
      <w:r w:rsidRPr="00A54120">
        <w:rPr>
          <w:rFonts w:asciiTheme="minorHAnsi" w:hAnsiTheme="minorHAnsi" w:cstheme="minorHAnsi"/>
          <w:sz w:val="16"/>
        </w:rPr>
        <w:t xml:space="preserve"> the Department of Justice and Federal Trade Commission to increase </w:t>
      </w:r>
      <w:r w:rsidRPr="00A54120">
        <w:rPr>
          <w:rStyle w:val="Emphasis"/>
          <w:rFonts w:asciiTheme="minorHAnsi" w:hAnsiTheme="minorHAnsi" w:cstheme="minorHAnsi"/>
          <w:highlight w:val="green"/>
        </w:rPr>
        <w:t>scrutiny</w:t>
      </w:r>
      <w:r w:rsidRPr="00A54120">
        <w:rPr>
          <w:rFonts w:asciiTheme="minorHAnsi" w:hAnsiTheme="minorHAnsi" w:cstheme="minorHAnsi"/>
          <w:u w:val="single"/>
        </w:rPr>
        <w:t xml:space="preserve"> of deals in a move </w:t>
      </w:r>
      <w:r w:rsidRPr="00A54120">
        <w:rPr>
          <w:rFonts w:asciiTheme="minorHAnsi" w:hAnsiTheme="minorHAnsi" w:cstheme="minorHAnsi"/>
          <w:highlight w:val="green"/>
          <w:u w:val="single"/>
        </w:rPr>
        <w:t>that</w:t>
      </w:r>
      <w:r w:rsidRPr="00A54120">
        <w:rPr>
          <w:rFonts w:asciiTheme="minorHAnsi" w:hAnsiTheme="minorHAnsi" w:cstheme="minorHAnsi"/>
          <w:u w:val="single"/>
        </w:rPr>
        <w:t xml:space="preserve">, </w:t>
      </w:r>
      <w:r w:rsidRPr="00A54120">
        <w:rPr>
          <w:rStyle w:val="Emphasis"/>
          <w:rFonts w:asciiTheme="minorHAnsi" w:hAnsiTheme="minorHAnsi" w:cstheme="minorHAnsi"/>
        </w:rPr>
        <w:t>“</w:t>
      </w:r>
      <w:r w:rsidRPr="00A54120">
        <w:rPr>
          <w:rStyle w:val="Emphasis"/>
          <w:rFonts w:asciiTheme="minorHAnsi" w:hAnsiTheme="minorHAnsi" w:cstheme="minorHAnsi"/>
          <w:highlight w:val="green"/>
        </w:rPr>
        <w:t>if implemented</w:t>
      </w:r>
      <w:r w:rsidRPr="00A54120">
        <w:rPr>
          <w:rFonts w:asciiTheme="minorHAnsi" w:hAnsiTheme="minorHAnsi" w:cstheme="minorHAnsi"/>
          <w:u w:val="single"/>
        </w:rPr>
        <w:t xml:space="preserve"> by regulators and upheld by the courts…</w:t>
      </w:r>
      <w:r w:rsidRPr="00A54120">
        <w:rPr>
          <w:rFonts w:asciiTheme="minorHAnsi" w:hAnsiTheme="minorHAnsi" w:cstheme="minorHAnsi"/>
          <w:highlight w:val="green"/>
          <w:u w:val="single"/>
        </w:rPr>
        <w:t>could lead to</w:t>
      </w:r>
      <w:r w:rsidRPr="00A54120">
        <w:rPr>
          <w:rFonts w:asciiTheme="minorHAnsi" w:hAnsiTheme="minorHAnsi" w:cstheme="minorHAnsi"/>
          <w:u w:val="single"/>
        </w:rPr>
        <w:t xml:space="preserve"> the most </w:t>
      </w:r>
      <w:r w:rsidRPr="00A54120">
        <w:rPr>
          <w:rFonts w:asciiTheme="minorHAnsi" w:hAnsiTheme="minorHAnsi" w:cstheme="minorHAnsi"/>
          <w:highlight w:val="green"/>
          <w:u w:val="single"/>
        </w:rPr>
        <w:t>robust</w:t>
      </w:r>
      <w:r w:rsidRPr="00A54120">
        <w:rPr>
          <w:rFonts w:asciiTheme="minorHAnsi" w:hAnsiTheme="minorHAnsi" w:cstheme="minorHAnsi"/>
          <w:u w:val="single"/>
        </w:rPr>
        <w:t xml:space="preserve"> antitrust </w:t>
      </w:r>
      <w:r w:rsidRPr="00A54120">
        <w:rPr>
          <w:rFonts w:asciiTheme="minorHAnsi" w:hAnsiTheme="minorHAnsi" w:cstheme="minorHAnsi"/>
          <w:highlight w:val="green"/>
          <w:u w:val="single"/>
        </w:rPr>
        <w:t>enforcement</w:t>
      </w:r>
      <w:r w:rsidRPr="00A54120">
        <w:rPr>
          <w:rFonts w:asciiTheme="minorHAnsi" w:hAnsiTheme="minorHAnsi" w:cstheme="minorHAnsi"/>
          <w:u w:val="single"/>
        </w:rPr>
        <w:t xml:space="preserve"> in decades</w:t>
      </w:r>
      <w:r w:rsidRPr="00A54120">
        <w:rPr>
          <w:rFonts w:asciiTheme="minorHAnsi" w:hAnsiTheme="minorHAnsi" w:cstheme="minorHAnsi"/>
          <w:sz w:val="16"/>
        </w:rPr>
        <w:t xml:space="preserve">,” writes </w:t>
      </w:r>
      <w:proofErr w:type="spellStart"/>
      <w:r w:rsidRPr="00A54120">
        <w:rPr>
          <w:rFonts w:asciiTheme="minorHAnsi" w:hAnsiTheme="minorHAnsi" w:cstheme="minorHAnsi"/>
          <w:sz w:val="16"/>
        </w:rPr>
        <w:t>Debevoise</w:t>
      </w:r>
      <w:proofErr w:type="spellEnd"/>
      <w:r w:rsidRPr="00A54120">
        <w:rPr>
          <w:rFonts w:asciiTheme="minorHAnsi" w:hAnsiTheme="minorHAnsi" w:cstheme="minorHAnsi"/>
          <w:sz w:val="16"/>
        </w:rPr>
        <w:t xml:space="preserve"> &amp; Plimpton lawyers in a recent note. </w:t>
      </w:r>
      <w:r w:rsidRPr="00A54120">
        <w:rPr>
          <w:rStyle w:val="Emphasis"/>
          <w:rFonts w:asciiTheme="minorHAnsi" w:hAnsiTheme="minorHAnsi" w:cstheme="minorHAnsi"/>
          <w:sz w:val="21"/>
          <w:szCs w:val="28"/>
          <w:highlight w:val="green"/>
        </w:rPr>
        <w:t>But that’s a big ‘if.</w:t>
      </w:r>
      <w:r w:rsidRPr="00A54120">
        <w:rPr>
          <w:rStyle w:val="Emphasis"/>
          <w:rFonts w:asciiTheme="minorHAnsi" w:hAnsiTheme="minorHAnsi" w:cstheme="minorHAnsi"/>
          <w:sz w:val="21"/>
          <w:szCs w:val="28"/>
        </w:rPr>
        <w:t>’</w:t>
      </w:r>
      <w:r w:rsidRPr="00A54120">
        <w:rPr>
          <w:rFonts w:asciiTheme="minorHAnsi" w:hAnsiTheme="minorHAnsi" w:cstheme="minorHAnsi"/>
          <w:u w:val="single"/>
        </w:rPr>
        <w:t xml:space="preserve"> The attorneys write that </w:t>
      </w:r>
      <w:proofErr w:type="gramStart"/>
      <w:r w:rsidRPr="00A54120">
        <w:rPr>
          <w:rStyle w:val="Emphasis"/>
          <w:rFonts w:asciiTheme="minorHAnsi" w:hAnsiTheme="minorHAnsi" w:cstheme="minorHAnsi"/>
        </w:rPr>
        <w:t xml:space="preserve">actually </w:t>
      </w:r>
      <w:r w:rsidRPr="00A54120">
        <w:rPr>
          <w:rStyle w:val="Emphasis"/>
          <w:rFonts w:asciiTheme="minorHAnsi" w:hAnsiTheme="minorHAnsi" w:cstheme="minorHAnsi"/>
          <w:highlight w:val="green"/>
        </w:rPr>
        <w:t>intensifying</w:t>
      </w:r>
      <w:proofErr w:type="gramEnd"/>
      <w:r w:rsidRPr="00A54120">
        <w:rPr>
          <w:rStyle w:val="Emphasis"/>
          <w:rFonts w:asciiTheme="minorHAnsi" w:hAnsiTheme="minorHAnsi" w:cstheme="minorHAnsi"/>
        </w:rPr>
        <w:t xml:space="preserve"> competition review </w:t>
      </w:r>
      <w:r w:rsidRPr="00A54120">
        <w:rPr>
          <w:rStyle w:val="Emphasis"/>
          <w:rFonts w:asciiTheme="minorHAnsi" w:hAnsiTheme="minorHAnsi" w:cstheme="minorHAnsi"/>
          <w:highlight w:val="green"/>
        </w:rPr>
        <w:t>standards</w:t>
      </w:r>
      <w:r w:rsidRPr="00A54120">
        <w:rPr>
          <w:rFonts w:asciiTheme="minorHAnsi" w:hAnsiTheme="minorHAnsi" w:cstheme="minorHAnsi"/>
          <w:highlight w:val="green"/>
          <w:u w:val="single"/>
        </w:rPr>
        <w:t xml:space="preserve"> would require </w:t>
      </w:r>
      <w:r w:rsidRPr="00A54120">
        <w:rPr>
          <w:rStyle w:val="Emphasis"/>
          <w:rFonts w:asciiTheme="minorHAnsi" w:hAnsiTheme="minorHAnsi" w:cstheme="minorHAnsi"/>
          <w:highlight w:val="green"/>
        </w:rPr>
        <w:t>acts of Congress</w:t>
      </w:r>
      <w:r w:rsidRPr="00A54120">
        <w:rPr>
          <w:rStyle w:val="Emphasis"/>
          <w:rFonts w:asciiTheme="minorHAnsi" w:hAnsiTheme="minorHAnsi" w:cstheme="minorHAnsi"/>
        </w:rPr>
        <w:t xml:space="preserve"> and/</w:t>
      </w:r>
      <w:r w:rsidRPr="00A54120">
        <w:rPr>
          <w:rStyle w:val="Emphasis"/>
          <w:rFonts w:asciiTheme="minorHAnsi" w:hAnsiTheme="minorHAnsi" w:cstheme="minorHAnsi"/>
          <w:highlight w:val="green"/>
        </w:rPr>
        <w:t>or litigation</w:t>
      </w:r>
      <w:r w:rsidRPr="00A54120">
        <w:rPr>
          <w:rStyle w:val="Emphasis"/>
          <w:rFonts w:asciiTheme="minorHAnsi" w:hAnsiTheme="minorHAnsi" w:cstheme="minorHAnsi"/>
        </w:rPr>
        <w:t>.</w:t>
      </w:r>
      <w:r w:rsidRPr="00A54120">
        <w:rPr>
          <w:rFonts w:asciiTheme="minorHAnsi" w:hAnsiTheme="minorHAnsi" w:cstheme="minorHAnsi"/>
          <w:u w:val="single"/>
        </w:rPr>
        <w:t xml:space="preserve"> Both </w:t>
      </w:r>
      <w:r w:rsidRPr="00A54120">
        <w:rPr>
          <w:rStyle w:val="Emphasis"/>
          <w:rFonts w:asciiTheme="minorHAnsi" w:hAnsiTheme="minorHAnsi" w:cstheme="minorHAnsi"/>
        </w:rPr>
        <w:t xml:space="preserve">regulatory </w:t>
      </w:r>
      <w:r w:rsidRPr="00A54120">
        <w:rPr>
          <w:rStyle w:val="Emphasis"/>
          <w:rFonts w:asciiTheme="minorHAnsi" w:hAnsiTheme="minorHAnsi" w:cstheme="minorHAnsi"/>
          <w:highlight w:val="green"/>
        </w:rPr>
        <w:t>agencies</w:t>
      </w:r>
      <w:r w:rsidRPr="00A54120">
        <w:rPr>
          <w:rFonts w:asciiTheme="minorHAnsi" w:hAnsiTheme="minorHAnsi" w:cstheme="minorHAnsi"/>
          <w:highlight w:val="green"/>
          <w:u w:val="single"/>
        </w:rPr>
        <w:t xml:space="preserve"> have </w:t>
      </w:r>
      <w:r w:rsidRPr="00A54120">
        <w:rPr>
          <w:rStyle w:val="Emphasis"/>
          <w:rFonts w:asciiTheme="minorHAnsi" w:hAnsiTheme="minorHAnsi" w:cstheme="minorHAnsi"/>
          <w:highlight w:val="green"/>
        </w:rPr>
        <w:t>mixed records in courts</w:t>
      </w:r>
      <w:r w:rsidRPr="00A54120">
        <w:rPr>
          <w:rFonts w:asciiTheme="minorHAnsi" w:hAnsiTheme="minorHAnsi" w:cstheme="minorHAnsi"/>
          <w:u w:val="single"/>
        </w:rPr>
        <w:t>.</w:t>
      </w:r>
      <w:r w:rsidRPr="00A54120">
        <w:rPr>
          <w:rFonts w:asciiTheme="minorHAnsi" w:hAnsiTheme="minorHAnsi" w:cstheme="minorHAnsi"/>
          <w:sz w:val="16"/>
        </w:rPr>
        <w:t xml:space="preserve"> And </w:t>
      </w:r>
      <w:r w:rsidRPr="00A54120">
        <w:rPr>
          <w:rFonts w:asciiTheme="minorHAnsi" w:hAnsiTheme="minorHAnsi" w:cstheme="minorHAnsi"/>
          <w:highlight w:val="green"/>
          <w:u w:val="single"/>
        </w:rPr>
        <w:t xml:space="preserve">it’s </w:t>
      </w:r>
      <w:r w:rsidRPr="00A54120">
        <w:rPr>
          <w:rStyle w:val="Emphasis"/>
          <w:rFonts w:asciiTheme="minorHAnsi" w:hAnsiTheme="minorHAnsi" w:cstheme="minorHAnsi"/>
          <w:highlight w:val="green"/>
        </w:rPr>
        <w:t>unclear</w:t>
      </w:r>
      <w:r w:rsidRPr="00A54120">
        <w:rPr>
          <w:rFonts w:asciiTheme="minorHAnsi" w:hAnsiTheme="minorHAnsi" w:cstheme="minorHAnsi"/>
          <w:highlight w:val="green"/>
          <w:u w:val="single"/>
        </w:rPr>
        <w:t xml:space="preserve"> if Democrats will </w:t>
      </w:r>
      <w:r w:rsidRPr="00A54120">
        <w:rPr>
          <w:rStyle w:val="Emphasis"/>
          <w:rFonts w:asciiTheme="minorHAnsi" w:hAnsiTheme="minorHAnsi" w:cstheme="minorHAnsi"/>
          <w:highlight w:val="green"/>
        </w:rPr>
        <w:t>defy</w:t>
      </w:r>
      <w:r w:rsidRPr="00A54120">
        <w:rPr>
          <w:rStyle w:val="Emphasis"/>
          <w:rFonts w:asciiTheme="minorHAnsi" w:hAnsiTheme="minorHAnsi" w:cstheme="minorHAnsi"/>
        </w:rPr>
        <w:t xml:space="preserve"> the </w:t>
      </w:r>
      <w:r w:rsidRPr="00A54120">
        <w:rPr>
          <w:rStyle w:val="Emphasis"/>
          <w:rFonts w:asciiTheme="minorHAnsi" w:hAnsiTheme="minorHAnsi" w:cstheme="minorHAnsi"/>
          <w:highlight w:val="green"/>
        </w:rPr>
        <w:t>political gravity</w:t>
      </w:r>
      <w:r w:rsidRPr="00A54120">
        <w:rPr>
          <w:rFonts w:asciiTheme="minorHAnsi" w:hAnsiTheme="minorHAnsi" w:cstheme="minorHAnsi"/>
          <w:u w:val="single"/>
        </w:rPr>
        <w:t xml:space="preserve"> that has historically weighed down incumbent presidents’ party performance in midterm elections</w:t>
      </w:r>
      <w:r w:rsidRPr="00A54120">
        <w:rPr>
          <w:rFonts w:asciiTheme="minorHAnsi" w:hAnsiTheme="minorHAnsi" w:cstheme="minorHAnsi"/>
          <w:sz w:val="16"/>
        </w:rPr>
        <w:t xml:space="preserve"> to win a mandate </w:t>
      </w:r>
      <w:r w:rsidRPr="00A54120">
        <w:rPr>
          <w:rStyle w:val="StyleUnderline"/>
          <w:rFonts w:asciiTheme="minorHAnsi" w:hAnsiTheme="minorHAnsi" w:cstheme="minorHAnsi"/>
          <w:highlight w:val="green"/>
        </w:rPr>
        <w:t>to rewrite</w:t>
      </w:r>
      <w:r w:rsidRPr="00A54120">
        <w:rPr>
          <w:rStyle w:val="StyleUnderline"/>
          <w:rFonts w:asciiTheme="minorHAnsi" w:hAnsiTheme="minorHAnsi" w:cstheme="minorHAnsi"/>
        </w:rPr>
        <w:t xml:space="preserve"> antitrust </w:t>
      </w:r>
      <w:r w:rsidRPr="00A54120">
        <w:rPr>
          <w:rStyle w:val="StyleUnderline"/>
          <w:rFonts w:asciiTheme="minorHAnsi" w:hAnsiTheme="minorHAnsi" w:cstheme="minorHAnsi"/>
          <w:highlight w:val="green"/>
        </w:rPr>
        <w:t>laws</w:t>
      </w:r>
      <w:r w:rsidRPr="00A54120">
        <w:rPr>
          <w:rFonts w:asciiTheme="minorHAnsi" w:hAnsiTheme="minorHAnsi" w:cstheme="minorHAnsi"/>
          <w:sz w:val="16"/>
        </w:rPr>
        <w:t xml:space="preserve">. </w:t>
      </w:r>
    </w:p>
    <w:p w14:paraId="3985C67B"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What about the other lingering storm cloud on the periphery? </w:t>
      </w:r>
      <w:r w:rsidRPr="00A54120">
        <w:rPr>
          <w:rStyle w:val="Emphasis"/>
          <w:rFonts w:asciiTheme="minorHAnsi" w:hAnsiTheme="minorHAnsi" w:cstheme="minorHAnsi"/>
          <w:highlight w:val="green"/>
        </w:rPr>
        <w:t>A frenetic M&amp;A pace</w:t>
      </w:r>
      <w:r w:rsidRPr="00A54120">
        <w:rPr>
          <w:rFonts w:asciiTheme="minorHAnsi" w:hAnsiTheme="minorHAnsi" w:cstheme="minorHAnsi"/>
          <w:highlight w:val="green"/>
          <w:u w:val="single"/>
        </w:rPr>
        <w:t xml:space="preserve"> has </w:t>
      </w:r>
      <w:r w:rsidRPr="00A54120">
        <w:rPr>
          <w:rStyle w:val="Emphasis"/>
          <w:rFonts w:asciiTheme="minorHAnsi" w:hAnsiTheme="minorHAnsi" w:cstheme="minorHAnsi"/>
          <w:highlight w:val="green"/>
        </w:rPr>
        <w:t>overwhelmed</w:t>
      </w:r>
      <w:r w:rsidRPr="00A54120">
        <w:rPr>
          <w:rFonts w:asciiTheme="minorHAnsi" w:hAnsiTheme="minorHAnsi" w:cstheme="minorHAnsi"/>
          <w:u w:val="single"/>
        </w:rPr>
        <w:t xml:space="preserve"> oversight body </w:t>
      </w:r>
      <w:r w:rsidRPr="00A54120">
        <w:rPr>
          <w:rStyle w:val="Emphasis"/>
          <w:rFonts w:asciiTheme="minorHAnsi" w:hAnsiTheme="minorHAnsi" w:cstheme="minorHAnsi"/>
          <w:highlight w:val="green"/>
        </w:rPr>
        <w:t>the F</w:t>
      </w:r>
      <w:r w:rsidRPr="00A54120">
        <w:rPr>
          <w:rStyle w:val="Emphasis"/>
          <w:rFonts w:asciiTheme="minorHAnsi" w:hAnsiTheme="minorHAnsi" w:cstheme="minorHAnsi"/>
        </w:rPr>
        <w:t xml:space="preserve">ederal </w:t>
      </w:r>
      <w:r w:rsidRPr="00A54120">
        <w:rPr>
          <w:rStyle w:val="Emphasis"/>
          <w:rFonts w:asciiTheme="minorHAnsi" w:hAnsiTheme="minorHAnsi" w:cstheme="minorHAnsi"/>
          <w:highlight w:val="green"/>
        </w:rPr>
        <w:t>T</w:t>
      </w:r>
      <w:r w:rsidRPr="00A54120">
        <w:rPr>
          <w:rStyle w:val="Emphasis"/>
          <w:rFonts w:asciiTheme="minorHAnsi" w:hAnsiTheme="minorHAnsi" w:cstheme="minorHAnsi"/>
        </w:rPr>
        <w:t xml:space="preserve">rade </w:t>
      </w:r>
      <w:r w:rsidRPr="00A54120">
        <w:rPr>
          <w:rStyle w:val="Emphasis"/>
          <w:rFonts w:asciiTheme="minorHAnsi" w:hAnsiTheme="minorHAnsi" w:cstheme="minorHAnsi"/>
          <w:highlight w:val="green"/>
        </w:rPr>
        <w:t>C</w:t>
      </w:r>
      <w:r w:rsidRPr="00A54120">
        <w:rPr>
          <w:rStyle w:val="Emphasis"/>
          <w:rFonts w:asciiTheme="minorHAnsi" w:hAnsiTheme="minorHAnsi" w:cstheme="minorHAnsi"/>
        </w:rPr>
        <w:t>ommission</w:t>
      </w:r>
      <w:r w:rsidRPr="00A54120">
        <w:rPr>
          <w:rFonts w:asciiTheme="minorHAnsi" w:hAnsiTheme="minorHAnsi" w:cstheme="minorHAnsi"/>
          <w:u w:val="single"/>
        </w:rPr>
        <w:t xml:space="preserve"> to the extent that it’s warned companies the expiration of the standard 30-day waiting period is no longer an implicit approval of a deal</w:t>
      </w:r>
      <w:r w:rsidRPr="00A54120">
        <w:rPr>
          <w:rFonts w:asciiTheme="minorHAnsi" w:hAnsiTheme="minorHAnsi" w:cstheme="minorHAnsi"/>
          <w:sz w:val="16"/>
        </w:rPr>
        <w:t xml:space="preserve">, Bloomberg reports. That creates a threat of enforcement even after deals have closed. </w:t>
      </w:r>
    </w:p>
    <w:p w14:paraId="5C1C2776"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 xml:space="preserve">Amidst the merger deluge, a few high-profile deals have been challenged, but </w:t>
      </w:r>
      <w:r w:rsidRPr="00A54120">
        <w:rPr>
          <w:rStyle w:val="Emphasis"/>
          <w:rFonts w:asciiTheme="minorHAnsi" w:hAnsiTheme="minorHAnsi" w:cstheme="minorHAnsi"/>
          <w:highlight w:val="green"/>
        </w:rPr>
        <w:t>context is king</w:t>
      </w:r>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 xml:space="preserve">the </w:t>
      </w:r>
      <w:r w:rsidRPr="00A54120">
        <w:rPr>
          <w:rStyle w:val="Emphasis"/>
          <w:rFonts w:asciiTheme="minorHAnsi" w:hAnsiTheme="minorHAnsi" w:cstheme="minorHAnsi"/>
          <w:highlight w:val="green"/>
        </w:rPr>
        <w:t>handful</w:t>
      </w:r>
      <w:r w:rsidRPr="00A54120">
        <w:rPr>
          <w:rFonts w:asciiTheme="minorHAnsi" w:hAnsiTheme="minorHAnsi" w:cstheme="minorHAnsi"/>
          <w:highlight w:val="green"/>
          <w:u w:val="single"/>
        </w:rPr>
        <w:t xml:space="preserve"> of challenged deals </w:t>
      </w:r>
      <w:r w:rsidRPr="00A54120">
        <w:rPr>
          <w:rStyle w:val="Emphasis"/>
          <w:rFonts w:asciiTheme="minorHAnsi" w:hAnsiTheme="minorHAnsi" w:cstheme="minorHAnsi"/>
          <w:highlight w:val="green"/>
        </w:rPr>
        <w:t>represent a small slice of</w:t>
      </w:r>
      <w:r w:rsidRPr="00A54120">
        <w:rPr>
          <w:rStyle w:val="Emphasis"/>
          <w:rFonts w:asciiTheme="minorHAnsi" w:hAnsiTheme="minorHAnsi" w:cstheme="minorHAnsi"/>
        </w:rPr>
        <w:t xml:space="preserve"> the year’s record value</w:t>
      </w:r>
      <w:r w:rsidRPr="00A54120">
        <w:rPr>
          <w:rFonts w:asciiTheme="minorHAnsi" w:hAnsiTheme="minorHAnsi" w:cstheme="minorHAnsi"/>
          <w:u w:val="single"/>
        </w:rPr>
        <w:t xml:space="preserve"> of announced </w:t>
      </w:r>
      <w:r w:rsidRPr="00A54120">
        <w:rPr>
          <w:rFonts w:asciiTheme="minorHAnsi" w:hAnsiTheme="minorHAnsi" w:cstheme="minorHAnsi"/>
          <w:highlight w:val="green"/>
          <w:u w:val="single"/>
        </w:rPr>
        <w:t>transactions</w:t>
      </w:r>
      <w:r w:rsidRPr="00A54120">
        <w:rPr>
          <w:rFonts w:asciiTheme="minorHAnsi" w:hAnsiTheme="minorHAnsi" w:cstheme="minorHAnsi"/>
          <w:u w:val="single"/>
        </w:rPr>
        <w:t xml:space="preserve">. </w:t>
      </w:r>
    </w:p>
    <w:p w14:paraId="3F22BE5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For starters, </w:t>
      </w:r>
      <w:r w:rsidRPr="00A54120">
        <w:rPr>
          <w:rStyle w:val="Emphasis"/>
          <w:rFonts w:asciiTheme="minorHAnsi" w:hAnsiTheme="minorHAnsi" w:cstheme="minorHAnsi"/>
        </w:rPr>
        <w:t xml:space="preserve">some of </w:t>
      </w:r>
      <w:r w:rsidRPr="00A54120">
        <w:rPr>
          <w:rStyle w:val="Emphasis"/>
          <w:rFonts w:asciiTheme="minorHAnsi" w:hAnsiTheme="minorHAnsi" w:cstheme="minorHAnsi"/>
          <w:highlight w:val="green"/>
        </w:rPr>
        <w:t>the</w:t>
      </w:r>
      <w:r w:rsidRPr="00A54120">
        <w:rPr>
          <w:rStyle w:val="Emphasis"/>
          <w:rFonts w:asciiTheme="minorHAnsi" w:hAnsiTheme="minorHAnsi" w:cstheme="minorHAnsi"/>
        </w:rPr>
        <w:t xml:space="preserve"> highest profile </w:t>
      </w:r>
      <w:r w:rsidRPr="00A54120">
        <w:rPr>
          <w:rStyle w:val="Emphasis"/>
          <w:rFonts w:asciiTheme="minorHAnsi" w:hAnsiTheme="minorHAnsi" w:cstheme="minorHAnsi"/>
          <w:highlight w:val="green"/>
        </w:rPr>
        <w:t>deals</w:t>
      </w:r>
      <w:r w:rsidRPr="00A54120">
        <w:rPr>
          <w:rFonts w:asciiTheme="minorHAnsi" w:hAnsiTheme="minorHAnsi" w:cstheme="minorHAnsi"/>
          <w:highlight w:val="green"/>
          <w:u w:val="single"/>
        </w:rPr>
        <w:t xml:space="preserve"> challenged by the new</w:t>
      </w:r>
      <w:r w:rsidRPr="00A54120">
        <w:rPr>
          <w:rFonts w:asciiTheme="minorHAnsi" w:hAnsiTheme="minorHAnsi" w:cstheme="minorHAnsi"/>
          <w:u w:val="single"/>
        </w:rPr>
        <w:t xml:space="preserve"> administration’s </w:t>
      </w:r>
      <w:r w:rsidRPr="00A54120">
        <w:rPr>
          <w:rFonts w:asciiTheme="minorHAnsi" w:hAnsiTheme="minorHAnsi" w:cstheme="minorHAnsi"/>
          <w:highlight w:val="green"/>
          <w:u w:val="single"/>
        </w:rPr>
        <w:t>antitrust regime</w:t>
      </w:r>
      <w:r w:rsidRPr="00A54120">
        <w:rPr>
          <w:rFonts w:asciiTheme="minorHAnsi" w:hAnsiTheme="minorHAnsi" w:cstheme="minorHAnsi"/>
          <w:u w:val="single"/>
        </w:rPr>
        <w:t xml:space="preserve"> represent merger dynamics that </w:t>
      </w:r>
      <w:r w:rsidRPr="00A54120">
        <w:rPr>
          <w:rStyle w:val="Emphasis"/>
          <w:rFonts w:asciiTheme="minorHAnsi" w:hAnsiTheme="minorHAnsi" w:cstheme="minorHAnsi"/>
          <w:highlight w:val="green"/>
        </w:rPr>
        <w:t>have always drawn intense scrutiny</w:t>
      </w:r>
      <w:r w:rsidRPr="00A54120">
        <w:rPr>
          <w:rFonts w:asciiTheme="minorHAnsi" w:hAnsiTheme="minorHAnsi" w:cstheme="minorHAnsi"/>
          <w:u w:val="single"/>
        </w:rPr>
        <w:t>. Aon Plc’s proposed $30 billion takeover of Willis Towers Watson</w:t>
      </w:r>
      <w:r w:rsidRPr="00A54120">
        <w:rPr>
          <w:rFonts w:asciiTheme="minorHAnsi" w:hAnsiTheme="minorHAnsi" w:cstheme="minorHAnsi"/>
          <w:sz w:val="16"/>
        </w:rPr>
        <w:t xml:space="preserve"> (Nasdaq: WLTW), announced only five years after Willis Group’s $18 billion merger with Towers Watson, </w:t>
      </w:r>
      <w:r w:rsidRPr="00A54120">
        <w:rPr>
          <w:rFonts w:asciiTheme="minorHAnsi" w:hAnsiTheme="minorHAnsi" w:cstheme="minorHAnsi"/>
          <w:u w:val="single"/>
        </w:rPr>
        <w:t>was challenged by the DOJ as taking the industry from three competitors to two. So called “3 to 2” mergers have always been a bright line for regulators</w:t>
      </w:r>
      <w:r w:rsidRPr="00A54120">
        <w:rPr>
          <w:rFonts w:asciiTheme="minorHAnsi" w:hAnsiTheme="minorHAnsi" w:cstheme="minorHAnsi"/>
          <w:sz w:val="16"/>
        </w:rPr>
        <w:t xml:space="preserve">. And the </w:t>
      </w:r>
      <w:r w:rsidRPr="00A54120">
        <w:rPr>
          <w:rFonts w:asciiTheme="minorHAnsi" w:hAnsiTheme="minorHAnsi" w:cstheme="minorHAnsi"/>
          <w:u w:val="single"/>
        </w:rPr>
        <w:t>insurance investment bankers</w:t>
      </w:r>
      <w:r w:rsidRPr="00A54120">
        <w:rPr>
          <w:rFonts w:asciiTheme="minorHAnsi" w:hAnsiTheme="minorHAnsi" w:cstheme="minorHAnsi"/>
          <w:sz w:val="16"/>
        </w:rPr>
        <w:t xml:space="preserve"> I’ve spoken to for a decade about industry consolidation </w:t>
      </w:r>
      <w:r w:rsidRPr="00A54120">
        <w:rPr>
          <w:rFonts w:asciiTheme="minorHAnsi" w:hAnsiTheme="minorHAnsi" w:cstheme="minorHAnsi"/>
          <w:u w:val="single"/>
        </w:rPr>
        <w:t xml:space="preserve">have </w:t>
      </w:r>
      <w:r w:rsidRPr="00A54120">
        <w:rPr>
          <w:rStyle w:val="Emphasis"/>
          <w:rFonts w:asciiTheme="minorHAnsi" w:hAnsiTheme="minorHAnsi" w:cstheme="minorHAnsi"/>
        </w:rPr>
        <w:t>long steered clear</w:t>
      </w:r>
      <w:r w:rsidRPr="00A54120">
        <w:rPr>
          <w:rFonts w:asciiTheme="minorHAnsi" w:hAnsiTheme="minorHAnsi" w:cstheme="minorHAnsi"/>
          <w:u w:val="single"/>
        </w:rPr>
        <w:t xml:space="preserve"> of attempts to marry those players</w:t>
      </w:r>
      <w:r w:rsidRPr="00A54120">
        <w:rPr>
          <w:rFonts w:asciiTheme="minorHAnsi" w:hAnsiTheme="minorHAnsi" w:cstheme="minorHAnsi"/>
          <w:sz w:val="16"/>
        </w:rPr>
        <w:t xml:space="preserve"> or Marsh &amp; McLennan (NYSE: MMC) out of fear of this precise outcome. </w:t>
      </w:r>
    </w:p>
    <w:p w14:paraId="32ED2610" w14:textId="77777777" w:rsidR="00A54120" w:rsidRPr="00A54120" w:rsidRDefault="00A54120" w:rsidP="00A54120">
      <w:pPr>
        <w:rPr>
          <w:rFonts w:asciiTheme="minorHAnsi" w:hAnsiTheme="minorHAnsi" w:cstheme="minorHAnsi"/>
          <w:b/>
          <w:bCs/>
          <w:u w:val="single"/>
        </w:rPr>
      </w:pPr>
      <w:r w:rsidRPr="00A54120">
        <w:rPr>
          <w:rFonts w:asciiTheme="minorHAnsi" w:hAnsiTheme="minorHAnsi" w:cstheme="minorHAnsi"/>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A54120">
        <w:rPr>
          <w:rFonts w:asciiTheme="minorHAnsi" w:hAnsiTheme="minorHAnsi" w:cstheme="minorHAnsi"/>
          <w:u w:val="single"/>
        </w:rPr>
        <w:t>on the whole</w:t>
      </w:r>
      <w:proofErr w:type="gramEnd"/>
      <w:r w:rsidRPr="00A54120">
        <w:rPr>
          <w:rFonts w:asciiTheme="minorHAnsi" w:hAnsiTheme="minorHAnsi" w:cstheme="minorHAnsi"/>
          <w:u w:val="single"/>
        </w:rPr>
        <w:t xml:space="preserve">, </w:t>
      </w:r>
      <w:r w:rsidRPr="00A54120">
        <w:rPr>
          <w:rFonts w:asciiTheme="minorHAnsi" w:hAnsiTheme="minorHAnsi" w:cstheme="minorHAnsi"/>
          <w:highlight w:val="green"/>
          <w:u w:val="single"/>
        </w:rPr>
        <w:t>the latest</w:t>
      </w:r>
      <w:r w:rsidRPr="00A54120">
        <w:rPr>
          <w:rFonts w:asciiTheme="minorHAnsi" w:hAnsiTheme="minorHAnsi" w:cstheme="minorHAnsi"/>
          <w:u w:val="single"/>
        </w:rPr>
        <w:t xml:space="preserve"> policy </w:t>
      </w:r>
      <w:r w:rsidRPr="00A54120">
        <w:rPr>
          <w:rFonts w:asciiTheme="minorHAnsi" w:hAnsiTheme="minorHAnsi" w:cstheme="minorHAnsi"/>
          <w:highlight w:val="green"/>
          <w:u w:val="single"/>
        </w:rPr>
        <w:t xml:space="preserve">announcements may well </w:t>
      </w:r>
      <w:r w:rsidRPr="00A54120">
        <w:rPr>
          <w:rStyle w:val="Emphasis"/>
          <w:rFonts w:asciiTheme="minorHAnsi" w:hAnsiTheme="minorHAnsi" w:cstheme="minorHAnsi"/>
          <w:highlight w:val="green"/>
        </w:rPr>
        <w:t>be more thunder than lightning</w:t>
      </w:r>
      <w:r w:rsidRPr="00A54120">
        <w:rPr>
          <w:rFonts w:asciiTheme="minorHAnsi" w:hAnsiTheme="minorHAnsi" w:cstheme="minorHAnsi"/>
          <w:b/>
          <w:bCs/>
          <w:highlight w:val="green"/>
          <w:u w:val="single"/>
        </w:rPr>
        <w:t>.</w:t>
      </w:r>
      <w:r w:rsidRPr="00A54120">
        <w:rPr>
          <w:rFonts w:asciiTheme="minorHAnsi" w:hAnsiTheme="minorHAnsi" w:cstheme="minorHAnsi"/>
          <w:b/>
          <w:bCs/>
          <w:u w:val="single"/>
        </w:rPr>
        <w:t xml:space="preserve"> </w:t>
      </w:r>
    </w:p>
    <w:p w14:paraId="4EDA0376" w14:textId="77777777" w:rsidR="00A54120" w:rsidRPr="00A54120" w:rsidRDefault="00A54120" w:rsidP="00A54120">
      <w:pPr>
        <w:rPr>
          <w:rFonts w:asciiTheme="minorHAnsi" w:hAnsiTheme="minorHAnsi" w:cstheme="minorHAnsi"/>
        </w:rPr>
      </w:pPr>
    </w:p>
    <w:p w14:paraId="1CC3A2EE"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[B]---</w:t>
      </w:r>
      <w:r w:rsidRPr="00A54120">
        <w:rPr>
          <w:rFonts w:asciiTheme="minorHAnsi" w:hAnsiTheme="minorHAnsi" w:cstheme="minorHAnsi"/>
          <w:u w:val="single"/>
        </w:rPr>
        <w:t>No lasting change</w:t>
      </w:r>
      <w:r w:rsidRPr="00A54120">
        <w:rPr>
          <w:rFonts w:asciiTheme="minorHAnsi" w:hAnsiTheme="minorHAnsi" w:cstheme="minorHAnsi"/>
        </w:rPr>
        <w:t xml:space="preserve"> with sole executive change</w:t>
      </w:r>
    </w:p>
    <w:p w14:paraId="184E4EDE"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Wright</w:t>
      </w:r>
      <w:r w:rsidRPr="00A54120">
        <w:rPr>
          <w:rFonts w:asciiTheme="minorHAnsi" w:hAnsiTheme="minorHAnsi" w:cstheme="minorHAnsi"/>
        </w:rPr>
        <w:t xml:space="preserve">, JD, PhD, University Professor and the Executive Director, Global Antitrust Institute, Scalia Law School at George Mason University, former FTC Commissioner, </w:t>
      </w:r>
      <w:r w:rsidRPr="00A54120">
        <w:rPr>
          <w:rStyle w:val="Style13ptBold"/>
          <w:rFonts w:asciiTheme="minorHAnsi" w:hAnsiTheme="minorHAnsi" w:cstheme="minorHAnsi"/>
        </w:rPr>
        <w:t>‘21</w:t>
      </w:r>
    </w:p>
    <w:p w14:paraId="0F345C4A"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(Joshua D., “Lina Khan Is Icarus at the FTC,” July 13, WSJ)</w:t>
      </w:r>
    </w:p>
    <w:p w14:paraId="66C53ADA"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All that has been overshadowed</w:t>
      </w:r>
      <w:r w:rsidRPr="00A54120">
        <w:rPr>
          <w:rFonts w:asciiTheme="minorHAnsi" w:hAnsiTheme="minorHAnsi" w:cstheme="minorHAnsi"/>
          <w:sz w:val="16"/>
        </w:rPr>
        <w:t xml:space="preserve"> </w:t>
      </w:r>
      <w:r w:rsidRPr="00A54120">
        <w:rPr>
          <w:rFonts w:asciiTheme="minorHAnsi" w:hAnsiTheme="minorHAnsi" w:cstheme="minorHAnsi"/>
          <w:u w:val="single"/>
        </w:rPr>
        <w:t>by an executive order aimed at competition</w:t>
      </w:r>
      <w:r w:rsidRPr="00A54120">
        <w:rPr>
          <w:rFonts w:asciiTheme="minorHAnsi" w:hAnsiTheme="minorHAnsi" w:cstheme="minorHAnsi"/>
          <w:sz w:val="16"/>
        </w:rPr>
        <w:t xml:space="preserve"> and loaded with goodies, good intentions, new regulatory </w:t>
      </w:r>
      <w:proofErr w:type="gramStart"/>
      <w:r w:rsidRPr="00A54120">
        <w:rPr>
          <w:rFonts w:asciiTheme="minorHAnsi" w:hAnsiTheme="minorHAnsi" w:cstheme="minorHAnsi"/>
          <w:sz w:val="16"/>
        </w:rPr>
        <w:t>regimes</w:t>
      </w:r>
      <w:proofErr w:type="gramEnd"/>
      <w:r w:rsidRPr="00A54120">
        <w:rPr>
          <w:rFonts w:asciiTheme="minorHAnsi" w:hAnsiTheme="minorHAnsi" w:cstheme="minorHAnsi"/>
          <w:sz w:val="16"/>
        </w:rPr>
        <w:t xml:space="preserve"> and a blissful ignorance of unintended consequences (“Joe Biden, 20th Century Trustbuster,” Review &amp; Outlook, July 10). </w:t>
      </w:r>
      <w:r w:rsidRPr="00A54120">
        <w:rPr>
          <w:rFonts w:asciiTheme="minorHAnsi" w:hAnsiTheme="minorHAnsi" w:cstheme="minorHAnsi"/>
          <w:u w:val="single"/>
        </w:rPr>
        <w:t>Some of its pronouncements</w:t>
      </w:r>
      <w:r w:rsidRPr="00A54120">
        <w:rPr>
          <w:rFonts w:asciiTheme="minorHAnsi" w:hAnsiTheme="minorHAnsi" w:cstheme="minorHAnsi"/>
          <w:sz w:val="16"/>
        </w:rPr>
        <w:t xml:space="preserve">, like occupational-licensing reform, </w:t>
      </w:r>
      <w:r w:rsidRPr="00A54120">
        <w:rPr>
          <w:rFonts w:asciiTheme="minorHAnsi" w:hAnsiTheme="minorHAnsi" w:cstheme="minorHAnsi"/>
          <w:u w:val="single"/>
        </w:rPr>
        <w:t>are to the good.</w:t>
      </w:r>
      <w:r w:rsidRPr="00A54120">
        <w:rPr>
          <w:rFonts w:asciiTheme="minorHAnsi" w:hAnsiTheme="minorHAnsi" w:cstheme="minorHAnsi"/>
          <w:sz w:val="16"/>
        </w:rPr>
        <w:t xml:space="preserve"> But the FTC’s competition authority is about to become a free-for-all for the Biden administration to reshape the economy. </w:t>
      </w:r>
      <w:r w:rsidRPr="00A54120">
        <w:rPr>
          <w:rFonts w:asciiTheme="minorHAnsi" w:hAnsiTheme="minorHAnsi" w:cstheme="minorHAnsi"/>
          <w:u w:val="single"/>
        </w:rPr>
        <w:t>One wonders how</w:t>
      </w:r>
      <w:r w:rsidRPr="00A54120">
        <w:rPr>
          <w:rFonts w:asciiTheme="minorHAnsi" w:hAnsiTheme="minorHAnsi" w:cstheme="minorHAnsi"/>
          <w:sz w:val="16"/>
        </w:rPr>
        <w:t xml:space="preserve"> the </w:t>
      </w:r>
      <w:r w:rsidRPr="00A54120">
        <w:rPr>
          <w:rFonts w:asciiTheme="minorHAnsi" w:hAnsiTheme="minorHAnsi" w:cstheme="minorHAnsi"/>
          <w:u w:val="single"/>
        </w:rPr>
        <w:t>Republicans going along with all this</w:t>
      </w:r>
      <w:r w:rsidRPr="00A54120">
        <w:rPr>
          <w:rFonts w:asciiTheme="minorHAnsi" w:hAnsiTheme="minorHAnsi" w:cstheme="minorHAnsi"/>
          <w:sz w:val="16"/>
        </w:rPr>
        <w:t xml:space="preserve"> to “get Big Tech” </w:t>
      </w:r>
      <w:r w:rsidRPr="00A54120">
        <w:rPr>
          <w:rFonts w:asciiTheme="minorHAnsi" w:hAnsiTheme="minorHAnsi" w:cstheme="minorHAnsi"/>
          <w:u w:val="single"/>
        </w:rPr>
        <w:t>are feeling</w:t>
      </w:r>
      <w:r w:rsidRPr="00A54120">
        <w:rPr>
          <w:rFonts w:asciiTheme="minorHAnsi" w:hAnsiTheme="minorHAnsi" w:cstheme="minorHAnsi"/>
          <w:sz w:val="16"/>
        </w:rPr>
        <w:t xml:space="preserve"> right now; </w:t>
      </w:r>
      <w:r w:rsidRPr="00A54120">
        <w:rPr>
          <w:rFonts w:asciiTheme="minorHAnsi" w:hAnsiTheme="minorHAnsi" w:cstheme="minorHAnsi"/>
          <w:u w:val="single"/>
        </w:rPr>
        <w:t>I’m guessing “</w:t>
      </w:r>
      <w:r w:rsidRPr="00A54120">
        <w:rPr>
          <w:rStyle w:val="Emphasis"/>
          <w:rFonts w:asciiTheme="minorHAnsi" w:hAnsiTheme="minorHAnsi" w:cstheme="minorHAnsi"/>
        </w:rPr>
        <w:t>played.”</w:t>
      </w:r>
      <w:r w:rsidRPr="00A54120">
        <w:rPr>
          <w:rFonts w:asciiTheme="minorHAnsi" w:hAnsiTheme="minorHAnsi" w:cstheme="minorHAnsi"/>
          <w:sz w:val="16"/>
        </w:rPr>
        <w:t xml:space="preserve"> If not, they’ll catch up soon enough.</w:t>
      </w:r>
    </w:p>
    <w:p w14:paraId="376FB156" w14:textId="77777777" w:rsidR="00A54120" w:rsidRPr="00A54120" w:rsidRDefault="00A54120" w:rsidP="00A54120">
      <w:pPr>
        <w:rPr>
          <w:rFonts w:asciiTheme="minorHAnsi" w:hAnsiTheme="minorHAnsi" w:cstheme="minorHAnsi"/>
          <w:sz w:val="16"/>
        </w:rPr>
      </w:pPr>
      <w:r w:rsidRPr="00A54120">
        <w:rPr>
          <w:rStyle w:val="Emphasis"/>
          <w:rFonts w:asciiTheme="minorHAnsi" w:hAnsiTheme="minorHAnsi" w:cstheme="minorHAnsi"/>
          <w:highlight w:val="green"/>
        </w:rPr>
        <w:t>Imagining the FTC as Icarus</w:t>
      </w:r>
      <w:r w:rsidRPr="00A54120">
        <w:rPr>
          <w:rFonts w:asciiTheme="minorHAnsi" w:hAnsiTheme="minorHAnsi" w:cstheme="minorHAnsi"/>
          <w:u w:val="single"/>
        </w:rPr>
        <w:t xml:space="preserve"> flying</w:t>
      </w:r>
      <w:r w:rsidRPr="00A54120">
        <w:rPr>
          <w:rFonts w:asciiTheme="minorHAnsi" w:hAnsiTheme="minorHAnsi" w:cstheme="minorHAnsi"/>
          <w:sz w:val="16"/>
        </w:rPr>
        <w:t xml:space="preserve"> </w:t>
      </w:r>
      <w:r w:rsidRPr="00A54120">
        <w:rPr>
          <w:rStyle w:val="Emphasis"/>
          <w:rFonts w:asciiTheme="minorHAnsi" w:hAnsiTheme="minorHAnsi" w:cstheme="minorHAnsi"/>
        </w:rPr>
        <w:t>without the constraints of history</w:t>
      </w:r>
      <w:r w:rsidRPr="00A54120">
        <w:rPr>
          <w:rFonts w:asciiTheme="minorHAnsi" w:hAnsiTheme="minorHAnsi" w:cstheme="minorHAnsi"/>
          <w:sz w:val="16"/>
        </w:rPr>
        <w:t xml:space="preserve">, </w:t>
      </w:r>
      <w:r w:rsidRPr="00A54120">
        <w:rPr>
          <w:rStyle w:val="Emphasis"/>
          <w:rFonts w:asciiTheme="minorHAnsi" w:hAnsiTheme="minorHAnsi" w:cstheme="minorHAnsi"/>
        </w:rPr>
        <w:t>economics</w:t>
      </w:r>
      <w:r w:rsidRPr="00A54120">
        <w:rPr>
          <w:rFonts w:asciiTheme="minorHAnsi" w:hAnsiTheme="minorHAnsi" w:cstheme="minorHAnsi"/>
          <w:sz w:val="16"/>
        </w:rPr>
        <w:t xml:space="preserve"> </w:t>
      </w:r>
      <w:r w:rsidRPr="00A54120">
        <w:rPr>
          <w:rFonts w:asciiTheme="minorHAnsi" w:hAnsiTheme="minorHAnsi" w:cstheme="minorHAnsi"/>
          <w:u w:val="single"/>
        </w:rPr>
        <w:t>or</w:t>
      </w:r>
      <w:r w:rsidRPr="00A54120">
        <w:rPr>
          <w:rFonts w:asciiTheme="minorHAnsi" w:hAnsiTheme="minorHAnsi" w:cstheme="minorHAnsi"/>
          <w:sz w:val="16"/>
        </w:rPr>
        <w:t xml:space="preserve"> </w:t>
      </w:r>
      <w:r w:rsidRPr="00A54120">
        <w:rPr>
          <w:rStyle w:val="Emphasis"/>
          <w:rFonts w:asciiTheme="minorHAnsi" w:hAnsiTheme="minorHAnsi" w:cstheme="minorHAnsi"/>
        </w:rPr>
        <w:t>law</w:t>
      </w:r>
      <w:r w:rsidRPr="00A54120">
        <w:rPr>
          <w:rFonts w:asciiTheme="minorHAnsi" w:hAnsiTheme="minorHAnsi" w:cstheme="minorHAnsi"/>
          <w:sz w:val="16"/>
        </w:rPr>
        <w:t xml:space="preserve"> </w:t>
      </w:r>
      <w:r w:rsidRPr="00A54120">
        <w:rPr>
          <w:rStyle w:val="Emphasis"/>
          <w:rFonts w:asciiTheme="minorHAnsi" w:hAnsiTheme="minorHAnsi" w:cstheme="minorHAnsi"/>
          <w:highlight w:val="green"/>
        </w:rPr>
        <w:t>is</w:t>
      </w:r>
      <w:r w:rsidRPr="00A54120">
        <w:rPr>
          <w:rStyle w:val="Emphasis"/>
          <w:rFonts w:asciiTheme="minorHAnsi" w:hAnsiTheme="minorHAnsi" w:cstheme="minorHAnsi"/>
        </w:rPr>
        <w:t xml:space="preserve"> a </w:t>
      </w:r>
      <w:r w:rsidRPr="00A54120">
        <w:rPr>
          <w:rStyle w:val="Emphasis"/>
          <w:rFonts w:asciiTheme="minorHAnsi" w:hAnsiTheme="minorHAnsi" w:cstheme="minorHAnsi"/>
          <w:highlight w:val="green"/>
        </w:rPr>
        <w:t>fun</w:t>
      </w:r>
      <w:r w:rsidRPr="00A54120">
        <w:rPr>
          <w:rStyle w:val="Emphasis"/>
          <w:rFonts w:asciiTheme="minorHAnsi" w:hAnsiTheme="minorHAnsi" w:cstheme="minorHAnsi"/>
        </w:rPr>
        <w:t xml:space="preserve"> thought experiment</w:t>
      </w:r>
      <w:r w:rsidRPr="00A54120">
        <w:rPr>
          <w:rFonts w:asciiTheme="minorHAnsi" w:hAnsiTheme="minorHAnsi" w:cstheme="minorHAnsi"/>
          <w:sz w:val="16"/>
        </w:rPr>
        <w:t xml:space="preserve">, </w:t>
      </w:r>
      <w:r w:rsidRPr="00A54120">
        <w:rPr>
          <w:rStyle w:val="Emphasis"/>
          <w:rFonts w:asciiTheme="minorHAnsi" w:hAnsiTheme="minorHAnsi" w:cstheme="minorHAnsi"/>
          <w:highlight w:val="green"/>
        </w:rPr>
        <w:t>but we’ve been here before</w:t>
      </w:r>
      <w:r w:rsidRPr="00A54120">
        <w:rPr>
          <w:rFonts w:asciiTheme="minorHAnsi" w:hAnsiTheme="minorHAnsi" w:cstheme="minorHAnsi"/>
          <w:sz w:val="16"/>
        </w:rPr>
        <w:t xml:space="preserve">. Ms. </w:t>
      </w:r>
      <w:r w:rsidRPr="00A54120">
        <w:rPr>
          <w:rFonts w:asciiTheme="minorHAnsi" w:hAnsiTheme="minorHAnsi" w:cstheme="minorHAnsi"/>
          <w:highlight w:val="green"/>
          <w:u w:val="single"/>
        </w:rPr>
        <w:t>Khan’s</w:t>
      </w:r>
      <w:r w:rsidRPr="00A54120">
        <w:rPr>
          <w:rFonts w:asciiTheme="minorHAnsi" w:hAnsiTheme="minorHAnsi" w:cstheme="minorHAnsi"/>
          <w:u w:val="single"/>
        </w:rPr>
        <w:t xml:space="preserve"> initial </w:t>
      </w:r>
      <w:r w:rsidRPr="00A54120">
        <w:rPr>
          <w:rFonts w:asciiTheme="minorHAnsi" w:hAnsiTheme="minorHAnsi" w:cstheme="minorHAnsi"/>
          <w:highlight w:val="green"/>
          <w:u w:val="single"/>
        </w:rPr>
        <w:t>steps</w:t>
      </w:r>
      <w:r w:rsidRPr="00A54120">
        <w:rPr>
          <w:rFonts w:asciiTheme="minorHAnsi" w:hAnsiTheme="minorHAnsi" w:cstheme="minorHAnsi"/>
          <w:u w:val="single"/>
        </w:rPr>
        <w:t xml:space="preserve"> are indicative of</w:t>
      </w:r>
      <w:r w:rsidRPr="00A54120">
        <w:rPr>
          <w:rFonts w:asciiTheme="minorHAnsi" w:hAnsiTheme="minorHAnsi" w:cstheme="minorHAnsi"/>
          <w:sz w:val="16"/>
        </w:rPr>
        <w:t xml:space="preserve"> a regulatory </w:t>
      </w:r>
      <w:r w:rsidRPr="00A54120">
        <w:rPr>
          <w:rFonts w:asciiTheme="minorHAnsi" w:hAnsiTheme="minorHAnsi" w:cstheme="minorHAnsi"/>
          <w:u w:val="single"/>
        </w:rPr>
        <w:t>overreach</w:t>
      </w:r>
      <w:r w:rsidRPr="00A54120">
        <w:rPr>
          <w:rFonts w:asciiTheme="minorHAnsi" w:hAnsiTheme="minorHAnsi" w:cstheme="minorHAnsi"/>
          <w:sz w:val="16"/>
        </w:rPr>
        <w:t xml:space="preserve"> </w:t>
      </w:r>
      <w:r w:rsidRPr="00A54120">
        <w:rPr>
          <w:rStyle w:val="Emphasis"/>
          <w:rFonts w:asciiTheme="minorHAnsi" w:hAnsiTheme="minorHAnsi" w:cstheme="minorHAnsi"/>
          <w:sz w:val="21"/>
          <w:szCs w:val="28"/>
        </w:rPr>
        <w:t xml:space="preserve">that </w:t>
      </w:r>
      <w:r w:rsidRPr="00A54120">
        <w:rPr>
          <w:rStyle w:val="Emphasis"/>
          <w:rFonts w:asciiTheme="minorHAnsi" w:hAnsiTheme="minorHAnsi" w:cstheme="minorHAnsi"/>
          <w:sz w:val="21"/>
          <w:szCs w:val="28"/>
          <w:highlight w:val="green"/>
        </w:rPr>
        <w:t xml:space="preserve">will end with </w:t>
      </w:r>
      <w:r w:rsidRPr="00A54120">
        <w:rPr>
          <w:rStyle w:val="Emphasis"/>
          <w:rFonts w:asciiTheme="minorHAnsi" w:hAnsiTheme="minorHAnsi" w:cstheme="minorHAnsi"/>
          <w:sz w:val="21"/>
          <w:szCs w:val="28"/>
        </w:rPr>
        <w:t xml:space="preserve">the FTC’s </w:t>
      </w:r>
      <w:r w:rsidRPr="00A54120">
        <w:rPr>
          <w:rStyle w:val="Emphasis"/>
          <w:rFonts w:asciiTheme="minorHAnsi" w:hAnsiTheme="minorHAnsi" w:cstheme="minorHAnsi"/>
          <w:sz w:val="21"/>
          <w:szCs w:val="28"/>
          <w:highlight w:val="green"/>
        </w:rPr>
        <w:t>wings melting in the courts</w:t>
      </w:r>
      <w:r w:rsidRPr="00A54120">
        <w:rPr>
          <w:rFonts w:asciiTheme="minorHAnsi" w:hAnsiTheme="minorHAnsi" w:cstheme="minorHAnsi"/>
          <w:sz w:val="16"/>
          <w:highlight w:val="green"/>
        </w:rPr>
        <w:t xml:space="preserve">. </w:t>
      </w:r>
      <w:r w:rsidRPr="00A54120">
        <w:rPr>
          <w:rStyle w:val="Emphasis"/>
          <w:rFonts w:asciiTheme="minorHAnsi" w:hAnsiTheme="minorHAnsi" w:cstheme="minorHAnsi"/>
          <w:highlight w:val="green"/>
        </w:rPr>
        <w:t>This path does not lead to</w:t>
      </w:r>
      <w:r w:rsidRPr="00A54120">
        <w:rPr>
          <w:rStyle w:val="Emphasis"/>
          <w:rFonts w:asciiTheme="minorHAnsi" w:hAnsiTheme="minorHAnsi" w:cstheme="minorHAnsi"/>
        </w:rPr>
        <w:t xml:space="preserve"> incremental, much less radical, </w:t>
      </w:r>
      <w:r w:rsidRPr="00A54120">
        <w:rPr>
          <w:rStyle w:val="Emphasis"/>
          <w:rFonts w:asciiTheme="minorHAnsi" w:hAnsiTheme="minorHAnsi" w:cstheme="minorHAnsi"/>
          <w:highlight w:val="green"/>
        </w:rPr>
        <w:t>change</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I predict</w:t>
      </w:r>
      <w:r w:rsidRPr="00A54120">
        <w:rPr>
          <w:rFonts w:asciiTheme="minorHAnsi" w:hAnsiTheme="minorHAnsi" w:cstheme="minorHAnsi"/>
          <w:u w:val="single"/>
        </w:rPr>
        <w:t xml:space="preserve"> early headlines that appease a rabid base</w:t>
      </w:r>
      <w:r w:rsidRPr="00A54120">
        <w:rPr>
          <w:rFonts w:asciiTheme="minorHAnsi" w:hAnsiTheme="minorHAnsi" w:cstheme="minorHAnsi"/>
          <w:sz w:val="16"/>
        </w:rPr>
        <w:t xml:space="preserve">, </w:t>
      </w:r>
      <w:r w:rsidRPr="00A54120">
        <w:rPr>
          <w:rStyle w:val="Emphasis"/>
          <w:rFonts w:asciiTheme="minorHAnsi" w:hAnsiTheme="minorHAnsi" w:cstheme="minorHAnsi"/>
        </w:rPr>
        <w:t>frustration for FTC staff</w:t>
      </w:r>
      <w:r w:rsidRPr="00A54120">
        <w:rPr>
          <w:rFonts w:asciiTheme="minorHAnsi" w:hAnsiTheme="minorHAnsi" w:cstheme="minorHAnsi"/>
          <w:sz w:val="16"/>
        </w:rPr>
        <w:t xml:space="preserve"> </w:t>
      </w:r>
      <w:r w:rsidRPr="00A54120">
        <w:rPr>
          <w:rFonts w:asciiTheme="minorHAnsi" w:hAnsiTheme="minorHAnsi" w:cstheme="minorHAnsi"/>
          <w:u w:val="single"/>
        </w:rPr>
        <w:t>and</w:t>
      </w:r>
      <w:r w:rsidRPr="00A54120">
        <w:rPr>
          <w:rFonts w:asciiTheme="minorHAnsi" w:hAnsiTheme="minorHAnsi" w:cstheme="minorHAnsi"/>
          <w:sz w:val="16"/>
        </w:rPr>
        <w:t xml:space="preserve"> a new, volatile </w:t>
      </w:r>
      <w:r w:rsidRPr="00A54120">
        <w:rPr>
          <w:rFonts w:asciiTheme="minorHAnsi" w:hAnsiTheme="minorHAnsi" w:cstheme="minorHAnsi"/>
          <w:u w:val="single"/>
        </w:rPr>
        <w:t>partisanship at the agency,</w:t>
      </w:r>
      <w:r w:rsidRPr="00A54120">
        <w:rPr>
          <w:rFonts w:asciiTheme="minorHAnsi" w:hAnsiTheme="minorHAnsi" w:cstheme="minorHAnsi"/>
          <w:sz w:val="16"/>
        </w:rPr>
        <w:t xml:space="preserve"> </w:t>
      </w:r>
      <w:r w:rsidRPr="00A54120">
        <w:rPr>
          <w:rStyle w:val="Emphasis"/>
          <w:rFonts w:asciiTheme="minorHAnsi" w:hAnsiTheme="minorHAnsi" w:cstheme="minorHAnsi"/>
        </w:rPr>
        <w:t xml:space="preserve">but actual </w:t>
      </w:r>
      <w:r w:rsidRPr="00A54120">
        <w:rPr>
          <w:rStyle w:val="Emphasis"/>
          <w:rFonts w:asciiTheme="minorHAnsi" w:hAnsiTheme="minorHAnsi" w:cstheme="minorHAnsi"/>
          <w:highlight w:val="green"/>
        </w:rPr>
        <w:t>results</w:t>
      </w:r>
      <w:r w:rsidRPr="00A54120">
        <w:rPr>
          <w:rFonts w:asciiTheme="minorHAnsi" w:hAnsiTheme="minorHAnsi" w:cstheme="minorHAnsi"/>
          <w:sz w:val="16"/>
          <w:highlight w:val="green"/>
        </w:rPr>
        <w:t xml:space="preserve"> </w:t>
      </w:r>
      <w:r w:rsidRPr="00A54120">
        <w:rPr>
          <w:rFonts w:asciiTheme="minorHAnsi" w:hAnsiTheme="minorHAnsi" w:cstheme="minorHAnsi"/>
          <w:highlight w:val="green"/>
          <w:u w:val="single"/>
        </w:rPr>
        <w:t>that leave unsatisfied the</w:t>
      </w:r>
      <w:r w:rsidRPr="00A54120">
        <w:rPr>
          <w:rFonts w:asciiTheme="minorHAnsi" w:hAnsiTheme="minorHAnsi" w:cstheme="minorHAnsi"/>
          <w:u w:val="single"/>
        </w:rPr>
        <w:t xml:space="preserve"> progressives </w:t>
      </w:r>
      <w:r w:rsidRPr="00A54120">
        <w:rPr>
          <w:rStyle w:val="Emphasis"/>
          <w:rFonts w:asciiTheme="minorHAnsi" w:hAnsiTheme="minorHAnsi" w:cstheme="minorHAnsi"/>
          <w:highlight w:val="green"/>
        </w:rPr>
        <w:t>aching for radical change</w:t>
      </w:r>
      <w:r w:rsidRPr="00A54120">
        <w:rPr>
          <w:rFonts w:asciiTheme="minorHAnsi" w:hAnsiTheme="minorHAnsi" w:cstheme="minorHAnsi"/>
          <w:sz w:val="16"/>
        </w:rPr>
        <w:t>.</w:t>
      </w:r>
    </w:p>
    <w:p w14:paraId="52F2F88C" w14:textId="77777777" w:rsidR="00A54120" w:rsidRPr="00A54120" w:rsidRDefault="00A54120" w:rsidP="00A54120">
      <w:pPr>
        <w:rPr>
          <w:rFonts w:asciiTheme="minorHAnsi" w:hAnsiTheme="minorHAnsi" w:cstheme="minorHAnsi"/>
        </w:rPr>
      </w:pPr>
    </w:p>
    <w:p w14:paraId="4E35F790"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[C]---Current antitrust victories hurt only tech startups and not big tech---invalidates their offense</w:t>
      </w:r>
    </w:p>
    <w:p w14:paraId="07672DF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Nicole </w:t>
      </w:r>
      <w:proofErr w:type="spellStart"/>
      <w:r w:rsidRPr="00A54120">
        <w:rPr>
          <w:rStyle w:val="Style13ptBold"/>
          <w:rFonts w:asciiTheme="minorHAnsi" w:hAnsiTheme="minorHAnsi" w:cstheme="minorHAnsi"/>
        </w:rPr>
        <w:t>Goodkind</w:t>
      </w:r>
      <w:proofErr w:type="spellEnd"/>
      <w:r w:rsidRPr="00A54120">
        <w:rPr>
          <w:rFonts w:asciiTheme="minorHAnsi" w:hAnsiTheme="minorHAnsi" w:cstheme="minorHAnsi"/>
        </w:rPr>
        <w:t>, Fortune, Lina Khan is the face of the populist antitrust moment. But how much power does the FTC chair wield? June 30, 20</w:t>
      </w:r>
      <w:r w:rsidRPr="00A54120">
        <w:rPr>
          <w:rStyle w:val="Style13ptBold"/>
          <w:rFonts w:asciiTheme="minorHAnsi" w:hAnsiTheme="minorHAnsi" w:cstheme="minorHAnsi"/>
        </w:rPr>
        <w:t>21</w:t>
      </w:r>
      <w:r w:rsidRPr="00A54120">
        <w:rPr>
          <w:rFonts w:asciiTheme="minorHAnsi" w:hAnsiTheme="minorHAnsi" w:cstheme="minorHAnsi"/>
        </w:rPr>
        <w:t>, https://fortune.com/2021/06/30/ftc-chair-lina-khan-populist-antitrust-movement-what-can-she-do-federal-trade-commission/</w:t>
      </w:r>
    </w:p>
    <w:p w14:paraId="1C5A8691"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But </w:t>
      </w:r>
      <w:r w:rsidRPr="00A54120">
        <w:rPr>
          <w:rFonts w:asciiTheme="minorHAnsi" w:hAnsiTheme="minorHAnsi" w:cstheme="minorHAnsi"/>
          <w:u w:val="single"/>
        </w:rPr>
        <w:t>the question</w:t>
      </w:r>
      <w:r w:rsidRPr="00A54120">
        <w:rPr>
          <w:rFonts w:asciiTheme="minorHAnsi" w:hAnsiTheme="minorHAnsi" w:cstheme="minorHAnsi"/>
          <w:sz w:val="16"/>
        </w:rPr>
        <w:t xml:space="preserve"> of </w:t>
      </w:r>
      <w:r w:rsidRPr="00A54120">
        <w:rPr>
          <w:rFonts w:asciiTheme="minorHAnsi" w:hAnsiTheme="minorHAnsi" w:cstheme="minorHAnsi"/>
          <w:u w:val="single"/>
        </w:rPr>
        <w:t>whether Khan will be able to rouse</w:t>
      </w:r>
      <w:r w:rsidRPr="00A54120">
        <w:rPr>
          <w:rFonts w:asciiTheme="minorHAnsi" w:hAnsiTheme="minorHAnsi" w:cstheme="minorHAnsi"/>
          <w:sz w:val="16"/>
        </w:rPr>
        <w:t xml:space="preserve"> </w:t>
      </w:r>
      <w:r w:rsidRPr="00A54120">
        <w:rPr>
          <w:rFonts w:asciiTheme="minorHAnsi" w:hAnsiTheme="minorHAnsi" w:cstheme="minorHAnsi"/>
          <w:u w:val="single"/>
        </w:rPr>
        <w:t>an agency</w:t>
      </w:r>
      <w:r w:rsidRPr="00A54120">
        <w:rPr>
          <w:rFonts w:asciiTheme="minorHAnsi" w:hAnsiTheme="minorHAnsi" w:cstheme="minorHAnsi"/>
          <w:sz w:val="16"/>
        </w:rPr>
        <w:t xml:space="preserve"> that’s been </w:t>
      </w:r>
      <w:r w:rsidRPr="00A54120">
        <w:rPr>
          <w:rStyle w:val="Emphasis"/>
          <w:rFonts w:asciiTheme="minorHAnsi" w:hAnsiTheme="minorHAnsi" w:cstheme="minorHAnsi"/>
        </w:rPr>
        <w:t xml:space="preserve">in a state of semiconsciousness </w:t>
      </w:r>
      <w:r w:rsidRPr="00A54120">
        <w:rPr>
          <w:rFonts w:asciiTheme="minorHAnsi" w:hAnsiTheme="minorHAnsi" w:cstheme="minorHAnsi"/>
          <w:u w:val="single"/>
        </w:rPr>
        <w:t>for</w:t>
      </w:r>
      <w:r w:rsidRPr="00A54120">
        <w:rPr>
          <w:rFonts w:asciiTheme="minorHAnsi" w:hAnsiTheme="minorHAnsi" w:cstheme="minorHAnsi"/>
          <w:sz w:val="16"/>
        </w:rPr>
        <w:t xml:space="preserve"> nearly </w:t>
      </w:r>
      <w:r w:rsidRPr="00A54120">
        <w:rPr>
          <w:rStyle w:val="Emphasis"/>
          <w:rFonts w:asciiTheme="minorHAnsi" w:hAnsiTheme="minorHAnsi" w:cstheme="minorHAnsi"/>
        </w:rPr>
        <w:t>half a century</w:t>
      </w:r>
      <w:r w:rsidRPr="00A54120">
        <w:rPr>
          <w:rFonts w:asciiTheme="minorHAnsi" w:hAnsiTheme="minorHAnsi" w:cstheme="minorHAnsi"/>
          <w:sz w:val="16"/>
        </w:rPr>
        <w:t xml:space="preserve"> </w:t>
      </w:r>
      <w:r w:rsidRPr="00A54120">
        <w:rPr>
          <w:rFonts w:asciiTheme="minorHAnsi" w:hAnsiTheme="minorHAnsi" w:cstheme="minorHAnsi"/>
          <w:u w:val="single"/>
        </w:rPr>
        <w:t>remains</w:t>
      </w:r>
      <w:r w:rsidRPr="00A54120">
        <w:rPr>
          <w:rFonts w:asciiTheme="minorHAnsi" w:hAnsiTheme="minorHAnsi" w:cstheme="minorHAnsi"/>
          <w:sz w:val="16"/>
        </w:rPr>
        <w:t xml:space="preserve">. </w:t>
      </w:r>
    </w:p>
    <w:p w14:paraId="57E9207F"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Detractors argue that Khan is little more than a figurehead, meant to placate progressives and antitrust populists while the FTC remains largely ineffective. This week, </w:t>
      </w:r>
      <w:r w:rsidRPr="00A54120">
        <w:rPr>
          <w:rFonts w:asciiTheme="minorHAnsi" w:hAnsiTheme="minorHAnsi" w:cstheme="minorHAnsi"/>
          <w:u w:val="single"/>
        </w:rPr>
        <w:t>a federal judge struck down an FTC complaint against Facebook</w:t>
      </w:r>
      <w:r w:rsidRPr="00A54120">
        <w:rPr>
          <w:rFonts w:asciiTheme="minorHAnsi" w:hAnsiTheme="minorHAnsi" w:cstheme="minorHAnsi"/>
          <w:sz w:val="16"/>
        </w:rPr>
        <w:t xml:space="preserve">, </w:t>
      </w:r>
      <w:r w:rsidRPr="00A54120">
        <w:rPr>
          <w:rFonts w:asciiTheme="minorHAnsi" w:hAnsiTheme="minorHAnsi" w:cstheme="minorHAnsi"/>
          <w:u w:val="single"/>
        </w:rPr>
        <w:t xml:space="preserve">brought by Khan’s predecessor, that would have forced the company to divest </w:t>
      </w:r>
      <w:r w:rsidRPr="00A54120">
        <w:rPr>
          <w:rFonts w:asciiTheme="minorHAnsi" w:hAnsiTheme="minorHAnsi" w:cstheme="minorHAnsi"/>
          <w:sz w:val="16"/>
        </w:rPr>
        <w:t>from Instagram and WhatsApp. Khan and the FTC now have until July 29 to file a new complaint.</w:t>
      </w:r>
    </w:p>
    <w:p w14:paraId="25908E57"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35B17028" w14:textId="77777777" w:rsidR="00A54120" w:rsidRPr="00A54120" w:rsidRDefault="00A54120" w:rsidP="00A54120">
      <w:pPr>
        <w:rPr>
          <w:rFonts w:asciiTheme="minorHAnsi" w:hAnsiTheme="minorHAnsi" w:cstheme="minorHAnsi"/>
          <w:b/>
          <w:iCs/>
          <w:u w:val="single"/>
          <w:bdr w:val="single" w:sz="8" w:space="0" w:color="auto"/>
        </w:rPr>
      </w:pPr>
      <w:r w:rsidRPr="00A54120">
        <w:rPr>
          <w:rStyle w:val="Emphasis"/>
          <w:rFonts w:asciiTheme="minorHAnsi" w:hAnsiTheme="minorHAnsi" w:cstheme="minorHAnsi"/>
          <w:highlight w:val="green"/>
        </w:rPr>
        <w:t>There’s a dichotomy</w:t>
      </w:r>
      <w:r w:rsidRPr="00A54120">
        <w:rPr>
          <w:rFonts w:asciiTheme="minorHAnsi" w:hAnsiTheme="minorHAnsi" w:cstheme="minorHAnsi"/>
          <w:sz w:val="16"/>
          <w:highlight w:val="green"/>
        </w:rPr>
        <w:t xml:space="preserve"> </w:t>
      </w:r>
      <w:r w:rsidRPr="00A54120">
        <w:rPr>
          <w:rFonts w:asciiTheme="minorHAnsi" w:hAnsiTheme="minorHAnsi" w:cstheme="minorHAnsi"/>
          <w:highlight w:val="green"/>
          <w:u w:val="single"/>
        </w:rPr>
        <w:t>between</w:t>
      </w:r>
      <w:r w:rsidRPr="00A54120">
        <w:rPr>
          <w:rFonts w:asciiTheme="minorHAnsi" w:hAnsiTheme="minorHAnsi" w:cstheme="minorHAnsi"/>
          <w:u w:val="single"/>
        </w:rPr>
        <w:t xml:space="preserve"> </w:t>
      </w:r>
      <w:r w:rsidRPr="00A54120">
        <w:rPr>
          <w:rStyle w:val="Emphasis"/>
          <w:rFonts w:asciiTheme="minorHAnsi" w:hAnsiTheme="minorHAnsi" w:cstheme="minorHAnsi"/>
        </w:rPr>
        <w:t xml:space="preserve">popular </w:t>
      </w:r>
      <w:r w:rsidRPr="00A54120">
        <w:rPr>
          <w:rStyle w:val="Emphasis"/>
          <w:rFonts w:asciiTheme="minorHAnsi" w:hAnsiTheme="minorHAnsi" w:cstheme="minorHAnsi"/>
          <w:highlight w:val="green"/>
        </w:rPr>
        <w:t>groupthink</w:t>
      </w:r>
      <w:r w:rsidRPr="00A54120">
        <w:rPr>
          <w:rFonts w:asciiTheme="minorHAnsi" w:hAnsiTheme="minorHAnsi" w:cstheme="minorHAnsi"/>
          <w:u w:val="single"/>
        </w:rPr>
        <w:t xml:space="preserve"> around monopolies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w:t>
      </w:r>
      <w:r w:rsidRPr="00A54120">
        <w:rPr>
          <w:rStyle w:val="Emphasis"/>
          <w:rFonts w:asciiTheme="minorHAnsi" w:hAnsiTheme="minorHAnsi" w:cstheme="minorHAnsi"/>
          <w:sz w:val="21"/>
          <w:szCs w:val="28"/>
        </w:rPr>
        <w:t xml:space="preserve">what’s </w:t>
      </w:r>
      <w:proofErr w:type="gramStart"/>
      <w:r w:rsidRPr="00A54120">
        <w:rPr>
          <w:rStyle w:val="Emphasis"/>
          <w:rFonts w:asciiTheme="minorHAnsi" w:hAnsiTheme="minorHAnsi" w:cstheme="minorHAnsi"/>
          <w:sz w:val="21"/>
          <w:szCs w:val="28"/>
        </w:rPr>
        <w:t>actually going</w:t>
      </w:r>
      <w:proofErr w:type="gramEnd"/>
      <w:r w:rsidRPr="00A54120">
        <w:rPr>
          <w:rStyle w:val="Emphasis"/>
          <w:rFonts w:asciiTheme="minorHAnsi" w:hAnsiTheme="minorHAnsi" w:cstheme="minorHAnsi"/>
          <w:sz w:val="21"/>
          <w:szCs w:val="28"/>
        </w:rPr>
        <w:t xml:space="preserve"> on in </w:t>
      </w:r>
      <w:r w:rsidRPr="00A54120">
        <w:rPr>
          <w:rStyle w:val="Emphasis"/>
          <w:rFonts w:asciiTheme="minorHAnsi" w:hAnsiTheme="minorHAnsi" w:cstheme="minorHAnsi"/>
          <w:sz w:val="21"/>
          <w:szCs w:val="28"/>
          <w:highlight w:val="green"/>
        </w:rPr>
        <w:t>the courts</w:t>
      </w:r>
      <w:r w:rsidRPr="00A54120">
        <w:rPr>
          <w:rFonts w:asciiTheme="minorHAnsi" w:hAnsiTheme="minorHAnsi" w:cstheme="minorHAnsi"/>
          <w:sz w:val="16"/>
        </w:rPr>
        <w:t xml:space="preserve">, said </w:t>
      </w:r>
      <w:proofErr w:type="spellStart"/>
      <w:r w:rsidRPr="00A54120">
        <w:rPr>
          <w:rFonts w:asciiTheme="minorHAnsi" w:hAnsiTheme="minorHAnsi" w:cstheme="minorHAnsi"/>
          <w:sz w:val="16"/>
        </w:rPr>
        <w:t>Aurelien</w:t>
      </w:r>
      <w:proofErr w:type="spellEnd"/>
      <w:r w:rsidRPr="00A54120">
        <w:rPr>
          <w:rFonts w:asciiTheme="minorHAnsi" w:hAnsiTheme="minorHAnsi" w:cstheme="minorHAnsi"/>
          <w:sz w:val="16"/>
        </w:rPr>
        <w:t xml:space="preserve"> </w:t>
      </w:r>
      <w:proofErr w:type="spellStart"/>
      <w:r w:rsidRPr="00A54120">
        <w:rPr>
          <w:rFonts w:asciiTheme="minorHAnsi" w:hAnsiTheme="minorHAnsi" w:cstheme="minorHAnsi"/>
          <w:sz w:val="16"/>
        </w:rPr>
        <w:t>Portuese</w:t>
      </w:r>
      <w:proofErr w:type="spellEnd"/>
      <w:r w:rsidRPr="00A54120">
        <w:rPr>
          <w:rFonts w:asciiTheme="minorHAnsi" w:hAnsiTheme="minorHAnsi" w:cstheme="minorHAnsi"/>
          <w:sz w:val="16"/>
        </w:rPr>
        <w:t>, director of antitrust and innovation policy at the Information Technology and Innovation Foundation, a D.C. think tank that is partially funded by Big Tech. “</w:t>
      </w:r>
      <w:r w:rsidRPr="00A54120">
        <w:rPr>
          <w:rFonts w:asciiTheme="minorHAnsi" w:hAnsiTheme="minorHAnsi" w:cstheme="minorHAnsi"/>
          <w:u w:val="single"/>
        </w:rPr>
        <w:t xml:space="preserve">There are a lot of </w:t>
      </w:r>
      <w:r w:rsidRPr="00A54120">
        <w:rPr>
          <w:rFonts w:asciiTheme="minorHAnsi" w:hAnsiTheme="minorHAnsi" w:cstheme="minorHAnsi"/>
          <w:highlight w:val="green"/>
          <w:u w:val="single"/>
        </w:rPr>
        <w:t>proposals to depart from</w:t>
      </w:r>
      <w:r w:rsidRPr="00A54120">
        <w:rPr>
          <w:rFonts w:asciiTheme="minorHAnsi" w:hAnsiTheme="minorHAnsi" w:cstheme="minorHAnsi"/>
          <w:u w:val="single"/>
        </w:rPr>
        <w:t xml:space="preserve"> these </w:t>
      </w:r>
      <w:r w:rsidRPr="00A54120">
        <w:rPr>
          <w:rFonts w:asciiTheme="minorHAnsi" w:hAnsiTheme="minorHAnsi" w:cstheme="minorHAnsi"/>
          <w:highlight w:val="green"/>
          <w:u w:val="single"/>
        </w:rPr>
        <w:t>principles</w:t>
      </w:r>
      <w:r w:rsidRPr="00A54120">
        <w:rPr>
          <w:rFonts w:asciiTheme="minorHAnsi" w:hAnsiTheme="minorHAnsi" w:cstheme="minorHAnsi"/>
          <w:u w:val="single"/>
        </w:rPr>
        <w:t xml:space="preserve"> of how you define the market and market demand</w:t>
      </w:r>
      <w:r w:rsidRPr="00A54120">
        <w:rPr>
          <w:rFonts w:asciiTheme="minorHAnsi" w:hAnsiTheme="minorHAnsi" w:cstheme="minorHAnsi"/>
          <w:sz w:val="16"/>
        </w:rPr>
        <w:t xml:space="preserve">. I think </w:t>
      </w:r>
      <w:r w:rsidRPr="00A54120">
        <w:rPr>
          <w:rFonts w:asciiTheme="minorHAnsi" w:hAnsiTheme="minorHAnsi" w:cstheme="minorHAnsi"/>
          <w:u w:val="single"/>
        </w:rPr>
        <w:t xml:space="preserve">these attempts </w:t>
      </w:r>
      <w:r w:rsidRPr="00A54120">
        <w:rPr>
          <w:rFonts w:asciiTheme="minorHAnsi" w:hAnsiTheme="minorHAnsi" w:cstheme="minorHAnsi"/>
          <w:highlight w:val="green"/>
          <w:u w:val="single"/>
        </w:rPr>
        <w:t>may</w:t>
      </w:r>
      <w:r w:rsidRPr="00A54120">
        <w:rPr>
          <w:rFonts w:asciiTheme="minorHAnsi" w:hAnsiTheme="minorHAnsi" w:cstheme="minorHAnsi"/>
          <w:u w:val="single"/>
        </w:rPr>
        <w:t xml:space="preserve"> very </w:t>
      </w:r>
      <w:r w:rsidRPr="00A54120">
        <w:rPr>
          <w:rFonts w:asciiTheme="minorHAnsi" w:hAnsiTheme="minorHAnsi" w:cstheme="minorHAnsi"/>
          <w:highlight w:val="green"/>
          <w:u w:val="single"/>
        </w:rPr>
        <w:t xml:space="preserve">well </w:t>
      </w:r>
      <w:r w:rsidRPr="00A54120">
        <w:rPr>
          <w:rStyle w:val="Emphasis"/>
          <w:rFonts w:asciiTheme="minorHAnsi" w:hAnsiTheme="minorHAnsi" w:cstheme="minorHAnsi"/>
          <w:highlight w:val="green"/>
        </w:rPr>
        <w:t>be crushed</w:t>
      </w:r>
      <w:r w:rsidRPr="00A54120">
        <w:rPr>
          <w:rStyle w:val="Emphasis"/>
          <w:rFonts w:asciiTheme="minorHAnsi" w:hAnsiTheme="minorHAnsi" w:cstheme="minorHAnsi"/>
        </w:rPr>
        <w:t xml:space="preserve"> many times </w:t>
      </w:r>
      <w:r w:rsidRPr="00A54120">
        <w:rPr>
          <w:rStyle w:val="Emphasis"/>
          <w:rFonts w:asciiTheme="minorHAnsi" w:hAnsiTheme="minorHAnsi" w:cstheme="minorHAnsi"/>
          <w:highlight w:val="green"/>
        </w:rPr>
        <w:t>in courts</w:t>
      </w:r>
      <w:r w:rsidRPr="00A54120">
        <w:rPr>
          <w:rFonts w:asciiTheme="minorHAnsi" w:hAnsiTheme="minorHAnsi" w:cstheme="minorHAnsi"/>
          <w:u w:val="single"/>
        </w:rPr>
        <w:t>,”</w:t>
      </w:r>
      <w:r w:rsidRPr="00A54120">
        <w:rPr>
          <w:rFonts w:asciiTheme="minorHAnsi" w:hAnsiTheme="minorHAnsi" w:cstheme="minorHAnsi"/>
          <w:sz w:val="16"/>
        </w:rPr>
        <w:t xml:space="preserve"> he said. </w:t>
      </w:r>
      <w:r w:rsidRPr="00A54120">
        <w:rPr>
          <w:rFonts w:asciiTheme="minorHAnsi" w:hAnsiTheme="minorHAnsi" w:cstheme="minorHAnsi"/>
          <w:u w:val="single"/>
        </w:rPr>
        <w:t xml:space="preserve">Khan might be effective in </w:t>
      </w:r>
      <w:r w:rsidRPr="00A54120">
        <w:rPr>
          <w:rFonts w:asciiTheme="minorHAnsi" w:hAnsiTheme="minorHAnsi" w:cstheme="minorHAnsi"/>
          <w:highlight w:val="green"/>
          <w:u w:val="single"/>
        </w:rPr>
        <w:t>precautionary rulemaking</w:t>
      </w:r>
      <w:r w:rsidRPr="00A54120">
        <w:rPr>
          <w:rFonts w:asciiTheme="minorHAnsi" w:hAnsiTheme="minorHAnsi" w:cstheme="minorHAnsi"/>
          <w:u w:val="single"/>
        </w:rPr>
        <w:t xml:space="preserve">, </w:t>
      </w:r>
      <w:r w:rsidRPr="00A54120">
        <w:rPr>
          <w:rFonts w:asciiTheme="minorHAnsi" w:hAnsiTheme="minorHAnsi" w:cstheme="minorHAnsi"/>
          <w:sz w:val="16"/>
        </w:rPr>
        <w:t xml:space="preserve">he said, </w:t>
      </w:r>
      <w:r w:rsidRPr="00A54120">
        <w:rPr>
          <w:rFonts w:asciiTheme="minorHAnsi" w:hAnsiTheme="minorHAnsi" w:cstheme="minorHAnsi"/>
          <w:u w:val="single"/>
        </w:rPr>
        <w:t xml:space="preserve">but that </w:t>
      </w:r>
      <w:r w:rsidRPr="00A54120">
        <w:rPr>
          <w:rFonts w:asciiTheme="minorHAnsi" w:hAnsiTheme="minorHAnsi" w:cstheme="minorHAnsi"/>
          <w:highlight w:val="green"/>
          <w:u w:val="single"/>
        </w:rPr>
        <w:t>would</w:t>
      </w:r>
      <w:r w:rsidRPr="00A54120">
        <w:rPr>
          <w:rFonts w:asciiTheme="minorHAnsi" w:hAnsiTheme="minorHAnsi" w:cstheme="minorHAnsi"/>
          <w:u w:val="single"/>
        </w:rPr>
        <w:t xml:space="preserve"> largely </w:t>
      </w:r>
      <w:r w:rsidRPr="00A54120">
        <w:rPr>
          <w:rFonts w:asciiTheme="minorHAnsi" w:hAnsiTheme="minorHAnsi" w:cstheme="minorHAnsi"/>
          <w:highlight w:val="green"/>
          <w:u w:val="single"/>
        </w:rPr>
        <w:t xml:space="preserve">impact </w:t>
      </w:r>
      <w:r w:rsidRPr="00A54120">
        <w:rPr>
          <w:rStyle w:val="Emphasis"/>
          <w:rFonts w:asciiTheme="minorHAnsi" w:hAnsiTheme="minorHAnsi" w:cstheme="minorHAnsi"/>
          <w:highlight w:val="green"/>
        </w:rPr>
        <w:t>smaller tech upstarts</w:t>
      </w:r>
      <w:r w:rsidRPr="00A54120">
        <w:rPr>
          <w:rFonts w:asciiTheme="minorHAnsi" w:hAnsiTheme="minorHAnsi" w:cstheme="minorHAnsi"/>
          <w:sz w:val="16"/>
          <w:highlight w:val="green"/>
        </w:rPr>
        <w:t xml:space="preserve">, </w:t>
      </w:r>
      <w:r w:rsidRPr="00A54120">
        <w:rPr>
          <w:rStyle w:val="Emphasis"/>
          <w:rFonts w:asciiTheme="minorHAnsi" w:hAnsiTheme="minorHAnsi" w:cstheme="minorHAnsi"/>
          <w:highlight w:val="green"/>
        </w:rPr>
        <w:t>not the Big Four</w:t>
      </w:r>
      <w:r w:rsidRPr="00A54120">
        <w:rPr>
          <w:rStyle w:val="Emphasis"/>
          <w:rFonts w:asciiTheme="minorHAnsi" w:hAnsiTheme="minorHAnsi" w:cstheme="minorHAnsi"/>
        </w:rPr>
        <w:t xml:space="preserve">. </w:t>
      </w:r>
    </w:p>
    <w:p w14:paraId="73286C1F"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Those interruptions, he argued, would stifle innovation and American entrepreneurship, giving China an upper hand (a similar argument was made when Microsoft faced antitrust charges in 1998).  </w:t>
      </w:r>
    </w:p>
    <w:p w14:paraId="70C8C6F0" w14:textId="77777777" w:rsidR="00A54120" w:rsidRPr="00A54120" w:rsidRDefault="00A54120" w:rsidP="00A54120">
      <w:pPr>
        <w:rPr>
          <w:rFonts w:asciiTheme="minorHAnsi" w:hAnsiTheme="minorHAnsi" w:cstheme="minorHAnsi"/>
          <w:sz w:val="16"/>
        </w:rPr>
      </w:pPr>
      <w:r w:rsidRPr="00A54120">
        <w:rPr>
          <w:rStyle w:val="Emphasis"/>
          <w:rFonts w:asciiTheme="minorHAnsi" w:hAnsiTheme="minorHAnsi" w:cstheme="minorHAnsi"/>
        </w:rPr>
        <w:t xml:space="preserve">Populist </w:t>
      </w:r>
      <w:r w:rsidRPr="00A54120">
        <w:rPr>
          <w:rStyle w:val="Emphasis"/>
          <w:rFonts w:asciiTheme="minorHAnsi" w:hAnsiTheme="minorHAnsi" w:cstheme="minorHAnsi"/>
          <w:highlight w:val="green"/>
        </w:rPr>
        <w:t>antitrust sentiment</w:t>
      </w:r>
      <w:r w:rsidRPr="00A54120">
        <w:rPr>
          <w:rFonts w:asciiTheme="minorHAnsi" w:hAnsiTheme="minorHAnsi" w:cstheme="minorHAnsi"/>
          <w:sz w:val="16"/>
        </w:rPr>
        <w:t xml:space="preserve">, said </w:t>
      </w:r>
      <w:proofErr w:type="spellStart"/>
      <w:r w:rsidRPr="00A54120">
        <w:rPr>
          <w:rFonts w:asciiTheme="minorHAnsi" w:hAnsiTheme="minorHAnsi" w:cstheme="minorHAnsi"/>
          <w:sz w:val="16"/>
        </w:rPr>
        <w:t>Portuese</w:t>
      </w:r>
      <w:proofErr w:type="spellEnd"/>
      <w:r w:rsidRPr="00A54120">
        <w:rPr>
          <w:rFonts w:asciiTheme="minorHAnsi" w:hAnsiTheme="minorHAnsi" w:cstheme="minorHAnsi"/>
          <w:sz w:val="16"/>
        </w:rPr>
        <w:t xml:space="preserve">, is a trend that </w:t>
      </w:r>
      <w:r w:rsidRPr="00A54120">
        <w:rPr>
          <w:rStyle w:val="Emphasis"/>
          <w:rFonts w:asciiTheme="minorHAnsi" w:hAnsiTheme="minorHAnsi" w:cstheme="minorHAnsi"/>
          <w:highlight w:val="green"/>
        </w:rPr>
        <w:t>will</w:t>
      </w:r>
      <w:r w:rsidRPr="00A54120">
        <w:rPr>
          <w:rStyle w:val="Emphasis"/>
          <w:rFonts w:asciiTheme="minorHAnsi" w:hAnsiTheme="minorHAnsi" w:cstheme="minorHAnsi"/>
        </w:rPr>
        <w:t xml:space="preserve"> soon </w:t>
      </w:r>
      <w:r w:rsidRPr="00A54120">
        <w:rPr>
          <w:rStyle w:val="Emphasis"/>
          <w:rFonts w:asciiTheme="minorHAnsi" w:hAnsiTheme="minorHAnsi" w:cstheme="minorHAnsi"/>
          <w:highlight w:val="green"/>
        </w:rPr>
        <w:t>fade</w:t>
      </w:r>
      <w:r w:rsidRPr="00A54120">
        <w:rPr>
          <w:rFonts w:asciiTheme="minorHAnsi" w:hAnsiTheme="minorHAnsi" w:cstheme="minorHAnsi"/>
          <w:sz w:val="16"/>
        </w:rPr>
        <w:t>: “</w:t>
      </w:r>
      <w:r w:rsidRPr="00A54120">
        <w:rPr>
          <w:rFonts w:asciiTheme="minorHAnsi" w:hAnsiTheme="minorHAnsi" w:cstheme="minorHAnsi"/>
          <w:highlight w:val="green"/>
          <w:u w:val="single"/>
        </w:rPr>
        <w:t>I don’t see radical changes</w:t>
      </w:r>
      <w:r w:rsidRPr="00A54120">
        <w:rPr>
          <w:rFonts w:asciiTheme="minorHAnsi" w:hAnsiTheme="minorHAnsi" w:cstheme="minorHAnsi"/>
          <w:u w:val="single"/>
        </w:rPr>
        <w:t xml:space="preserve"> in the long run</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because of</w:t>
      </w:r>
      <w:r w:rsidRPr="00A54120">
        <w:rPr>
          <w:rFonts w:asciiTheme="minorHAnsi" w:hAnsiTheme="minorHAnsi" w:cstheme="minorHAnsi"/>
          <w:u w:val="single"/>
        </w:rPr>
        <w:t xml:space="preserve"> the </w:t>
      </w:r>
      <w:r w:rsidRPr="00A54120">
        <w:rPr>
          <w:rStyle w:val="Emphasis"/>
          <w:rFonts w:asciiTheme="minorHAnsi" w:hAnsiTheme="minorHAnsi" w:cstheme="minorHAnsi"/>
          <w:highlight w:val="green"/>
        </w:rPr>
        <w:t>inevitable judicial review</w:t>
      </w:r>
      <w:r w:rsidRPr="00A54120">
        <w:rPr>
          <w:rStyle w:val="Emphasis"/>
          <w:rFonts w:asciiTheme="minorHAnsi" w:hAnsiTheme="minorHAnsi" w:cstheme="minorHAnsi"/>
        </w:rPr>
        <w:t xml:space="preserve"> that entrepreneurs are subject to</w:t>
      </w:r>
      <w:r w:rsidRPr="00A54120">
        <w:rPr>
          <w:rFonts w:asciiTheme="minorHAnsi" w:hAnsiTheme="minorHAnsi" w:cstheme="minorHAnsi"/>
          <w:sz w:val="16"/>
        </w:rPr>
        <w:t>.”</w:t>
      </w:r>
    </w:p>
    <w:p w14:paraId="6184D1C2" w14:textId="77777777" w:rsidR="00A54120" w:rsidRPr="00A54120" w:rsidRDefault="00A54120" w:rsidP="00A54120">
      <w:pPr>
        <w:rPr>
          <w:rFonts w:asciiTheme="minorHAnsi" w:hAnsiTheme="minorHAnsi" w:cstheme="minorHAnsi"/>
        </w:rPr>
      </w:pPr>
    </w:p>
    <w:p w14:paraId="2F4EB6DE" w14:textId="77777777" w:rsidR="00A54120" w:rsidRPr="00A54120" w:rsidRDefault="00A54120" w:rsidP="00A54120">
      <w:pPr>
        <w:rPr>
          <w:rFonts w:asciiTheme="minorHAnsi" w:hAnsiTheme="minorHAnsi" w:cstheme="minorHAnsi"/>
        </w:rPr>
      </w:pPr>
    </w:p>
    <w:p w14:paraId="79CA2076"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a. Substantive legal focus—new </w:t>
      </w:r>
      <w:r w:rsidRPr="00A54120">
        <w:rPr>
          <w:rFonts w:asciiTheme="minorHAnsi" w:hAnsiTheme="minorHAnsi" w:cstheme="minorHAnsi"/>
          <w:u w:val="single"/>
        </w:rPr>
        <w:t>substantive</w:t>
      </w:r>
      <w:r w:rsidRPr="00A54120">
        <w:rPr>
          <w:rFonts w:asciiTheme="minorHAnsi" w:hAnsiTheme="minorHAnsi" w:cstheme="minorHAnsi"/>
        </w:rPr>
        <w:t xml:space="preserve"> changes signal a trend throughout the economy</w:t>
      </w:r>
    </w:p>
    <w:p w14:paraId="5A4C4973" w14:textId="77777777" w:rsidR="00A54120" w:rsidRPr="00A54120" w:rsidRDefault="00A54120" w:rsidP="00A54120">
      <w:pPr>
        <w:spacing w:before="15" w:after="180" w:line="240" w:lineRule="auto"/>
        <w:rPr>
          <w:rFonts w:asciiTheme="minorHAnsi" w:eastAsia="Times New Roman" w:hAnsiTheme="minorHAnsi" w:cstheme="minorHAnsi"/>
          <w:sz w:val="24"/>
        </w:rPr>
      </w:pPr>
      <w:r w:rsidRPr="00A54120">
        <w:rPr>
          <w:rStyle w:val="Style13ptBold"/>
          <w:rFonts w:asciiTheme="minorHAnsi" w:hAnsiTheme="minorHAnsi" w:cstheme="minorHAnsi"/>
        </w:rPr>
        <w:t>Crowell &amp; Moring 20</w:t>
      </w:r>
      <w:r w:rsidRPr="00A54120">
        <w:rPr>
          <w:rFonts w:asciiTheme="minorHAnsi" w:eastAsia="Times New Roman" w:hAnsiTheme="minorHAnsi" w:cstheme="minorHAnsi"/>
        </w:rPr>
        <w:t> –</w:t>
      </w:r>
      <w:r w:rsidRPr="00A54120">
        <w:rPr>
          <w:rFonts w:asciiTheme="minorHAnsi" w:eastAsia="Times New Roman" w:hAnsiTheme="minorHAnsi" w:cstheme="minorHAnsi"/>
          <w:sz w:val="24"/>
        </w:rPr>
        <w:t> </w:t>
      </w:r>
      <w:r w:rsidRPr="00A54120">
        <w:rPr>
          <w:rFonts w:asciiTheme="minorHAnsi" w:eastAsia="Times New Roman" w:hAnsiTheme="minorHAnsi" w:cstheme="minorHAnsi"/>
        </w:rPr>
        <w:t xml:space="preserve">Contributions from: Shawn R. Johnson, partner and co-chair of Crowell &amp; Moring's Antitrust &amp; Competition Group; Wm. Randolph Smith, partner in (and former chair of) the firm's Antitrust &amp; Competition Group; </w:t>
      </w:r>
      <w:proofErr w:type="spellStart"/>
      <w:r w:rsidRPr="00A54120">
        <w:rPr>
          <w:rFonts w:asciiTheme="minorHAnsi" w:eastAsia="Times New Roman" w:hAnsiTheme="minorHAnsi" w:cstheme="minorHAnsi"/>
        </w:rPr>
        <w:t>Jeane</w:t>
      </w:r>
      <w:proofErr w:type="spellEnd"/>
      <w:r w:rsidRPr="00A54120">
        <w:rPr>
          <w:rFonts w:asciiTheme="minorHAnsi" w:eastAsia="Times New Roman" w:hAnsiTheme="minorHAnsi" w:cstheme="minorHAnsi"/>
        </w:rPr>
        <w:t xml:space="preserve"> A. Thomas, partner in Crowell &amp; Moring's Antitrust &amp; Competition and Privacy &amp; Cybersecurity Groups, and co-chair of the firm's E-Discovery &amp; Information Management Practice; Andrew I. </w:t>
      </w:r>
      <w:proofErr w:type="spellStart"/>
      <w:r w:rsidRPr="00A54120">
        <w:rPr>
          <w:rFonts w:asciiTheme="minorHAnsi" w:eastAsia="Times New Roman" w:hAnsiTheme="minorHAnsi" w:cstheme="minorHAnsi"/>
        </w:rPr>
        <w:t>Gavil</w:t>
      </w:r>
      <w:proofErr w:type="spellEnd"/>
      <w:r w:rsidRPr="00A54120">
        <w:rPr>
          <w:rFonts w:asciiTheme="minorHAnsi" w:eastAsia="Times New Roman" w:hAnsiTheme="minorHAnsi" w:cstheme="minorHAnsi"/>
        </w:rPr>
        <w:t xml:space="preserve">, senior of counsel in Crowell &amp; Moring’s Washington, D.C., office and is a member of the firm’s Antitrust &amp; Competition Group; Gail D. </w:t>
      </w:r>
      <w:proofErr w:type="spellStart"/>
      <w:r w:rsidRPr="00A54120">
        <w:rPr>
          <w:rFonts w:asciiTheme="minorHAnsi" w:eastAsia="Times New Roman" w:hAnsiTheme="minorHAnsi" w:cstheme="minorHAnsi"/>
        </w:rPr>
        <w:t>Zirkelbach</w:t>
      </w:r>
      <w:proofErr w:type="spellEnd"/>
      <w:r w:rsidRPr="00A54120">
        <w:rPr>
          <w:rFonts w:asciiTheme="minorHAnsi" w:eastAsia="Times New Roman" w:hAnsiTheme="minorHAnsi" w:cstheme="minorHAns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3BAAA0E9" w14:textId="77777777" w:rsidR="00A54120" w:rsidRPr="00A54120" w:rsidRDefault="00A54120" w:rsidP="00A54120">
      <w:pPr>
        <w:spacing w:before="15" w:after="180" w:line="240" w:lineRule="auto"/>
        <w:rPr>
          <w:rFonts w:asciiTheme="minorHAnsi" w:eastAsia="Times New Roman" w:hAnsiTheme="minorHAnsi" w:cstheme="minorHAnsi"/>
        </w:rPr>
      </w:pPr>
      <w:r w:rsidRPr="00A54120">
        <w:rPr>
          <w:rFonts w:asciiTheme="minorHAnsi" w:eastAsia="Times New Roman" w:hAnsiTheme="minorHAnsi" w:cstheme="minorHAnsi"/>
        </w:rPr>
        <w:t>Crowell &amp; Moring, "Antitrust in the Digital Age: How Antitrust Investigations into Big Tech Impact Companies in Every Industry," Regulatory Forecast 2020, 2-26-2020, </w:t>
      </w:r>
      <w:hyperlink r:id="rId12" w:history="1">
        <w:r w:rsidRPr="00A54120">
          <w:rPr>
            <w:rStyle w:val="Hyperlink"/>
            <w:rFonts w:asciiTheme="minorHAnsi" w:eastAsia="Times New Roman" w:hAnsiTheme="minorHAnsi" w:cstheme="minorHAnsi"/>
          </w:rPr>
          <w:t>https://www.crowell.com/files/Regulatory-Forecast-2020-Antitrust-Cover-Story-Crowell-Moring.pdf</w:t>
        </w:r>
      </w:hyperlink>
    </w:p>
    <w:p w14:paraId="1BEBE636" w14:textId="77777777" w:rsidR="00A54120" w:rsidRPr="00A54120" w:rsidRDefault="00A54120" w:rsidP="00A54120">
      <w:pPr>
        <w:rPr>
          <w:rFonts w:asciiTheme="minorHAnsi" w:hAnsiTheme="minorHAnsi" w:cstheme="minorHAnsi"/>
        </w:rPr>
      </w:pPr>
    </w:p>
    <w:p w14:paraId="43EB57BF"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 xml:space="preserve">“The </w:t>
      </w:r>
      <w:r w:rsidRPr="00A54120">
        <w:rPr>
          <w:rFonts w:asciiTheme="minorHAnsi" w:hAnsiTheme="minorHAnsi" w:cstheme="minorHAnsi"/>
          <w:highlight w:val="green"/>
          <w:u w:val="single"/>
        </w:rPr>
        <w:t>antitrust</w:t>
      </w:r>
      <w:r w:rsidRPr="00A54120">
        <w:rPr>
          <w:rFonts w:asciiTheme="minorHAnsi" w:hAnsiTheme="minorHAnsi" w:cstheme="minorHAnsi"/>
          <w:sz w:val="16"/>
        </w:rPr>
        <w:t xml:space="preserve"> world </w:t>
      </w:r>
      <w:r w:rsidRPr="00A54120">
        <w:rPr>
          <w:rFonts w:asciiTheme="minorHAnsi" w:hAnsiTheme="minorHAnsi" w:cstheme="minorHAnsi"/>
          <w:u w:val="single"/>
        </w:rPr>
        <w:t xml:space="preserve">hasn’t seen an issue this large in </w:t>
      </w:r>
      <w:r w:rsidRPr="00A54120">
        <w:rPr>
          <w:rStyle w:val="Emphasis"/>
          <w:rFonts w:asciiTheme="minorHAnsi" w:hAnsiTheme="minorHAnsi" w:cstheme="minorHAnsi"/>
        </w:rPr>
        <w:t>decades</w:t>
      </w:r>
      <w:r w:rsidRPr="00A54120">
        <w:rPr>
          <w:rFonts w:asciiTheme="minorHAnsi" w:hAnsiTheme="minorHAnsi" w:cstheme="minorHAnsi"/>
          <w:sz w:val="16"/>
        </w:rPr>
        <w:t xml:space="preserve">. </w:t>
      </w:r>
      <w:r w:rsidRPr="00A54120">
        <w:rPr>
          <w:rStyle w:val="Emphasis"/>
          <w:rFonts w:asciiTheme="minorHAnsi" w:hAnsiTheme="minorHAnsi" w:cstheme="minorHAnsi"/>
        </w:rPr>
        <w:t>Unlike</w:t>
      </w:r>
      <w:r w:rsidRPr="00A54120">
        <w:rPr>
          <w:rFonts w:asciiTheme="minorHAnsi" w:hAnsiTheme="minorHAnsi" w:cstheme="minorHAnsi"/>
          <w:sz w:val="16"/>
        </w:rPr>
        <w:t xml:space="preserve"> </w:t>
      </w:r>
      <w:r w:rsidRPr="00A54120">
        <w:rPr>
          <w:rFonts w:asciiTheme="minorHAnsi" w:hAnsiTheme="minorHAnsi" w:cstheme="minorHAnsi"/>
          <w:u w:val="single"/>
        </w:rPr>
        <w:t>every major antitrust development</w:t>
      </w:r>
      <w:r w:rsidRPr="00A54120">
        <w:rPr>
          <w:rFonts w:asciiTheme="minorHAnsi" w:hAnsiTheme="minorHAnsi" w:cstheme="minorHAnsi"/>
          <w:sz w:val="16"/>
        </w:rPr>
        <w:t xml:space="preserve"> of the past, </w:t>
      </w:r>
      <w:r w:rsidRPr="00A54120">
        <w:rPr>
          <w:rFonts w:asciiTheme="minorHAnsi" w:hAnsiTheme="minorHAnsi" w:cstheme="minorHAnsi"/>
          <w:u w:val="single"/>
        </w:rPr>
        <w:t>a look into Big Tech involves</w:t>
      </w:r>
      <w:r w:rsidRPr="00A54120">
        <w:rPr>
          <w:rFonts w:asciiTheme="minorHAnsi" w:hAnsiTheme="minorHAnsi" w:cstheme="minorHAnsi"/>
          <w:sz w:val="16"/>
        </w:rPr>
        <w:t xml:space="preserve"> </w:t>
      </w:r>
      <w:r w:rsidRPr="00A54120">
        <w:rPr>
          <w:rFonts w:asciiTheme="minorHAnsi" w:hAnsiTheme="minorHAnsi" w:cstheme="minorHAnsi"/>
          <w:u w:val="single"/>
        </w:rPr>
        <w:t>companies that may not charge customers anything</w:t>
      </w:r>
      <w:r w:rsidRPr="00A54120">
        <w:rPr>
          <w:rFonts w:asciiTheme="minorHAnsi" w:hAnsiTheme="minorHAnsi" w:cstheme="minorHAnsi"/>
          <w:sz w:val="16"/>
        </w:rPr>
        <w:t xml:space="preserve"> and whose assets involve private consumer data that may not be able to be transferred as part of a remedy,” says Shawn Johnson, a partner at Crowell &amp; Moring and co-chair of its Antitrust Group in Washington, D.C. “And </w:t>
      </w:r>
      <w:r w:rsidRPr="00A54120">
        <w:rPr>
          <w:rFonts w:asciiTheme="minorHAnsi" w:hAnsiTheme="minorHAnsi" w:cstheme="minorHAnsi"/>
          <w:u w:val="single"/>
        </w:rPr>
        <w:t>this is not just about Big Tech</w:t>
      </w:r>
      <w:r w:rsidRPr="00A54120">
        <w:rPr>
          <w:rFonts w:asciiTheme="minorHAnsi" w:hAnsiTheme="minorHAnsi" w:cstheme="minorHAnsi"/>
          <w:sz w:val="16"/>
        </w:rPr>
        <w:t xml:space="preserve">. In the end, </w:t>
      </w:r>
      <w:r w:rsidRPr="00A54120">
        <w:rPr>
          <w:rStyle w:val="Emphasis"/>
          <w:rFonts w:asciiTheme="minorHAnsi" w:hAnsiTheme="minorHAnsi" w:cstheme="minorHAnsi"/>
        </w:rPr>
        <w:t>all companies</w:t>
      </w:r>
      <w:r w:rsidRPr="00A54120">
        <w:rPr>
          <w:rFonts w:asciiTheme="minorHAnsi" w:hAnsiTheme="minorHAnsi" w:cstheme="minorHAnsi"/>
          <w:sz w:val="16"/>
        </w:rPr>
        <w:t xml:space="preserve"> </w:t>
      </w:r>
      <w:r w:rsidRPr="00A54120">
        <w:rPr>
          <w:rFonts w:asciiTheme="minorHAnsi" w:hAnsiTheme="minorHAnsi" w:cstheme="minorHAnsi"/>
          <w:u w:val="single"/>
        </w:rPr>
        <w:t>are becoming digital</w:t>
      </w:r>
      <w:r w:rsidRPr="00A54120">
        <w:rPr>
          <w:rFonts w:asciiTheme="minorHAnsi" w:hAnsiTheme="minorHAnsi" w:cstheme="minorHAnsi"/>
          <w:sz w:val="16"/>
        </w:rPr>
        <w:t xml:space="preserve">. From how we view the role of data privacy to so-called killer acquisitions, </w:t>
      </w:r>
      <w:r w:rsidRPr="00A54120">
        <w:rPr>
          <w:rFonts w:asciiTheme="minorHAnsi" w:hAnsiTheme="minorHAnsi" w:cstheme="minorHAnsi"/>
          <w:u w:val="single"/>
        </w:rPr>
        <w:t xml:space="preserve">these </w:t>
      </w:r>
      <w:r w:rsidRPr="00A54120">
        <w:rPr>
          <w:rFonts w:asciiTheme="minorHAnsi" w:hAnsiTheme="minorHAnsi" w:cstheme="minorHAnsi"/>
          <w:highlight w:val="green"/>
          <w:u w:val="single"/>
        </w:rPr>
        <w:t>investigations are going to impact a</w:t>
      </w:r>
      <w:r w:rsidRPr="00A54120">
        <w:rPr>
          <w:rFonts w:asciiTheme="minorHAnsi" w:hAnsiTheme="minorHAnsi" w:cstheme="minorHAnsi"/>
          <w:u w:val="single"/>
        </w:rPr>
        <w:t xml:space="preserve"> </w:t>
      </w:r>
      <w:r w:rsidRPr="00A54120">
        <w:rPr>
          <w:rStyle w:val="Emphasis"/>
          <w:rFonts w:asciiTheme="minorHAnsi" w:hAnsiTheme="minorHAnsi" w:cstheme="minorHAnsi"/>
        </w:rPr>
        <w:t xml:space="preserve">wide </w:t>
      </w:r>
      <w:r w:rsidRPr="00A54120">
        <w:rPr>
          <w:rStyle w:val="Emphasis"/>
          <w:rFonts w:asciiTheme="minorHAnsi" w:hAnsiTheme="minorHAnsi" w:cstheme="minorHAnsi"/>
          <w:highlight w:val="green"/>
        </w:rPr>
        <w:t>range of businesses</w:t>
      </w:r>
      <w:r w:rsidRPr="00A54120">
        <w:rPr>
          <w:rFonts w:asciiTheme="minorHAnsi" w:hAnsiTheme="minorHAnsi" w:cstheme="minorHAnsi"/>
          <w:highlight w:val="green"/>
          <w:u w:val="single"/>
        </w:rPr>
        <w:t xml:space="preserve"> for </w:t>
      </w:r>
      <w:r w:rsidRPr="00A54120">
        <w:rPr>
          <w:rStyle w:val="Emphasis"/>
          <w:rFonts w:asciiTheme="minorHAnsi" w:hAnsiTheme="minorHAnsi" w:cstheme="minorHAnsi"/>
          <w:highlight w:val="green"/>
        </w:rPr>
        <w:t>years</w:t>
      </w:r>
      <w:r w:rsidRPr="00A54120">
        <w:rPr>
          <w:rStyle w:val="Emphasis"/>
          <w:rFonts w:asciiTheme="minorHAnsi" w:hAnsiTheme="minorHAnsi" w:cstheme="minorHAnsi"/>
        </w:rPr>
        <w:t xml:space="preserve"> to come</w:t>
      </w:r>
      <w:r w:rsidRPr="00A54120">
        <w:rPr>
          <w:rFonts w:asciiTheme="minorHAnsi" w:hAnsiTheme="minorHAnsi" w:cstheme="minorHAnsi"/>
          <w:u w:val="single"/>
        </w:rPr>
        <w:t>.”</w:t>
      </w:r>
    </w:p>
    <w:p w14:paraId="369201B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While an imminent breakup of any Big Tech firm is unlikely, </w:t>
      </w:r>
      <w:r w:rsidRPr="00A54120">
        <w:rPr>
          <w:rFonts w:asciiTheme="minorHAnsi" w:hAnsiTheme="minorHAnsi" w:cstheme="minorHAnsi"/>
          <w:u w:val="single"/>
        </w:rPr>
        <w:t>the</w:t>
      </w:r>
      <w:r w:rsidRPr="00A54120">
        <w:rPr>
          <w:rFonts w:asciiTheme="minorHAnsi" w:hAnsiTheme="minorHAnsi" w:cstheme="minorHAnsi"/>
          <w:sz w:val="16"/>
        </w:rPr>
        <w:t xml:space="preserve"> </w:t>
      </w:r>
      <w:r w:rsidRPr="00A54120">
        <w:rPr>
          <w:rStyle w:val="Emphasis"/>
          <w:rFonts w:asciiTheme="minorHAnsi" w:hAnsiTheme="minorHAnsi" w:cstheme="minorHAnsi"/>
        </w:rPr>
        <w:t xml:space="preserve">increased </w:t>
      </w:r>
      <w:r w:rsidRPr="00A54120">
        <w:rPr>
          <w:rStyle w:val="Emphasis"/>
          <w:rFonts w:asciiTheme="minorHAnsi" w:hAnsiTheme="minorHAnsi" w:cstheme="minorHAnsi"/>
          <w:highlight w:val="green"/>
        </w:rPr>
        <w:t>attention</w:t>
      </w:r>
      <w:r w:rsidRPr="00A54120">
        <w:rPr>
          <w:rFonts w:asciiTheme="minorHAnsi" w:hAnsiTheme="minorHAnsi" w:cstheme="minorHAnsi"/>
          <w:sz w:val="16"/>
        </w:rPr>
        <w:t xml:space="preserve"> to antitrust issues </w:t>
      </w:r>
      <w:r w:rsidRPr="00A54120">
        <w:rPr>
          <w:rFonts w:asciiTheme="minorHAnsi" w:hAnsiTheme="minorHAnsi" w:cstheme="minorHAnsi"/>
          <w:highlight w:val="green"/>
          <w:u w:val="single"/>
        </w:rPr>
        <w:t xml:space="preserve">has </w:t>
      </w:r>
      <w:r w:rsidRPr="00A54120">
        <w:rPr>
          <w:rStyle w:val="Emphasis"/>
          <w:rFonts w:asciiTheme="minorHAnsi" w:hAnsiTheme="minorHAnsi" w:cstheme="minorHAnsi"/>
          <w:highlight w:val="green"/>
        </w:rPr>
        <w:t>implications far beyond</w:t>
      </w:r>
      <w:r w:rsidRPr="00A54120">
        <w:rPr>
          <w:rFonts w:asciiTheme="minorHAnsi" w:hAnsiTheme="minorHAnsi" w:cstheme="minorHAnsi"/>
          <w:u w:val="single"/>
        </w:rPr>
        <w:t xml:space="preserve"> the handful of </w:t>
      </w:r>
      <w:r w:rsidRPr="00A54120">
        <w:rPr>
          <w:rFonts w:asciiTheme="minorHAnsi" w:hAnsiTheme="minorHAnsi" w:cstheme="minorHAnsi"/>
          <w:highlight w:val="green"/>
          <w:u w:val="single"/>
        </w:rPr>
        <w:t>companies that dominate the news</w:t>
      </w:r>
      <w:r w:rsidRPr="00A54120">
        <w:rPr>
          <w:rFonts w:asciiTheme="minorHAnsi" w:hAnsiTheme="minorHAnsi" w:cstheme="minorHAnsi"/>
          <w:u w:val="single"/>
        </w:rPr>
        <w:t>.</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These</w:t>
      </w:r>
      <w:r w:rsidRPr="00A54120">
        <w:rPr>
          <w:rFonts w:asciiTheme="minorHAnsi" w:hAnsiTheme="minorHAnsi" w:cstheme="minorHAnsi"/>
          <w:u w:val="single"/>
        </w:rPr>
        <w:t xml:space="preserve"> new developments </w:t>
      </w:r>
      <w:r w:rsidRPr="00A54120">
        <w:rPr>
          <w:rFonts w:asciiTheme="minorHAnsi" w:hAnsiTheme="minorHAnsi" w:cstheme="minorHAnsi"/>
          <w:highlight w:val="green"/>
          <w:u w:val="single"/>
        </w:rPr>
        <w:t>could affect</w:t>
      </w:r>
      <w:r w:rsidRPr="00A54120">
        <w:rPr>
          <w:rFonts w:asciiTheme="minorHAnsi" w:hAnsiTheme="minorHAnsi" w:cstheme="minorHAnsi"/>
          <w:sz w:val="16"/>
          <w:highlight w:val="green"/>
        </w:rPr>
        <w:t xml:space="preserve"> </w:t>
      </w:r>
      <w:r w:rsidRPr="00A54120">
        <w:rPr>
          <w:rStyle w:val="Emphasis"/>
          <w:rFonts w:asciiTheme="minorHAnsi" w:hAnsiTheme="minorHAnsi" w:cstheme="minorHAnsi"/>
          <w:highlight w:val="green"/>
        </w:rPr>
        <w:t>mergers</w:t>
      </w:r>
      <w:r w:rsidRPr="00A54120">
        <w:rPr>
          <w:rFonts w:asciiTheme="minorHAnsi" w:hAnsiTheme="minorHAnsi" w:cstheme="minorHAnsi"/>
          <w:sz w:val="16"/>
        </w:rPr>
        <w:t xml:space="preserve">, </w:t>
      </w:r>
      <w:r w:rsidRPr="00A54120">
        <w:rPr>
          <w:rStyle w:val="Emphasis"/>
          <w:rFonts w:asciiTheme="minorHAnsi" w:hAnsiTheme="minorHAnsi" w:cstheme="minorHAnsi"/>
        </w:rPr>
        <w:t>acquisitions</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business </w:t>
      </w:r>
      <w:r w:rsidRPr="00A54120">
        <w:rPr>
          <w:rStyle w:val="Emphasis"/>
          <w:rFonts w:asciiTheme="minorHAnsi" w:hAnsiTheme="minorHAnsi" w:cstheme="minorHAnsi"/>
          <w:highlight w:val="green"/>
        </w:rPr>
        <w:t>practices</w:t>
      </w:r>
      <w:r w:rsidRPr="00A54120">
        <w:rPr>
          <w:rFonts w:asciiTheme="minorHAnsi" w:hAnsiTheme="minorHAnsi" w:cstheme="minorHAnsi"/>
          <w:sz w:val="16"/>
          <w:highlight w:val="green"/>
        </w:rPr>
        <w:t xml:space="preserve"> </w:t>
      </w:r>
      <w:r w:rsidRPr="00A54120">
        <w:rPr>
          <w:rFonts w:asciiTheme="minorHAnsi" w:hAnsiTheme="minorHAnsi" w:cstheme="minorHAnsi"/>
          <w:highlight w:val="green"/>
          <w:u w:val="single"/>
        </w:rPr>
        <w:t>in</w:t>
      </w:r>
      <w:r w:rsidRPr="00A54120">
        <w:rPr>
          <w:rFonts w:asciiTheme="minorHAnsi" w:hAnsiTheme="minorHAnsi" w:cstheme="minorHAnsi"/>
          <w:u w:val="single"/>
        </w:rPr>
        <w:t xml:space="preserve"> </w:t>
      </w:r>
      <w:r w:rsidRPr="00A54120">
        <w:rPr>
          <w:rStyle w:val="Emphasis"/>
          <w:rFonts w:asciiTheme="minorHAnsi" w:hAnsiTheme="minorHAnsi" w:cstheme="minorHAnsi"/>
        </w:rPr>
        <w:t xml:space="preserve">virtually </w:t>
      </w:r>
      <w:r w:rsidRPr="00A54120">
        <w:rPr>
          <w:rStyle w:val="Emphasis"/>
          <w:rFonts w:asciiTheme="minorHAnsi" w:hAnsiTheme="minorHAnsi" w:cstheme="minorHAnsi"/>
          <w:highlight w:val="green"/>
        </w:rPr>
        <w:t>every sector</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That’s because </w:t>
      </w:r>
      <w:r w:rsidRPr="00A54120">
        <w:rPr>
          <w:rFonts w:asciiTheme="minorHAnsi" w:hAnsiTheme="minorHAnsi" w:cstheme="minorHAnsi"/>
          <w:highlight w:val="green"/>
          <w:u w:val="single"/>
        </w:rPr>
        <w:t>competitive advantage</w:t>
      </w:r>
      <w:r w:rsidRPr="00A54120">
        <w:rPr>
          <w:rFonts w:asciiTheme="minorHAnsi" w:hAnsiTheme="minorHAnsi" w:cstheme="minorHAnsi"/>
          <w:sz w:val="16"/>
        </w:rPr>
        <w:t xml:space="preserve"> today </w:t>
      </w:r>
      <w:r w:rsidRPr="00A54120">
        <w:rPr>
          <w:rFonts w:asciiTheme="minorHAnsi" w:hAnsiTheme="minorHAnsi" w:cstheme="minorHAnsi"/>
          <w:highlight w:val="green"/>
          <w:u w:val="single"/>
        </w:rPr>
        <w:t>is</w:t>
      </w:r>
      <w:r w:rsidRPr="00A54120">
        <w:rPr>
          <w:rFonts w:asciiTheme="minorHAnsi" w:hAnsiTheme="minorHAnsi" w:cstheme="minorHAnsi"/>
          <w:sz w:val="16"/>
        </w:rPr>
        <w:t xml:space="preserve"> often </w:t>
      </w:r>
      <w:r w:rsidRPr="00A54120">
        <w:rPr>
          <w:rFonts w:asciiTheme="minorHAnsi" w:hAnsiTheme="minorHAnsi" w:cstheme="minorHAnsi"/>
          <w:highlight w:val="green"/>
          <w:u w:val="single"/>
        </w:rPr>
        <w:t>reliant</w:t>
      </w:r>
      <w:r w:rsidRPr="00A54120">
        <w:rPr>
          <w:rFonts w:asciiTheme="minorHAnsi" w:hAnsiTheme="minorHAnsi" w:cstheme="minorHAnsi"/>
          <w:u w:val="single"/>
        </w:rPr>
        <w:t xml:space="preserve"> up</w:t>
      </w:r>
      <w:r w:rsidRPr="00A54120">
        <w:rPr>
          <w:rFonts w:asciiTheme="minorHAnsi" w:hAnsiTheme="minorHAnsi" w:cstheme="minorHAnsi"/>
          <w:highlight w:val="green"/>
          <w:u w:val="single"/>
        </w:rPr>
        <w:t>on</w:t>
      </w:r>
      <w:r w:rsidRPr="00A54120">
        <w:rPr>
          <w:rFonts w:asciiTheme="minorHAnsi" w:hAnsiTheme="minorHAnsi" w:cstheme="minorHAnsi"/>
          <w:sz w:val="16"/>
        </w:rPr>
        <w:t xml:space="preserve"> access to </w:t>
      </w:r>
      <w:r w:rsidRPr="00A54120">
        <w:rPr>
          <w:rFonts w:asciiTheme="minorHAnsi" w:hAnsiTheme="minorHAnsi" w:cstheme="minorHAnsi"/>
          <w:u w:val="single"/>
        </w:rPr>
        <w:t>key data,</w:t>
      </w:r>
      <w:r w:rsidRPr="00A54120">
        <w:rPr>
          <w:rFonts w:asciiTheme="minorHAnsi" w:hAnsiTheme="minorHAnsi" w:cstheme="minorHAnsi"/>
          <w:sz w:val="16"/>
        </w:rPr>
        <w:t xml:space="preserve"> to online platforms, </w:t>
      </w:r>
      <w:r w:rsidRPr="00A54120">
        <w:rPr>
          <w:rFonts w:asciiTheme="minorHAnsi" w:hAnsiTheme="minorHAnsi" w:cstheme="minorHAnsi"/>
          <w:u w:val="single"/>
        </w:rPr>
        <w:t>and</w:t>
      </w:r>
      <w:r w:rsidRPr="00A54120">
        <w:rPr>
          <w:rFonts w:asciiTheme="minorHAnsi" w:hAnsiTheme="minorHAnsi" w:cstheme="minorHAnsi"/>
          <w:sz w:val="16"/>
        </w:rPr>
        <w:t xml:space="preserve"> to </w:t>
      </w:r>
      <w:r w:rsidRPr="00A54120">
        <w:rPr>
          <w:rStyle w:val="Emphasis"/>
          <w:rFonts w:asciiTheme="minorHAnsi" w:hAnsiTheme="minorHAnsi" w:cstheme="minorHAnsi"/>
        </w:rPr>
        <w:t xml:space="preserve">cutting-edge </w:t>
      </w:r>
      <w:r w:rsidRPr="00A54120">
        <w:rPr>
          <w:rStyle w:val="Emphasis"/>
          <w:rFonts w:asciiTheme="minorHAnsi" w:hAnsiTheme="minorHAnsi" w:cstheme="minorHAnsi"/>
          <w:highlight w:val="green"/>
        </w:rPr>
        <w:t>tech</w:t>
      </w:r>
      <w:r w:rsidRPr="00A54120">
        <w:rPr>
          <w:rStyle w:val="Emphasis"/>
          <w:rFonts w:asciiTheme="minorHAnsi" w:hAnsiTheme="minorHAnsi" w:cstheme="minorHAnsi"/>
        </w:rPr>
        <w:t>nologies</w:t>
      </w:r>
      <w:r w:rsidRPr="00A54120">
        <w:rPr>
          <w:rFonts w:asciiTheme="minorHAnsi" w:hAnsiTheme="minorHAnsi" w:cstheme="minorHAnsi"/>
          <w:sz w:val="16"/>
        </w:rPr>
        <w:t>—and antitrust legal and regulatory action sets the rules for such access.</w:t>
      </w:r>
    </w:p>
    <w:p w14:paraId="1A58C6B0"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w:t>
      </w:r>
      <w:r w:rsidRPr="00A54120">
        <w:rPr>
          <w:rStyle w:val="Emphasis"/>
          <w:rFonts w:asciiTheme="minorHAnsi" w:hAnsiTheme="minorHAnsi" w:cstheme="minorHAnsi"/>
        </w:rPr>
        <w:t>This is a megatrend</w:t>
      </w:r>
      <w:r w:rsidRPr="00A54120">
        <w:rPr>
          <w:rFonts w:asciiTheme="minorHAnsi" w:hAnsiTheme="minorHAnsi" w:cstheme="minorHAns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A54120">
        <w:rPr>
          <w:rFonts w:asciiTheme="minorHAnsi" w:hAnsiTheme="minorHAnsi" w:cstheme="minorHAnsi"/>
          <w:u w:val="single"/>
        </w:rPr>
        <w:t xml:space="preserve">creating </w:t>
      </w:r>
      <w:r w:rsidRPr="00A54120">
        <w:rPr>
          <w:rFonts w:asciiTheme="minorHAnsi" w:hAnsiTheme="minorHAnsi" w:cstheme="minorHAnsi"/>
          <w:highlight w:val="green"/>
          <w:u w:val="single"/>
        </w:rPr>
        <w:t>a shift in antitrust focus</w:t>
      </w:r>
      <w:r w:rsidRPr="00A54120">
        <w:rPr>
          <w:rFonts w:asciiTheme="minorHAnsi" w:hAnsiTheme="minorHAnsi" w:cstheme="minorHAnsi"/>
          <w:u w:val="single"/>
        </w:rPr>
        <w:t xml:space="preserve"> and thinking that </w:t>
      </w:r>
      <w:r w:rsidRPr="00A54120">
        <w:rPr>
          <w:rFonts w:asciiTheme="minorHAnsi" w:hAnsiTheme="minorHAnsi" w:cstheme="minorHAnsi"/>
          <w:highlight w:val="green"/>
          <w:u w:val="single"/>
        </w:rPr>
        <w:t xml:space="preserve">could </w:t>
      </w:r>
      <w:r w:rsidRPr="00A54120">
        <w:rPr>
          <w:rStyle w:val="Emphasis"/>
          <w:rFonts w:asciiTheme="minorHAnsi" w:hAnsiTheme="minorHAnsi" w:cstheme="minorHAnsi"/>
          <w:sz w:val="21"/>
          <w:szCs w:val="28"/>
          <w:highlight w:val="green"/>
        </w:rPr>
        <w:t>reverberate into other sectors</w:t>
      </w:r>
      <w:r w:rsidRPr="00A54120">
        <w:rPr>
          <w:rFonts w:asciiTheme="minorHAnsi" w:hAnsiTheme="minorHAnsi" w:cstheme="minorHAnsi"/>
          <w:sz w:val="16"/>
        </w:rPr>
        <w:t>.”</w:t>
      </w:r>
    </w:p>
    <w:p w14:paraId="5ACB156B" w14:textId="77777777" w:rsidR="00A54120" w:rsidRPr="00A54120" w:rsidRDefault="00A54120" w:rsidP="00A54120">
      <w:pPr>
        <w:rPr>
          <w:rFonts w:asciiTheme="minorHAnsi" w:hAnsiTheme="minorHAnsi" w:cstheme="minorHAnsi"/>
          <w:sz w:val="12"/>
          <w:szCs w:val="12"/>
        </w:rPr>
      </w:pPr>
    </w:p>
    <w:p w14:paraId="3C018EA6" w14:textId="77777777" w:rsidR="00A54120" w:rsidRPr="00A54120" w:rsidRDefault="00A54120" w:rsidP="00A54120">
      <w:pPr>
        <w:rPr>
          <w:rFonts w:asciiTheme="minorHAnsi" w:hAnsiTheme="minorHAnsi" w:cstheme="minorHAnsi"/>
          <w:sz w:val="12"/>
          <w:szCs w:val="12"/>
        </w:rPr>
      </w:pPr>
    </w:p>
    <w:p w14:paraId="22CA5BE9"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Crowell &amp; Moring continue</w:t>
      </w:r>
    </w:p>
    <w:p w14:paraId="4834B8CF" w14:textId="77777777" w:rsidR="00A54120" w:rsidRPr="00A54120" w:rsidRDefault="00A54120" w:rsidP="00A54120">
      <w:pPr>
        <w:spacing w:before="15" w:after="180" w:line="240" w:lineRule="auto"/>
        <w:rPr>
          <w:rFonts w:asciiTheme="minorHAnsi" w:eastAsia="Times New Roman" w:hAnsiTheme="minorHAnsi" w:cstheme="minorHAnsi"/>
          <w:sz w:val="24"/>
        </w:rPr>
      </w:pPr>
      <w:r w:rsidRPr="00A54120">
        <w:rPr>
          <w:rStyle w:val="Style13ptBold"/>
          <w:rFonts w:asciiTheme="minorHAnsi" w:hAnsiTheme="minorHAnsi" w:cstheme="minorHAnsi"/>
        </w:rPr>
        <w:t>Crowell &amp; Moring 20</w:t>
      </w:r>
      <w:r w:rsidRPr="00A54120">
        <w:rPr>
          <w:rFonts w:asciiTheme="minorHAnsi" w:eastAsia="Times New Roman" w:hAnsiTheme="minorHAnsi" w:cstheme="minorHAnsi"/>
        </w:rPr>
        <w:t> –</w:t>
      </w:r>
      <w:r w:rsidRPr="00A54120">
        <w:rPr>
          <w:rFonts w:asciiTheme="minorHAnsi" w:eastAsia="Times New Roman" w:hAnsiTheme="minorHAnsi" w:cstheme="minorHAnsi"/>
          <w:sz w:val="24"/>
        </w:rPr>
        <w:t> </w:t>
      </w:r>
      <w:r w:rsidRPr="00A54120">
        <w:rPr>
          <w:rFonts w:asciiTheme="minorHAnsi" w:eastAsia="Times New Roman" w:hAnsiTheme="minorHAnsi" w:cstheme="minorHAnsi"/>
        </w:rPr>
        <w:t xml:space="preserve">Contributions from: Shawn R. Johnson, partner and co-chair of Crowell &amp; Moring's Antitrust &amp; Competition Group; Wm. Randolph Smith, partner in (and former chair of) the firm's Antitrust &amp; Competition Group; </w:t>
      </w:r>
      <w:proofErr w:type="spellStart"/>
      <w:r w:rsidRPr="00A54120">
        <w:rPr>
          <w:rFonts w:asciiTheme="minorHAnsi" w:eastAsia="Times New Roman" w:hAnsiTheme="minorHAnsi" w:cstheme="minorHAnsi"/>
        </w:rPr>
        <w:t>Jeane</w:t>
      </w:r>
      <w:proofErr w:type="spellEnd"/>
      <w:r w:rsidRPr="00A54120">
        <w:rPr>
          <w:rFonts w:asciiTheme="minorHAnsi" w:eastAsia="Times New Roman" w:hAnsiTheme="minorHAnsi" w:cstheme="minorHAnsi"/>
        </w:rPr>
        <w:t xml:space="preserve"> A. Thomas, partner in Crowell &amp; Moring's Antitrust &amp; Competition and Privacy &amp; Cybersecurity Groups, and co-chair of the firm's E-Discovery &amp; Information Management Practice; Andrew I. </w:t>
      </w:r>
      <w:proofErr w:type="spellStart"/>
      <w:r w:rsidRPr="00A54120">
        <w:rPr>
          <w:rFonts w:asciiTheme="minorHAnsi" w:eastAsia="Times New Roman" w:hAnsiTheme="minorHAnsi" w:cstheme="minorHAnsi"/>
        </w:rPr>
        <w:t>Gavil</w:t>
      </w:r>
      <w:proofErr w:type="spellEnd"/>
      <w:r w:rsidRPr="00A54120">
        <w:rPr>
          <w:rFonts w:asciiTheme="minorHAnsi" w:eastAsia="Times New Roman" w:hAnsiTheme="minorHAnsi" w:cstheme="minorHAnsi"/>
        </w:rPr>
        <w:t xml:space="preserve">, senior of counsel in Crowell &amp; Moring’s Washington, D.C., office and is a member of the firm’s Antitrust &amp; Competition Group; Gail D. </w:t>
      </w:r>
      <w:proofErr w:type="spellStart"/>
      <w:r w:rsidRPr="00A54120">
        <w:rPr>
          <w:rFonts w:asciiTheme="minorHAnsi" w:eastAsia="Times New Roman" w:hAnsiTheme="minorHAnsi" w:cstheme="minorHAnsi"/>
        </w:rPr>
        <w:t>Zirkelbach</w:t>
      </w:r>
      <w:proofErr w:type="spellEnd"/>
      <w:r w:rsidRPr="00A54120">
        <w:rPr>
          <w:rFonts w:asciiTheme="minorHAnsi" w:eastAsia="Times New Roman" w:hAnsiTheme="minorHAnsi" w:cstheme="minorHAns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29A2BBC3" w14:textId="77777777" w:rsidR="00A54120" w:rsidRPr="00A54120" w:rsidRDefault="00A54120" w:rsidP="00A54120">
      <w:pPr>
        <w:spacing w:before="15" w:after="180" w:line="240" w:lineRule="auto"/>
        <w:rPr>
          <w:rFonts w:asciiTheme="minorHAnsi" w:eastAsia="Times New Roman" w:hAnsiTheme="minorHAnsi" w:cstheme="minorHAnsi"/>
        </w:rPr>
      </w:pPr>
      <w:r w:rsidRPr="00A54120">
        <w:rPr>
          <w:rFonts w:asciiTheme="minorHAnsi" w:eastAsia="Times New Roman" w:hAnsiTheme="minorHAnsi" w:cstheme="minorHAnsi"/>
        </w:rPr>
        <w:t>Crowell &amp; Moring, "Antitrust in the Digital Age: How Antitrust Investigations into Big Tech Impact Companies in Every Industry," Regulatory Forecast 2020, 2-26-2020, </w:t>
      </w:r>
      <w:hyperlink r:id="rId13" w:history="1">
        <w:r w:rsidRPr="00A54120">
          <w:rPr>
            <w:rStyle w:val="Hyperlink"/>
            <w:rFonts w:asciiTheme="minorHAnsi" w:eastAsia="Times New Roman" w:hAnsiTheme="minorHAnsi" w:cstheme="minorHAnsi"/>
          </w:rPr>
          <w:t>https://www.crowell.com/files/Regulatory-Forecast-2020-Antitrust-Cover-Story-Crowell-Moring.pdf</w:t>
        </w:r>
      </w:hyperlink>
    </w:p>
    <w:p w14:paraId="6309E428"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case law has been very defense-friendly</w:t>
      </w:r>
      <w:r w:rsidRPr="00A54120">
        <w:rPr>
          <w:rFonts w:asciiTheme="minorHAnsi" w:hAnsiTheme="minorHAnsi" w:cstheme="minorHAnsi"/>
          <w:u w:val="single"/>
        </w:rPr>
        <w:t xml:space="preserve"> for many years, especially for monopolization cases. </w:t>
      </w:r>
      <w:r w:rsidRPr="00A54120">
        <w:rPr>
          <w:rStyle w:val="Emphasis"/>
          <w:rFonts w:asciiTheme="minorHAnsi" w:hAnsiTheme="minorHAnsi" w:cstheme="minorHAnsi"/>
          <w:highlight w:val="green"/>
        </w:rPr>
        <w:t>Novel theories</w:t>
      </w:r>
      <w:r w:rsidRPr="00A54120">
        <w:rPr>
          <w:rFonts w:asciiTheme="minorHAnsi" w:hAnsiTheme="minorHAnsi" w:cstheme="minorHAnsi"/>
          <w:highlight w:val="green"/>
          <w:u w:val="single"/>
        </w:rPr>
        <w:t xml:space="preserve"> are unlikely to prevail </w:t>
      </w:r>
      <w:r w:rsidRPr="00A54120">
        <w:rPr>
          <w:rStyle w:val="Emphasis"/>
          <w:rFonts w:asciiTheme="minorHAnsi" w:hAnsiTheme="minorHAnsi" w:cstheme="minorHAnsi"/>
          <w:highlight w:val="green"/>
        </w:rPr>
        <w:t>under</w:t>
      </w:r>
      <w:r w:rsidRPr="00A54120">
        <w:rPr>
          <w:rStyle w:val="Emphasis"/>
          <w:rFonts w:asciiTheme="minorHAnsi" w:hAnsiTheme="minorHAnsi" w:cstheme="minorHAnsi"/>
        </w:rPr>
        <w:t xml:space="preserve"> the </w:t>
      </w:r>
      <w:r w:rsidRPr="00A54120">
        <w:rPr>
          <w:rStyle w:val="Emphasis"/>
          <w:rFonts w:asciiTheme="minorHAnsi" w:hAnsiTheme="minorHAnsi" w:cstheme="minorHAnsi"/>
          <w:highlight w:val="green"/>
        </w:rPr>
        <w:t>existing</w:t>
      </w:r>
      <w:r w:rsidRPr="00A54120">
        <w:rPr>
          <w:rStyle w:val="Emphasis"/>
          <w:rFonts w:asciiTheme="minorHAnsi" w:hAnsiTheme="minorHAnsi" w:cstheme="minorHAnsi"/>
        </w:rPr>
        <w:t xml:space="preserve"> state of antitrust </w:t>
      </w:r>
      <w:r w:rsidRPr="00A54120">
        <w:rPr>
          <w:rStyle w:val="Emphasis"/>
          <w:rFonts w:asciiTheme="minorHAnsi" w:hAnsiTheme="minorHAnsi" w:cstheme="minorHAnsi"/>
          <w:highlight w:val="green"/>
        </w:rPr>
        <w:t>law</w:t>
      </w:r>
      <w:r w:rsidRPr="00A54120">
        <w:rPr>
          <w:rFonts w:asciiTheme="minorHAnsi" w:hAnsiTheme="minorHAnsi" w:cstheme="minorHAnsi"/>
          <w:sz w:val="16"/>
        </w:rPr>
        <w:t>, which means there may be a disconnect between what U.S. enforcers want to do and what they can actually get done absent legislation that alters the status quo in the courts.”</w:t>
      </w:r>
    </w:p>
    <w:p w14:paraId="0D82B4D7"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With</w:t>
      </w:r>
      <w:r w:rsidRPr="00A54120">
        <w:rPr>
          <w:rFonts w:asciiTheme="minorHAnsi" w:hAnsiTheme="minorHAnsi" w:cstheme="minorHAnsi"/>
          <w:u w:val="single"/>
        </w:rPr>
        <w:t xml:space="preserve"> the </w:t>
      </w:r>
      <w:r w:rsidRPr="00A54120">
        <w:rPr>
          <w:rFonts w:asciiTheme="minorHAnsi" w:hAnsiTheme="minorHAnsi" w:cstheme="minorHAnsi"/>
          <w:highlight w:val="green"/>
          <w:u w:val="single"/>
        </w:rPr>
        <w:t>courts</w:t>
      </w:r>
      <w:r w:rsidRPr="00A54120">
        <w:rPr>
          <w:rFonts w:asciiTheme="minorHAnsi" w:hAnsiTheme="minorHAnsi" w:cstheme="minorHAnsi"/>
          <w:sz w:val="16"/>
        </w:rPr>
        <w:t xml:space="preserve"> and long-standing precedent </w:t>
      </w:r>
      <w:r w:rsidRPr="00A54120">
        <w:rPr>
          <w:rStyle w:val="Emphasis"/>
          <w:rFonts w:asciiTheme="minorHAnsi" w:hAnsiTheme="minorHAnsi" w:cstheme="minorHAnsi"/>
          <w:highlight w:val="green"/>
        </w:rPr>
        <w:t>acting as a backstop</w:t>
      </w:r>
      <w:r w:rsidRPr="00A54120">
        <w:rPr>
          <w:rFonts w:asciiTheme="minorHAnsi" w:hAnsiTheme="minorHAnsi" w:cstheme="minorHAnsi"/>
          <w:sz w:val="16"/>
        </w:rPr>
        <w:t xml:space="preserve">, </w:t>
      </w:r>
      <w:r w:rsidRPr="00A54120">
        <w:rPr>
          <w:rFonts w:asciiTheme="minorHAnsi" w:hAnsiTheme="minorHAnsi" w:cstheme="minorHAnsi"/>
          <w:u w:val="single"/>
        </w:rPr>
        <w:t xml:space="preserve">a sea </w:t>
      </w:r>
      <w:r w:rsidRPr="00A54120">
        <w:rPr>
          <w:rFonts w:asciiTheme="minorHAnsi" w:hAnsiTheme="minorHAnsi" w:cstheme="minorHAnsi"/>
          <w:highlight w:val="green"/>
          <w:u w:val="single"/>
        </w:rPr>
        <w:t>change</w:t>
      </w:r>
      <w:r w:rsidRPr="00A54120">
        <w:rPr>
          <w:rFonts w:asciiTheme="minorHAnsi" w:hAnsiTheme="minorHAnsi" w:cstheme="minorHAnsi"/>
          <w:u w:val="single"/>
        </w:rPr>
        <w:t xml:space="preserve"> in antitrust </w:t>
      </w:r>
      <w:r w:rsidRPr="00A54120">
        <w:rPr>
          <w:rFonts w:asciiTheme="minorHAnsi" w:hAnsiTheme="minorHAnsi" w:cstheme="minorHAnsi"/>
          <w:highlight w:val="green"/>
          <w:u w:val="single"/>
        </w:rPr>
        <w:t>will</w:t>
      </w:r>
      <w:r w:rsidRPr="00A54120">
        <w:rPr>
          <w:rFonts w:asciiTheme="minorHAnsi" w:hAnsiTheme="minorHAnsi" w:cstheme="minorHAnsi"/>
          <w:u w:val="single"/>
        </w:rPr>
        <w:t xml:space="preserve"> likely </w:t>
      </w:r>
      <w:r w:rsidRPr="00A54120">
        <w:rPr>
          <w:rStyle w:val="Emphasis"/>
          <w:rFonts w:asciiTheme="minorHAnsi" w:hAnsiTheme="minorHAnsi" w:cstheme="minorHAnsi"/>
          <w:highlight w:val="green"/>
        </w:rPr>
        <w:t>require new laws</w:t>
      </w:r>
      <w:r w:rsidRPr="00A54120">
        <w:rPr>
          <w:rStyle w:val="Emphasis"/>
          <w:rFonts w:asciiTheme="minorHAnsi" w:hAnsiTheme="minorHAnsi" w:cstheme="minorHAnsi"/>
        </w:rPr>
        <w:t xml:space="preserve"> from Congress</w:t>
      </w:r>
      <w:r w:rsidRPr="00A54120">
        <w:rPr>
          <w:rFonts w:asciiTheme="minorHAnsi" w:hAnsiTheme="minorHAnsi" w:cstheme="minorHAnsi"/>
          <w:sz w:val="16"/>
        </w:rPr>
        <w:t xml:space="preserve">. </w:t>
      </w:r>
      <w:r w:rsidRPr="00A54120">
        <w:rPr>
          <w:rStyle w:val="Emphasis"/>
          <w:rFonts w:asciiTheme="minorHAnsi" w:hAnsiTheme="minorHAnsi" w:cstheme="minorHAnsi"/>
          <w:highlight w:val="green"/>
        </w:rPr>
        <w:t>And</w:t>
      </w:r>
      <w:r w:rsidRPr="00A54120">
        <w:rPr>
          <w:rStyle w:val="Emphasis"/>
          <w:rFonts w:asciiTheme="minorHAnsi" w:hAnsiTheme="minorHAnsi" w:cstheme="minorHAnsi"/>
        </w:rPr>
        <w:t xml:space="preserve"> substantive </w:t>
      </w:r>
      <w:r w:rsidRPr="00A54120">
        <w:rPr>
          <w:rStyle w:val="Emphasis"/>
          <w:rFonts w:asciiTheme="minorHAnsi" w:hAnsiTheme="minorHAnsi" w:cstheme="minorHAnsi"/>
          <w:highlight w:val="green"/>
        </w:rPr>
        <w:t>new laws are unlikely</w:t>
      </w:r>
      <w:r w:rsidRPr="00A54120">
        <w:rPr>
          <w:rFonts w:asciiTheme="minorHAnsi" w:hAnsiTheme="minorHAnsi" w:cstheme="minorHAnsi"/>
          <w:u w:val="single"/>
        </w:rPr>
        <w:t xml:space="preserve"> unless a bipartisan </w:t>
      </w:r>
      <w:r w:rsidRPr="00A54120">
        <w:rPr>
          <w:rStyle w:val="Emphasis"/>
          <w:rFonts w:asciiTheme="minorHAnsi" w:hAnsiTheme="minorHAnsi" w:cstheme="minorHAnsi"/>
        </w:rPr>
        <w:t>consensus coalesces around specific reforms</w:t>
      </w:r>
      <w:r w:rsidRPr="00A54120">
        <w:rPr>
          <w:rFonts w:asciiTheme="minorHAnsi" w:hAnsiTheme="minorHAnsi" w:cstheme="minorHAnsi"/>
          <w:sz w:val="16"/>
        </w:rPr>
        <w:t xml:space="preserve"> or this year’s election results in single-party control of Congress and the White House, </w:t>
      </w:r>
      <w:proofErr w:type="spellStart"/>
      <w:r w:rsidRPr="00A54120">
        <w:rPr>
          <w:rFonts w:asciiTheme="minorHAnsi" w:hAnsiTheme="minorHAnsi" w:cstheme="minorHAnsi"/>
          <w:sz w:val="16"/>
        </w:rPr>
        <w:t>Gavil</w:t>
      </w:r>
      <w:proofErr w:type="spellEnd"/>
      <w:r w:rsidRPr="00A54120">
        <w:rPr>
          <w:rFonts w:asciiTheme="minorHAnsi" w:hAnsiTheme="minorHAnsi" w:cstheme="minorHAnsi"/>
          <w:sz w:val="16"/>
        </w:rPr>
        <w:t xml:space="preserve"> believes.</w:t>
      </w:r>
    </w:p>
    <w:p w14:paraId="6A605B91"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Ripple Effects</w:t>
      </w:r>
    </w:p>
    <w:p w14:paraId="0DA5C41D"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Regardless of whether this new wave of </w:t>
      </w:r>
      <w:r w:rsidRPr="00A54120">
        <w:rPr>
          <w:rFonts w:asciiTheme="minorHAnsi" w:hAnsiTheme="minorHAnsi" w:cstheme="minorHAnsi"/>
          <w:highlight w:val="green"/>
          <w:u w:val="single"/>
        </w:rPr>
        <w:t>antitrust</w:t>
      </w:r>
      <w:r w:rsidRPr="00A54120">
        <w:rPr>
          <w:rFonts w:asciiTheme="minorHAnsi" w:hAnsiTheme="minorHAnsi" w:cstheme="minorHAnsi"/>
          <w:u w:val="single"/>
        </w:rPr>
        <w:t xml:space="preserve"> investigations</w:t>
      </w:r>
      <w:r w:rsidRPr="00A54120">
        <w:rPr>
          <w:rFonts w:asciiTheme="minorHAnsi" w:hAnsiTheme="minorHAnsi" w:cstheme="minorHAnsi"/>
          <w:sz w:val="16"/>
        </w:rPr>
        <w:t xml:space="preserve"> results in a major change in law or legal doctrine, it </w:t>
      </w:r>
      <w:r w:rsidRPr="00A54120">
        <w:rPr>
          <w:rFonts w:asciiTheme="minorHAnsi" w:hAnsiTheme="minorHAnsi" w:cstheme="minorHAnsi"/>
          <w:u w:val="single"/>
        </w:rPr>
        <w:t xml:space="preserve">could still </w:t>
      </w:r>
      <w:r w:rsidRPr="00A54120">
        <w:rPr>
          <w:rFonts w:asciiTheme="minorHAnsi" w:hAnsiTheme="minorHAnsi" w:cstheme="minorHAnsi"/>
          <w:highlight w:val="green"/>
          <w:u w:val="single"/>
        </w:rPr>
        <w:t xml:space="preserve">have a </w:t>
      </w:r>
      <w:r w:rsidRPr="00A54120">
        <w:rPr>
          <w:rStyle w:val="Emphasis"/>
          <w:rFonts w:asciiTheme="minorHAnsi" w:hAnsiTheme="minorHAnsi" w:cstheme="minorHAnsi"/>
          <w:highlight w:val="green"/>
        </w:rPr>
        <w:t>significant effect</w:t>
      </w:r>
      <w:r w:rsidRPr="00A54120">
        <w:rPr>
          <w:rFonts w:asciiTheme="minorHAnsi" w:hAnsiTheme="minorHAnsi" w:cstheme="minorHAnsi"/>
          <w:u w:val="single"/>
        </w:rPr>
        <w:t xml:space="preserve"> on business </w:t>
      </w:r>
      <w:r w:rsidRPr="00A54120">
        <w:rPr>
          <w:rStyle w:val="Emphasis"/>
          <w:rFonts w:asciiTheme="minorHAnsi" w:hAnsiTheme="minorHAnsi" w:cstheme="minorHAnsi"/>
        </w:rPr>
        <w:t xml:space="preserve">well </w:t>
      </w:r>
      <w:r w:rsidRPr="00A54120">
        <w:rPr>
          <w:rStyle w:val="Emphasis"/>
          <w:rFonts w:asciiTheme="minorHAnsi" w:hAnsiTheme="minorHAnsi" w:cstheme="minorHAnsi"/>
          <w:highlight w:val="green"/>
        </w:rPr>
        <w:t>beyond</w:t>
      </w:r>
      <w:r w:rsidRPr="00A54120">
        <w:rPr>
          <w:rFonts w:asciiTheme="minorHAnsi" w:hAnsiTheme="minorHAnsi" w:cstheme="minorHAnsi"/>
          <w:highlight w:val="green"/>
          <w:u w:val="single"/>
        </w:rPr>
        <w:t xml:space="preserve"> Big Tech</w:t>
      </w:r>
      <w:r w:rsidRPr="00A54120">
        <w:rPr>
          <w:rFonts w:asciiTheme="minorHAnsi" w:hAnsiTheme="minorHAnsi" w:cstheme="minorHAnsi"/>
          <w:sz w:val="16"/>
        </w:rPr>
        <w:t xml:space="preserve">. That’s because </w:t>
      </w:r>
      <w:r w:rsidRPr="00A54120">
        <w:rPr>
          <w:rFonts w:asciiTheme="minorHAnsi" w:hAnsiTheme="minorHAnsi" w:cstheme="minorHAnsi"/>
          <w:highlight w:val="green"/>
          <w:u w:val="single"/>
        </w:rPr>
        <w:t>it could impact</w:t>
      </w:r>
      <w:r w:rsidRPr="00A54120">
        <w:rPr>
          <w:rFonts w:asciiTheme="minorHAnsi" w:hAnsiTheme="minorHAnsi" w:cstheme="minorHAnsi"/>
          <w:u w:val="single"/>
        </w:rPr>
        <w:t xml:space="preserve"> the </w:t>
      </w:r>
      <w:r w:rsidRPr="00A54120">
        <w:rPr>
          <w:rStyle w:val="Emphasis"/>
          <w:rFonts w:asciiTheme="minorHAnsi" w:hAnsiTheme="minorHAnsi" w:cstheme="minorHAnsi"/>
          <w:highlight w:val="green"/>
        </w:rPr>
        <w:t>robust markets</w:t>
      </w:r>
      <w:r w:rsidRPr="00A54120">
        <w:rPr>
          <w:rFonts w:asciiTheme="minorHAnsi" w:hAnsiTheme="minorHAnsi" w:cstheme="minorHAnsi"/>
          <w:highlight w:val="green"/>
          <w:u w:val="single"/>
        </w:rPr>
        <w:t xml:space="preserve"> for data and</w:t>
      </w:r>
      <w:r w:rsidRPr="00A54120">
        <w:rPr>
          <w:rFonts w:asciiTheme="minorHAnsi" w:hAnsiTheme="minorHAnsi" w:cstheme="minorHAnsi"/>
          <w:u w:val="single"/>
        </w:rPr>
        <w:t xml:space="preserve"> disruptive </w:t>
      </w:r>
      <w:r w:rsidRPr="00A54120">
        <w:rPr>
          <w:rFonts w:asciiTheme="minorHAnsi" w:hAnsiTheme="minorHAnsi" w:cstheme="minorHAnsi"/>
          <w:highlight w:val="green"/>
          <w:u w:val="single"/>
        </w:rPr>
        <w:t>tech</w:t>
      </w:r>
      <w:r w:rsidRPr="00A54120">
        <w:rPr>
          <w:rFonts w:asciiTheme="minorHAnsi" w:hAnsiTheme="minorHAnsi" w:cstheme="minorHAnsi"/>
          <w:u w:val="single"/>
        </w:rPr>
        <w:t xml:space="preserve">nology </w:t>
      </w:r>
      <w:r w:rsidRPr="00A54120">
        <w:rPr>
          <w:rFonts w:asciiTheme="minorHAnsi" w:hAnsiTheme="minorHAnsi" w:cstheme="minorHAnsi"/>
          <w:highlight w:val="green"/>
          <w:u w:val="single"/>
        </w:rPr>
        <w:t xml:space="preserve">that </w:t>
      </w:r>
      <w:r w:rsidRPr="00A54120">
        <w:rPr>
          <w:rStyle w:val="Emphasis"/>
          <w:rFonts w:asciiTheme="minorHAnsi" w:hAnsiTheme="minorHAnsi" w:cstheme="minorHAnsi"/>
          <w:highlight w:val="green"/>
        </w:rPr>
        <w:t>drive the economy</w:t>
      </w:r>
      <w:r w:rsidRPr="00A54120">
        <w:rPr>
          <w:rFonts w:asciiTheme="minorHAnsi" w:hAnsiTheme="minorHAnsi" w:cstheme="minorHAnsi"/>
          <w:sz w:val="16"/>
        </w:rPr>
        <w:t xml:space="preserve"> in this era of digital transformation.</w:t>
      </w:r>
    </w:p>
    <w:p w14:paraId="2B61385F"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sz w:val="16"/>
        </w:rPr>
        <w:t>“</w:t>
      </w:r>
      <w:r w:rsidRPr="00A54120">
        <w:rPr>
          <w:rFonts w:asciiTheme="minorHAnsi" w:hAnsiTheme="minorHAnsi" w:cstheme="minorHAnsi"/>
          <w:u w:val="single"/>
        </w:rPr>
        <w:t xml:space="preserve">The mere fact of the investigations is </w:t>
      </w:r>
      <w:r w:rsidRPr="00A54120">
        <w:rPr>
          <w:rStyle w:val="Emphasis"/>
          <w:rFonts w:asciiTheme="minorHAnsi" w:hAnsiTheme="minorHAnsi" w:cstheme="minorHAnsi"/>
        </w:rPr>
        <w:t>already affecting the market</w:t>
      </w:r>
      <w:r w:rsidRPr="00A54120">
        <w:rPr>
          <w:rFonts w:asciiTheme="minorHAnsi" w:hAnsiTheme="minorHAnsi" w:cstheme="minorHAnsi"/>
          <w:sz w:val="16"/>
        </w:rPr>
        <w:t xml:space="preserve">,” </w:t>
      </w:r>
      <w:proofErr w:type="spellStart"/>
      <w:r w:rsidRPr="00A54120">
        <w:rPr>
          <w:rFonts w:asciiTheme="minorHAnsi" w:hAnsiTheme="minorHAnsi" w:cstheme="minorHAnsi"/>
          <w:sz w:val="16"/>
        </w:rPr>
        <w:t>Gavil</w:t>
      </w:r>
      <w:proofErr w:type="spellEnd"/>
      <w:r w:rsidRPr="00A54120">
        <w:rPr>
          <w:rFonts w:asciiTheme="minorHAnsi" w:hAnsiTheme="minorHAnsi" w:cstheme="minorHAnsi"/>
          <w:sz w:val="16"/>
        </w:rPr>
        <w:t xml:space="preserve"> says. “</w:t>
      </w:r>
      <w:r w:rsidRPr="00A54120">
        <w:rPr>
          <w:rFonts w:asciiTheme="minorHAnsi" w:hAnsiTheme="minorHAnsi" w:cstheme="minorHAnsi"/>
          <w:u w:val="single"/>
        </w:rPr>
        <w:t>It influences investors, venture capitalists, and innovators</w:t>
      </w:r>
      <w:r w:rsidRPr="00A54120">
        <w:rPr>
          <w:rFonts w:asciiTheme="minorHAnsi" w:hAnsiTheme="minorHAnsi" w:cstheme="minorHAnsi"/>
          <w:sz w:val="16"/>
        </w:rPr>
        <w:t xml:space="preserve">.” Potential competitors to the Big Tech platforms have been emboldened, the big platforms are more cautious, and some innovators who were looking forward to having their companies bought “could be disappointed.” </w:t>
      </w:r>
      <w:r w:rsidRPr="00A54120">
        <w:rPr>
          <w:rFonts w:asciiTheme="minorHAnsi" w:hAnsiTheme="minorHAnsi" w:cstheme="minorHAnsi"/>
          <w:u w:val="single"/>
        </w:rPr>
        <w:t>The likely sources and shape of innovation may well change as a result.</w:t>
      </w:r>
    </w:p>
    <w:p w14:paraId="4BBC51F4" w14:textId="77777777" w:rsidR="00A54120" w:rsidRPr="00A54120" w:rsidRDefault="00A54120" w:rsidP="00A54120">
      <w:pPr>
        <w:rPr>
          <w:rFonts w:asciiTheme="minorHAnsi" w:hAnsiTheme="minorHAnsi" w:cstheme="minorHAnsi"/>
        </w:rPr>
      </w:pPr>
    </w:p>
    <w:p w14:paraId="12A0D562"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b. Agency leverage—enforcers manipulate any new change to the max</w:t>
      </w:r>
    </w:p>
    <w:p w14:paraId="3F26DEFA" w14:textId="77777777" w:rsidR="00A54120" w:rsidRPr="00A54120" w:rsidRDefault="00A54120" w:rsidP="00A54120">
      <w:pPr>
        <w:rPr>
          <w:rFonts w:asciiTheme="minorHAnsi" w:hAnsiTheme="minorHAnsi" w:cstheme="minorHAnsi"/>
        </w:rPr>
      </w:pPr>
      <w:proofErr w:type="spellStart"/>
      <w:r w:rsidRPr="00A54120">
        <w:rPr>
          <w:rStyle w:val="Style13ptBold"/>
          <w:rFonts w:asciiTheme="minorHAnsi" w:hAnsiTheme="minorHAnsi" w:cstheme="minorHAnsi"/>
        </w:rPr>
        <w:t>Delrahim</w:t>
      </w:r>
      <w:proofErr w:type="spellEnd"/>
      <w:r w:rsidRPr="00A54120">
        <w:rPr>
          <w:rFonts w:asciiTheme="minorHAnsi" w:hAnsiTheme="minorHAnsi" w:cstheme="minorHAnsi"/>
        </w:rPr>
        <w:t>, Assistant Attorney General, Antitrust Division, United States Department of</w:t>
      </w:r>
    </w:p>
    <w:p w14:paraId="5144F682"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Justice, </w:t>
      </w:r>
      <w:r w:rsidRPr="00A54120">
        <w:rPr>
          <w:rStyle w:val="Style13ptBold"/>
          <w:rFonts w:asciiTheme="minorHAnsi" w:hAnsiTheme="minorHAnsi" w:cstheme="minorHAnsi"/>
        </w:rPr>
        <w:t>‘20</w:t>
      </w:r>
    </w:p>
    <w:p w14:paraId="5DB1C35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w:t>
      </w:r>
      <w:proofErr w:type="spellStart"/>
      <w:r w:rsidRPr="00A54120">
        <w:rPr>
          <w:rFonts w:asciiTheme="minorHAnsi" w:hAnsiTheme="minorHAnsi" w:cstheme="minorHAnsi"/>
        </w:rPr>
        <w:t>Makan</w:t>
      </w:r>
      <w:proofErr w:type="spellEnd"/>
      <w:r w:rsidRPr="00A54120">
        <w:rPr>
          <w:rFonts w:asciiTheme="minorHAnsi" w:hAnsiTheme="minorHAnsi" w:cstheme="minorHAnsi"/>
        </w:rPr>
        <w:t xml:space="preserve">, “The Future of Antitrust: New Challenges to the Consumer Welfare Paradigm and Legislative Proposals,” 69 Cath. U. L. Rev. 657) </w:t>
      </w:r>
    </w:p>
    <w:p w14:paraId="079F28CA" w14:textId="77777777" w:rsidR="00A54120" w:rsidRPr="00A54120" w:rsidRDefault="00A54120" w:rsidP="00A54120">
      <w:pPr>
        <w:rPr>
          <w:rFonts w:asciiTheme="minorHAnsi" w:hAnsiTheme="minorHAnsi" w:cstheme="minorHAnsi"/>
        </w:rPr>
      </w:pPr>
    </w:p>
    <w:p w14:paraId="7FEC747E"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What does the future hold for consumer welfare standard? That’s up to us. </w:t>
      </w:r>
      <w:r w:rsidRPr="00A54120">
        <w:rPr>
          <w:rFonts w:asciiTheme="minorHAnsi" w:hAnsiTheme="minorHAnsi" w:cstheme="minorHAnsi"/>
          <w:u w:val="single"/>
        </w:rPr>
        <w:t>No policy</w:t>
      </w:r>
      <w:r w:rsidRPr="00A54120">
        <w:rPr>
          <w:rFonts w:asciiTheme="minorHAnsi" w:hAnsiTheme="minorHAnsi" w:cstheme="minorHAnsi"/>
          <w:sz w:val="16"/>
        </w:rPr>
        <w:t xml:space="preserve">, no matter how sound, </w:t>
      </w:r>
      <w:r w:rsidRPr="00A54120">
        <w:rPr>
          <w:rFonts w:asciiTheme="minorHAnsi" w:hAnsiTheme="minorHAnsi" w:cstheme="minorHAnsi"/>
          <w:u w:val="single"/>
        </w:rPr>
        <w:t>is immune to calls for change</w:t>
      </w:r>
      <w:r w:rsidRPr="00A54120">
        <w:rPr>
          <w:rFonts w:asciiTheme="minorHAnsi" w:hAnsiTheme="minorHAnsi" w:cstheme="minorHAnsi"/>
          <w:sz w:val="16"/>
        </w:rPr>
        <w:t xml:space="preserve">. </w:t>
      </w:r>
      <w:r w:rsidRPr="00A54120">
        <w:rPr>
          <w:rStyle w:val="StyleUnderline"/>
          <w:rFonts w:asciiTheme="minorHAnsi" w:hAnsiTheme="minorHAnsi" w:cstheme="minorHAnsi"/>
        </w:rPr>
        <w:t>Throughout</w:t>
      </w:r>
      <w:r w:rsidRPr="00A54120">
        <w:rPr>
          <w:rFonts w:asciiTheme="minorHAnsi" w:hAnsiTheme="minorHAnsi" w:cstheme="minorHAnsi"/>
          <w:u w:val="single"/>
        </w:rPr>
        <w:t xml:space="preserve"> history, when </w:t>
      </w:r>
      <w:r w:rsidRPr="00A54120">
        <w:rPr>
          <w:rFonts w:asciiTheme="minorHAnsi" w:hAnsiTheme="minorHAnsi" w:cstheme="minorHAnsi"/>
          <w:highlight w:val="green"/>
          <w:u w:val="single"/>
        </w:rPr>
        <w:t>reformers</w:t>
      </w:r>
      <w:r w:rsidRPr="00A54120">
        <w:rPr>
          <w:rFonts w:asciiTheme="minorHAnsi" w:hAnsiTheme="minorHAnsi" w:cstheme="minorHAnsi"/>
          <w:u w:val="single"/>
        </w:rPr>
        <w:t xml:space="preserve"> fail in the legislative arena</w:t>
      </w:r>
      <w:r w:rsidRPr="00A54120">
        <w:rPr>
          <w:rFonts w:asciiTheme="minorHAnsi" w:hAnsiTheme="minorHAnsi" w:cstheme="minorHAnsi"/>
          <w:sz w:val="16"/>
        </w:rPr>
        <w:t xml:space="preserve">, </w:t>
      </w:r>
      <w:r w:rsidRPr="00A54120">
        <w:rPr>
          <w:rFonts w:asciiTheme="minorHAnsi" w:hAnsiTheme="minorHAnsi" w:cstheme="minorHAnsi"/>
          <w:u w:val="single"/>
        </w:rPr>
        <w:t>they will turn to existing laws</w:t>
      </w:r>
      <w:r w:rsidRPr="00A54120">
        <w:rPr>
          <w:rFonts w:asciiTheme="minorHAnsi" w:hAnsiTheme="minorHAnsi" w:cstheme="minorHAnsi"/>
          <w:sz w:val="16"/>
        </w:rPr>
        <w:t xml:space="preserve"> and regulations </w:t>
      </w:r>
      <w:r w:rsidRPr="00A54120">
        <w:rPr>
          <w:rFonts w:asciiTheme="minorHAnsi" w:hAnsiTheme="minorHAnsi" w:cstheme="minorHAnsi"/>
          <w:u w:val="single"/>
        </w:rPr>
        <w:t xml:space="preserve">and try to </w:t>
      </w:r>
      <w:r w:rsidRPr="00A54120">
        <w:rPr>
          <w:rStyle w:val="Emphasis"/>
          <w:rFonts w:asciiTheme="minorHAnsi" w:hAnsiTheme="minorHAnsi" w:cstheme="minorHAnsi"/>
          <w:highlight w:val="green"/>
        </w:rPr>
        <w:t xml:space="preserve">manipulate </w:t>
      </w:r>
      <w:r w:rsidRPr="00A54120">
        <w:rPr>
          <w:rStyle w:val="Emphasis"/>
          <w:rFonts w:asciiTheme="minorHAnsi" w:hAnsiTheme="minorHAnsi" w:cstheme="minorHAnsi"/>
        </w:rPr>
        <w:t>them in ways never previously seen</w:t>
      </w:r>
      <w:r w:rsidRPr="00A54120">
        <w:rPr>
          <w:rFonts w:asciiTheme="minorHAnsi" w:hAnsiTheme="minorHAnsi" w:cstheme="minorHAnsi"/>
          <w:sz w:val="16"/>
        </w:rPr>
        <w:t xml:space="preserve">. I won’t mention specific examples, but </w:t>
      </w:r>
      <w:r w:rsidRPr="00A54120">
        <w:rPr>
          <w:rFonts w:asciiTheme="minorHAnsi" w:hAnsiTheme="minorHAnsi" w:cstheme="minorHAnsi"/>
          <w:u w:val="single"/>
        </w:rPr>
        <w:t>we have seen this playbook when</w:t>
      </w:r>
      <w:r w:rsidRPr="00A54120">
        <w:rPr>
          <w:rFonts w:asciiTheme="minorHAnsi" w:hAnsiTheme="minorHAnsi" w:cstheme="minorHAnsi"/>
          <w:sz w:val="16"/>
        </w:rPr>
        <w:t xml:space="preserve"> federal </w:t>
      </w:r>
      <w:r w:rsidRPr="00A54120">
        <w:rPr>
          <w:rFonts w:asciiTheme="minorHAnsi" w:hAnsiTheme="minorHAnsi" w:cstheme="minorHAnsi"/>
          <w:u w:val="single"/>
        </w:rPr>
        <w:t>courts</w:t>
      </w:r>
      <w:r w:rsidRPr="00A54120">
        <w:rPr>
          <w:rFonts w:asciiTheme="minorHAnsi" w:hAnsiTheme="minorHAnsi" w:cstheme="minorHAnsi"/>
          <w:sz w:val="16"/>
        </w:rPr>
        <w:t xml:space="preserve"> </w:t>
      </w:r>
      <w:r w:rsidRPr="00A54120">
        <w:rPr>
          <w:rStyle w:val="Emphasis"/>
          <w:rFonts w:asciiTheme="minorHAnsi" w:hAnsiTheme="minorHAnsi" w:cstheme="minorHAnsi"/>
        </w:rPr>
        <w:t>interpret</w:t>
      </w:r>
      <w:r w:rsidRPr="00A54120">
        <w:rPr>
          <w:rFonts w:asciiTheme="minorHAnsi" w:hAnsiTheme="minorHAnsi" w:cstheme="minorHAnsi"/>
          <w:sz w:val="16"/>
        </w:rPr>
        <w:t xml:space="preserve"> </w:t>
      </w:r>
      <w:r w:rsidRPr="00A54120">
        <w:rPr>
          <w:rFonts w:asciiTheme="minorHAnsi" w:hAnsiTheme="minorHAnsi" w:cstheme="minorHAnsi"/>
          <w:u w:val="single"/>
        </w:rPr>
        <w:t>or</w:t>
      </w:r>
      <w:r w:rsidRPr="00A54120">
        <w:rPr>
          <w:rFonts w:asciiTheme="minorHAnsi" w:hAnsiTheme="minorHAnsi" w:cstheme="minorHAnsi"/>
          <w:sz w:val="16"/>
        </w:rPr>
        <w:t xml:space="preserve">, more accurately, </w:t>
      </w:r>
      <w:r w:rsidRPr="00A54120">
        <w:rPr>
          <w:rStyle w:val="Emphasis"/>
          <w:rFonts w:asciiTheme="minorHAnsi" w:hAnsiTheme="minorHAnsi" w:cstheme="minorHAnsi"/>
        </w:rPr>
        <w:t>rewrite</w:t>
      </w:r>
      <w:r w:rsidRPr="00A54120">
        <w:rPr>
          <w:rFonts w:asciiTheme="minorHAnsi" w:hAnsiTheme="minorHAnsi" w:cstheme="minorHAnsi"/>
          <w:sz w:val="16"/>
        </w:rPr>
        <w:t xml:space="preserve"> </w:t>
      </w:r>
      <w:r w:rsidRPr="00A54120">
        <w:rPr>
          <w:rFonts w:asciiTheme="minorHAnsi" w:hAnsiTheme="minorHAnsi" w:cstheme="minorHAnsi"/>
          <w:u w:val="single"/>
        </w:rPr>
        <w:t xml:space="preserve">the law in </w:t>
      </w:r>
      <w:r w:rsidRPr="00A54120">
        <w:rPr>
          <w:rStyle w:val="Emphasis"/>
          <w:rFonts w:asciiTheme="minorHAnsi" w:hAnsiTheme="minorHAnsi" w:cstheme="minorHAnsi"/>
        </w:rPr>
        <w:t>head scratching ways</w:t>
      </w:r>
      <w:r w:rsidRPr="00A54120">
        <w:rPr>
          <w:rFonts w:asciiTheme="minorHAnsi" w:hAnsiTheme="minorHAnsi" w:cstheme="minorHAnsi"/>
          <w:sz w:val="16"/>
        </w:rPr>
        <w:t xml:space="preserve"> </w:t>
      </w:r>
      <w:r w:rsidRPr="00A54120">
        <w:rPr>
          <w:rFonts w:asciiTheme="minorHAnsi" w:hAnsiTheme="minorHAnsi" w:cstheme="minorHAnsi"/>
          <w:u w:val="single"/>
        </w:rPr>
        <w:t>and</w:t>
      </w:r>
      <w:r w:rsidRPr="00A54120">
        <w:rPr>
          <w:rFonts w:asciiTheme="minorHAnsi" w:hAnsiTheme="minorHAnsi" w:cstheme="minorHAnsi"/>
          <w:sz w:val="16"/>
        </w:rPr>
        <w:t xml:space="preserve"> when </w:t>
      </w:r>
      <w:r w:rsidRPr="00A54120">
        <w:rPr>
          <w:rFonts w:asciiTheme="minorHAnsi" w:hAnsiTheme="minorHAnsi" w:cstheme="minorHAnsi"/>
          <w:u w:val="single"/>
        </w:rPr>
        <w:t xml:space="preserve">agencies issue </w:t>
      </w:r>
      <w:r w:rsidRPr="00A54120">
        <w:rPr>
          <w:rFonts w:asciiTheme="minorHAnsi" w:hAnsiTheme="minorHAnsi" w:cstheme="minorHAnsi"/>
          <w:highlight w:val="green"/>
          <w:u w:val="single"/>
        </w:rPr>
        <w:t xml:space="preserve">new regulations that </w:t>
      </w:r>
      <w:r w:rsidRPr="00A54120">
        <w:rPr>
          <w:rStyle w:val="Emphasis"/>
          <w:rFonts w:asciiTheme="minorHAnsi" w:hAnsiTheme="minorHAnsi" w:cstheme="minorHAnsi"/>
          <w:highlight w:val="green"/>
        </w:rPr>
        <w:t>strain the statutory text</w:t>
      </w:r>
      <w:r w:rsidRPr="00A54120">
        <w:rPr>
          <w:rStyle w:val="Emphasis"/>
          <w:rFonts w:asciiTheme="minorHAnsi" w:hAnsiTheme="minorHAnsi" w:cstheme="minorHAnsi"/>
        </w:rPr>
        <w:t>.</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Some</w:t>
      </w:r>
      <w:r w:rsidRPr="00A54120">
        <w:rPr>
          <w:rFonts w:asciiTheme="minorHAnsi" w:hAnsiTheme="minorHAnsi" w:cstheme="minorHAnsi"/>
          <w:sz w:val="16"/>
        </w:rPr>
        <w:t xml:space="preserve"> reformers now </w:t>
      </w:r>
      <w:r w:rsidRPr="00A54120">
        <w:rPr>
          <w:rFonts w:asciiTheme="minorHAnsi" w:hAnsiTheme="minorHAnsi" w:cstheme="minorHAnsi"/>
          <w:u w:val="single"/>
        </w:rPr>
        <w:t xml:space="preserve">seek to </w:t>
      </w:r>
      <w:r w:rsidRPr="00A54120">
        <w:rPr>
          <w:rStyle w:val="Emphasis"/>
          <w:rFonts w:asciiTheme="minorHAnsi" w:hAnsiTheme="minorHAnsi" w:cstheme="minorHAnsi"/>
          <w:highlight w:val="green"/>
        </w:rPr>
        <w:t>bring this playbook</w:t>
      </w:r>
      <w:r w:rsidRPr="00A54120">
        <w:rPr>
          <w:rFonts w:asciiTheme="minorHAnsi" w:hAnsiTheme="minorHAnsi" w:cstheme="minorHAnsi"/>
          <w:highlight w:val="green"/>
          <w:u w:val="single"/>
        </w:rPr>
        <w:t xml:space="preserve"> to</w:t>
      </w:r>
      <w:r w:rsidRPr="00A54120">
        <w:rPr>
          <w:rFonts w:asciiTheme="minorHAnsi" w:hAnsiTheme="minorHAnsi" w:cstheme="minorHAnsi"/>
          <w:u w:val="single"/>
        </w:rPr>
        <w:t xml:space="preserve"> the domain of </w:t>
      </w:r>
      <w:r w:rsidRPr="00A54120">
        <w:rPr>
          <w:rFonts w:asciiTheme="minorHAnsi" w:hAnsiTheme="minorHAnsi" w:cstheme="minorHAnsi"/>
          <w:highlight w:val="green"/>
          <w:u w:val="single"/>
        </w:rPr>
        <w:t>antitrust</w:t>
      </w:r>
      <w:r w:rsidRPr="00A54120">
        <w:rPr>
          <w:rFonts w:asciiTheme="minorHAnsi" w:hAnsiTheme="minorHAnsi" w:cstheme="minorHAnsi"/>
          <w:u w:val="single"/>
        </w:rPr>
        <w:t xml:space="preserve"> law</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which</w:t>
      </w:r>
      <w:r w:rsidRPr="00A54120">
        <w:rPr>
          <w:rFonts w:asciiTheme="minorHAnsi" w:hAnsiTheme="minorHAnsi" w:cstheme="minorHAnsi"/>
          <w:sz w:val="16"/>
        </w:rPr>
        <w:t xml:space="preserve">, </w:t>
      </w:r>
      <w:r w:rsidRPr="00A54120">
        <w:rPr>
          <w:rStyle w:val="Emphasis"/>
          <w:rFonts w:asciiTheme="minorHAnsi" w:hAnsiTheme="minorHAnsi" w:cstheme="minorHAnsi"/>
        </w:rPr>
        <w:t>if read broadly</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 xml:space="preserve">could wield </w:t>
      </w:r>
      <w:r w:rsidRPr="00A54120">
        <w:rPr>
          <w:rStyle w:val="Emphasis"/>
          <w:rFonts w:asciiTheme="minorHAnsi" w:hAnsiTheme="minorHAnsi" w:cstheme="minorHAnsi"/>
          <w:highlight w:val="green"/>
        </w:rPr>
        <w:t>tremendous power</w:t>
      </w:r>
      <w:r w:rsidRPr="00A54120">
        <w:rPr>
          <w:rStyle w:val="Emphasis"/>
          <w:rFonts w:asciiTheme="minorHAnsi" w:hAnsiTheme="minorHAnsi" w:cstheme="minorHAnsi"/>
        </w:rPr>
        <w:t xml:space="preserve"> over the economy</w:t>
      </w:r>
      <w:r w:rsidRPr="00A54120">
        <w:rPr>
          <w:rFonts w:asciiTheme="minorHAnsi" w:hAnsiTheme="minorHAnsi" w:cstheme="minorHAnsi"/>
          <w:sz w:val="16"/>
        </w:rPr>
        <w:t xml:space="preserve">. </w:t>
      </w:r>
      <w:r w:rsidRPr="00A54120">
        <w:rPr>
          <w:rFonts w:asciiTheme="minorHAnsi" w:hAnsiTheme="minorHAnsi" w:cstheme="minorHAnsi"/>
          <w:u w:val="single"/>
        </w:rPr>
        <w:t>Unbridled</w:t>
      </w:r>
      <w:r w:rsidRPr="00A54120">
        <w:rPr>
          <w:rFonts w:asciiTheme="minorHAnsi" w:hAnsiTheme="minorHAnsi" w:cstheme="minorHAnsi"/>
          <w:sz w:val="16"/>
        </w:rPr>
        <w:t xml:space="preserve">, </w:t>
      </w:r>
      <w:r w:rsidRPr="00A54120">
        <w:rPr>
          <w:rFonts w:asciiTheme="minorHAnsi" w:hAnsiTheme="minorHAnsi" w:cstheme="minorHAnsi"/>
          <w:highlight w:val="green"/>
          <w:u w:val="single"/>
        </w:rPr>
        <w:t>this</w:t>
      </w:r>
      <w:r w:rsidRPr="00A54120">
        <w:rPr>
          <w:rFonts w:asciiTheme="minorHAnsi" w:hAnsiTheme="minorHAnsi" w:cstheme="minorHAnsi"/>
          <w:sz w:val="16"/>
        </w:rPr>
        <w:t xml:space="preserve"> power </w:t>
      </w:r>
      <w:r w:rsidRPr="00A54120">
        <w:rPr>
          <w:rFonts w:asciiTheme="minorHAnsi" w:hAnsiTheme="minorHAnsi" w:cstheme="minorHAnsi"/>
          <w:highlight w:val="green"/>
          <w:u w:val="single"/>
        </w:rPr>
        <w:t>could do significant damage to</w:t>
      </w:r>
      <w:r w:rsidRPr="00A54120">
        <w:rPr>
          <w:rFonts w:asciiTheme="minorHAnsi" w:hAnsiTheme="minorHAnsi" w:cstheme="minorHAnsi"/>
          <w:u w:val="single"/>
        </w:rPr>
        <w:t xml:space="preserve"> the economic impulses that drive </w:t>
      </w:r>
      <w:r w:rsidRPr="00A54120">
        <w:rPr>
          <w:rStyle w:val="Emphasis"/>
          <w:rFonts w:asciiTheme="minorHAnsi" w:hAnsiTheme="minorHAnsi" w:cstheme="minorHAnsi"/>
          <w:highlight w:val="green"/>
        </w:rPr>
        <w:t>innovation</w:t>
      </w:r>
      <w:r w:rsidRPr="00A54120">
        <w:rPr>
          <w:rFonts w:asciiTheme="minorHAnsi" w:hAnsiTheme="minorHAnsi" w:cstheme="minorHAnsi"/>
          <w:sz w:val="16"/>
        </w:rPr>
        <w:t>, gains, and efficiency, and other pro-competitive outcomes for consumers.</w:t>
      </w:r>
    </w:p>
    <w:p w14:paraId="2D3DFEEF"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highlight w:val="green"/>
          <w:u w:val="single"/>
        </w:rPr>
        <w:t>Antitrust</w:t>
      </w:r>
      <w:r w:rsidRPr="00A54120">
        <w:rPr>
          <w:rFonts w:asciiTheme="minorHAnsi" w:hAnsiTheme="minorHAnsi" w:cstheme="minorHAnsi"/>
          <w:u w:val="single"/>
        </w:rPr>
        <w:t xml:space="preserve"> law </w:t>
      </w:r>
      <w:r w:rsidRPr="00A54120">
        <w:rPr>
          <w:rFonts w:asciiTheme="minorHAnsi" w:hAnsiTheme="minorHAnsi" w:cstheme="minorHAnsi"/>
          <w:highlight w:val="green"/>
          <w:u w:val="single"/>
        </w:rPr>
        <w:t xml:space="preserve">may be </w:t>
      </w:r>
      <w:r w:rsidRPr="00A54120">
        <w:rPr>
          <w:rStyle w:val="Emphasis"/>
          <w:rFonts w:asciiTheme="minorHAnsi" w:hAnsiTheme="minorHAnsi" w:cstheme="minorHAnsi"/>
          <w:highlight w:val="green"/>
        </w:rPr>
        <w:t>particularly vulnerable</w:t>
      </w:r>
      <w:r w:rsidRPr="00A54120">
        <w:rPr>
          <w:rStyle w:val="Emphasis"/>
          <w:rFonts w:asciiTheme="minorHAnsi" w:hAnsiTheme="minorHAnsi" w:cstheme="minorHAnsi"/>
        </w:rPr>
        <w:t xml:space="preserve"> to hasty change</w:t>
      </w:r>
      <w:r w:rsidRPr="00A54120">
        <w:rPr>
          <w:rFonts w:asciiTheme="minorHAnsi" w:hAnsiTheme="minorHAnsi" w:cstheme="minorHAnsi"/>
          <w:u w:val="single"/>
        </w:rPr>
        <w:t xml:space="preserve"> given its </w:t>
      </w:r>
      <w:r w:rsidRPr="00A54120">
        <w:rPr>
          <w:rStyle w:val="Emphasis"/>
          <w:rFonts w:asciiTheme="minorHAnsi" w:hAnsiTheme="minorHAnsi" w:cstheme="minorHAnsi"/>
        </w:rPr>
        <w:t>common law status</w:t>
      </w:r>
      <w:r w:rsidRPr="00A54120">
        <w:rPr>
          <w:rFonts w:asciiTheme="minorHAnsi" w:hAnsiTheme="minorHAnsi" w:cstheme="minorHAnsi"/>
          <w:u w:val="single"/>
        </w:rPr>
        <w:t xml:space="preserve"> and evolution</w:t>
      </w:r>
      <w:r w:rsidRPr="00A54120">
        <w:rPr>
          <w:rFonts w:asciiTheme="minorHAnsi" w:hAnsiTheme="minorHAnsi" w:cstheme="minorHAnsi"/>
          <w:sz w:val="16"/>
        </w:rPr>
        <w:t xml:space="preserve"> </w:t>
      </w:r>
      <w:proofErr w:type="gramStart"/>
      <w:r w:rsidRPr="00A54120">
        <w:rPr>
          <w:rFonts w:asciiTheme="minorHAnsi" w:hAnsiTheme="minorHAnsi" w:cstheme="minorHAnsi"/>
          <w:sz w:val="16"/>
        </w:rPr>
        <w:t>in light of</w:t>
      </w:r>
      <w:proofErr w:type="gramEnd"/>
      <w:r w:rsidRPr="00A54120">
        <w:rPr>
          <w:rFonts w:asciiTheme="minorHAnsi" w:hAnsiTheme="minorHAnsi" w:cstheme="minorHAnsi"/>
          <w:sz w:val="16"/>
        </w:rPr>
        <w:t xml:space="preserve"> advancements and economic thinking. </w:t>
      </w:r>
      <w:r w:rsidRPr="00A54120">
        <w:rPr>
          <w:rStyle w:val="StyleUnderline"/>
          <w:rFonts w:asciiTheme="minorHAnsi" w:hAnsiTheme="minorHAnsi" w:cstheme="minorHAnsi"/>
          <w:highlight w:val="green"/>
        </w:rPr>
        <w:t>We</w:t>
      </w:r>
      <w:r w:rsidRPr="00A54120">
        <w:rPr>
          <w:rFonts w:asciiTheme="minorHAnsi" w:hAnsiTheme="minorHAnsi" w:cstheme="minorHAnsi"/>
          <w:highlight w:val="green"/>
          <w:u w:val="single"/>
        </w:rPr>
        <w:t xml:space="preserve"> will see</w:t>
      </w:r>
      <w:r w:rsidRPr="00A54120">
        <w:rPr>
          <w:rFonts w:asciiTheme="minorHAnsi" w:hAnsiTheme="minorHAnsi" w:cstheme="minorHAnsi"/>
          <w:u w:val="single"/>
        </w:rPr>
        <w:t xml:space="preserve"> in our lifetimes </w:t>
      </w:r>
      <w:r w:rsidRPr="00A54120">
        <w:rPr>
          <w:rStyle w:val="Emphasis"/>
          <w:rFonts w:asciiTheme="minorHAnsi" w:hAnsiTheme="minorHAnsi" w:cstheme="minorHAnsi"/>
          <w:highlight w:val="green"/>
        </w:rPr>
        <w:t>whether the pendulum will swing back</w:t>
      </w:r>
      <w:r w:rsidRPr="00A54120">
        <w:rPr>
          <w:rFonts w:asciiTheme="minorHAnsi" w:hAnsiTheme="minorHAnsi" w:cstheme="minorHAnsi"/>
          <w:sz w:val="16"/>
        </w:rPr>
        <w:t xml:space="preserve"> </w:t>
      </w:r>
      <w:r w:rsidRPr="00A54120">
        <w:rPr>
          <w:rFonts w:asciiTheme="minorHAnsi" w:hAnsiTheme="minorHAnsi" w:cstheme="minorHAnsi"/>
          <w:u w:val="single"/>
        </w:rPr>
        <w:t>and unravel the progress the field has made</w:t>
      </w:r>
      <w:r w:rsidRPr="00A54120">
        <w:rPr>
          <w:rFonts w:asciiTheme="minorHAnsi" w:hAnsiTheme="minorHAnsi" w:cstheme="minorHAnsi"/>
          <w:sz w:val="16"/>
        </w:rP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3E69E5B9"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Winning the economic debate goes further</w:t>
      </w:r>
      <w:r w:rsidRPr="00A54120">
        <w:rPr>
          <w:rFonts w:asciiTheme="minorHAnsi" w:hAnsiTheme="minorHAnsi" w:cstheme="minorHAnsi"/>
          <w:sz w:val="16"/>
        </w:rPr>
        <w:t xml:space="preserve">, but not far enough. </w:t>
      </w:r>
      <w:r w:rsidRPr="00A54120">
        <w:rPr>
          <w:rFonts w:asciiTheme="minorHAnsi" w:hAnsiTheme="minorHAnsi" w:cstheme="minorHAnsi"/>
          <w:u w:val="single"/>
        </w:rPr>
        <w:t>The modern antitrust reform movement is less concerned about economic soundness</w:t>
      </w:r>
      <w:r w:rsidRPr="00A54120">
        <w:rPr>
          <w:rFonts w:asciiTheme="minorHAnsi" w:hAnsiTheme="minorHAnsi" w:cstheme="minorHAnsi"/>
          <w:sz w:val="16"/>
        </w:rPr>
        <w:t xml:space="preserve"> </w:t>
      </w:r>
      <w:r w:rsidRPr="00A54120">
        <w:rPr>
          <w:rStyle w:val="Emphasis"/>
          <w:rFonts w:asciiTheme="minorHAnsi" w:hAnsiTheme="minorHAnsi" w:cstheme="minorHAnsi"/>
        </w:rPr>
        <w:t>than it is about results</w:t>
      </w:r>
      <w:r w:rsidRPr="00A54120">
        <w:rPr>
          <w:rFonts w:asciiTheme="minorHAnsi" w:hAnsiTheme="minorHAnsi" w:cstheme="minorHAnsi"/>
          <w:sz w:val="16"/>
        </w:rPr>
        <w:t xml:space="preserve">. That means we must demonstrate to observers that we will pursue effective results whenever we find anticompetitive conduct. </w:t>
      </w:r>
      <w:r w:rsidRPr="00A54120">
        <w:rPr>
          <w:rFonts w:asciiTheme="minorHAnsi" w:hAnsiTheme="minorHAnsi" w:cstheme="minorHAnsi"/>
          <w:highlight w:val="green"/>
          <w:u w:val="single"/>
        </w:rPr>
        <w:t>We must be vigilant to ensure</w:t>
      </w:r>
      <w:r w:rsidRPr="00A54120">
        <w:rPr>
          <w:rFonts w:asciiTheme="minorHAnsi" w:hAnsiTheme="minorHAnsi" w:cstheme="minorHAnsi"/>
          <w:u w:val="single"/>
        </w:rPr>
        <w:t xml:space="preserve"> that the biggest companies are minding the guardrails of competition</w:t>
      </w:r>
      <w:r w:rsidRPr="00A54120">
        <w:rPr>
          <w:rFonts w:asciiTheme="minorHAnsi" w:hAnsiTheme="minorHAnsi" w:cstheme="minorHAnsi"/>
          <w:sz w:val="16"/>
        </w:rPr>
        <w:t xml:space="preserve">. </w:t>
      </w:r>
      <w:r w:rsidRPr="00A54120">
        <w:rPr>
          <w:rFonts w:asciiTheme="minorHAnsi" w:hAnsiTheme="minorHAnsi" w:cstheme="minorHAnsi"/>
          <w:u w:val="single"/>
        </w:rPr>
        <w:t xml:space="preserve">If </w:t>
      </w:r>
      <w:r w:rsidRPr="00A54120">
        <w:rPr>
          <w:rFonts w:asciiTheme="minorHAnsi" w:hAnsiTheme="minorHAnsi" w:cstheme="minorHAnsi"/>
          <w:highlight w:val="green"/>
          <w:u w:val="single"/>
        </w:rPr>
        <w:t>we don’t</w:t>
      </w:r>
      <w:r w:rsidRPr="00A54120">
        <w:rPr>
          <w:rFonts w:asciiTheme="minorHAnsi" w:hAnsiTheme="minorHAnsi" w:cstheme="minorHAnsi"/>
          <w:u w:val="single"/>
        </w:rPr>
        <w:t xml:space="preserve"> act swiftly and certainly, then we </w:t>
      </w:r>
      <w:r w:rsidRPr="00A54120">
        <w:rPr>
          <w:rFonts w:asciiTheme="minorHAnsi" w:hAnsiTheme="minorHAnsi" w:cstheme="minorHAnsi"/>
          <w:highlight w:val="green"/>
          <w:u w:val="single"/>
        </w:rPr>
        <w:t>risk looking impotent</w:t>
      </w:r>
      <w:r w:rsidRPr="00A54120">
        <w:rPr>
          <w:rFonts w:asciiTheme="minorHAnsi" w:hAnsiTheme="minorHAnsi" w:cstheme="minorHAnsi"/>
          <w:u w:val="single"/>
        </w:rPr>
        <w:t xml:space="preserve"> </w:t>
      </w:r>
      <w:r w:rsidRPr="00A54120">
        <w:rPr>
          <w:rStyle w:val="Emphasis"/>
          <w:rFonts w:asciiTheme="minorHAnsi" w:hAnsiTheme="minorHAnsi" w:cstheme="minorHAnsi"/>
        </w:rPr>
        <w:t xml:space="preserve">next </w:t>
      </w:r>
      <w:r w:rsidRPr="00A54120">
        <w:rPr>
          <w:rStyle w:val="Emphasis"/>
          <w:rFonts w:asciiTheme="minorHAnsi" w:hAnsiTheme="minorHAnsi" w:cstheme="minorHAnsi"/>
          <w:highlight w:val="green"/>
        </w:rPr>
        <w:t>to</w:t>
      </w:r>
      <w:r w:rsidRPr="00A54120">
        <w:rPr>
          <w:rStyle w:val="Emphasis"/>
          <w:rFonts w:asciiTheme="minorHAnsi" w:hAnsiTheme="minorHAnsi" w:cstheme="minorHAnsi"/>
        </w:rPr>
        <w:t xml:space="preserve"> those who would </w:t>
      </w:r>
      <w:r w:rsidRPr="00A54120">
        <w:rPr>
          <w:rStyle w:val="Emphasis"/>
          <w:rFonts w:asciiTheme="minorHAnsi" w:hAnsiTheme="minorHAnsi" w:cstheme="minorHAnsi"/>
          <w:highlight w:val="green"/>
        </w:rPr>
        <w:t>punish</w:t>
      </w:r>
      <w:r w:rsidRPr="00A54120">
        <w:rPr>
          <w:rStyle w:val="Emphasis"/>
          <w:rFonts w:asciiTheme="minorHAnsi" w:hAnsiTheme="minorHAnsi" w:cstheme="minorHAnsi"/>
        </w:rPr>
        <w:t xml:space="preserve"> monopolists just </w:t>
      </w:r>
      <w:r w:rsidRPr="00A54120">
        <w:rPr>
          <w:rStyle w:val="Emphasis"/>
          <w:rFonts w:asciiTheme="minorHAnsi" w:hAnsiTheme="minorHAnsi" w:cstheme="minorHAnsi"/>
          <w:highlight w:val="green"/>
        </w:rPr>
        <w:t>for being big</w:t>
      </w:r>
      <w:r w:rsidRPr="00A54120">
        <w:rPr>
          <w:rFonts w:asciiTheme="minorHAnsi" w:hAnsiTheme="minorHAnsi" w:cstheme="minorHAnsi"/>
          <w:u w:val="single"/>
        </w:rPr>
        <w:t xml:space="preserve">. That approach, of course, </w:t>
      </w:r>
      <w:r w:rsidRPr="00A54120">
        <w:rPr>
          <w:rStyle w:val="Emphasis"/>
          <w:rFonts w:asciiTheme="minorHAnsi" w:hAnsiTheme="minorHAnsi" w:cstheme="minorHAnsi"/>
          <w:highlight w:val="green"/>
        </w:rPr>
        <w:t>is an axe where a scalpel is needed</w:t>
      </w:r>
      <w:r w:rsidRPr="00A54120">
        <w:rPr>
          <w:rFonts w:asciiTheme="minorHAnsi" w:hAnsiTheme="minorHAnsi" w:cstheme="minorHAnsi"/>
          <w:sz w:val="16"/>
        </w:rPr>
        <w:t xml:space="preserve">. </w:t>
      </w:r>
      <w:r w:rsidRPr="00A54120">
        <w:rPr>
          <w:rFonts w:asciiTheme="minorHAnsi" w:hAnsiTheme="minorHAnsi" w:cstheme="minorHAnsi"/>
          <w:u w:val="single"/>
        </w:rPr>
        <w:t xml:space="preserve">If we don’t use our scalpel, we shouldn’t be surprised to </w:t>
      </w:r>
      <w:r w:rsidRPr="00A54120">
        <w:rPr>
          <w:rStyle w:val="Emphasis"/>
          <w:rFonts w:asciiTheme="minorHAnsi" w:hAnsiTheme="minorHAnsi" w:cstheme="minorHAnsi"/>
        </w:rPr>
        <w:t>see the reformers sharpening their axes</w:t>
      </w:r>
      <w:r w:rsidRPr="00A54120">
        <w:rPr>
          <w:rFonts w:asciiTheme="minorHAnsi" w:hAnsiTheme="minorHAnsi" w:cstheme="minorHAnsi"/>
          <w:sz w:val="16"/>
        </w:rPr>
        <w:t>.</w:t>
      </w:r>
    </w:p>
    <w:p w14:paraId="7F9ECE4F" w14:textId="77777777" w:rsidR="00A54120" w:rsidRPr="00A54120" w:rsidRDefault="00A54120" w:rsidP="00A54120">
      <w:pPr>
        <w:rPr>
          <w:rFonts w:asciiTheme="minorHAnsi" w:hAnsiTheme="minorHAnsi" w:cstheme="minorHAnsi"/>
        </w:rPr>
      </w:pPr>
    </w:p>
    <w:p w14:paraId="0A5DA051" w14:textId="77777777" w:rsidR="00A54120" w:rsidRPr="00A54120" w:rsidRDefault="00A54120" w:rsidP="00A54120">
      <w:pPr>
        <w:rPr>
          <w:rFonts w:asciiTheme="minorHAnsi" w:hAnsiTheme="minorHAnsi" w:cstheme="minorHAnsi"/>
        </w:rPr>
      </w:pPr>
    </w:p>
    <w:p w14:paraId="44DC0164"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c. They signal courts </w:t>
      </w:r>
      <w:r w:rsidRPr="00A54120">
        <w:rPr>
          <w:rFonts w:asciiTheme="minorHAnsi" w:hAnsiTheme="minorHAnsi" w:cstheme="minorHAnsi"/>
          <w:u w:val="single"/>
        </w:rPr>
        <w:t>everywhere</w:t>
      </w:r>
      <w:r w:rsidRPr="00A54120">
        <w:rPr>
          <w:rFonts w:asciiTheme="minorHAnsi" w:hAnsiTheme="minorHAnsi" w:cstheme="minorHAnsi"/>
        </w:rPr>
        <w:t xml:space="preserve"> should favor plaintiffs </w:t>
      </w:r>
    </w:p>
    <w:p w14:paraId="472E3B7C"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Tracy 21</w:t>
      </w:r>
      <w:r w:rsidRPr="00A54120">
        <w:rPr>
          <w:rFonts w:asciiTheme="minorHAnsi" w:hAnsiTheme="minorHAnsi" w:cstheme="minorHAnsi"/>
          <w:b/>
          <w:bCs/>
          <w:sz w:val="26"/>
          <w:szCs w:val="26"/>
        </w:rPr>
        <w:t xml:space="preserve"> </w:t>
      </w:r>
      <w:r w:rsidRPr="00A54120">
        <w:rPr>
          <w:rFonts w:asciiTheme="minorHAnsi" w:hAnsiTheme="minorHAnsi" w:cstheme="minorHAnsi"/>
          <w:sz w:val="26"/>
          <w:szCs w:val="26"/>
        </w:rPr>
        <w:t xml:space="preserve">– </w:t>
      </w:r>
      <w:r w:rsidRPr="00A54120">
        <w:rPr>
          <w:rFonts w:asciiTheme="minorHAnsi" w:hAnsiTheme="minorHAnsi" w:cstheme="minorHAnsi"/>
        </w:rPr>
        <w:t xml:space="preserve">Ryan Tracy and Brent Kendall, </w:t>
      </w:r>
      <w:proofErr w:type="gramStart"/>
      <w:r w:rsidRPr="00A54120">
        <w:rPr>
          <w:rFonts w:asciiTheme="minorHAnsi" w:hAnsiTheme="minorHAnsi" w:cstheme="minorHAnsi"/>
        </w:rPr>
        <w:t>tech</w:t>
      </w:r>
      <w:proofErr w:type="gramEnd"/>
      <w:r w:rsidRPr="00A54120">
        <w:rPr>
          <w:rFonts w:asciiTheme="minorHAnsi" w:hAnsiTheme="minorHAnsi" w:cstheme="minorHAnsi"/>
        </w:rPr>
        <w:t xml:space="preserve"> and legal reporters, respectively, in WSJ’s Washington Bureau </w:t>
      </w:r>
    </w:p>
    <w:p w14:paraId="53ACDBF0"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(Ryan Tracy and Brent Kendall, 3-12-2021, "Antitrust Law: What Is It and Why Does Congress Want to Change It? ," WSJ, </w:t>
      </w:r>
      <w:hyperlink r:id="rId14" w:history="1">
        <w:r w:rsidRPr="00A54120">
          <w:rPr>
            <w:rStyle w:val="Hyperlink"/>
            <w:rFonts w:asciiTheme="minorHAnsi" w:hAnsiTheme="minorHAnsi" w:cstheme="minorHAnsi"/>
          </w:rPr>
          <w:t>https://www.wsj.com/articles/antitrust-law-what-is-it-and-why-does-congress-want-to-change-it-11615554000</w:t>
        </w:r>
      </w:hyperlink>
      <w:r w:rsidRPr="00A54120">
        <w:rPr>
          <w:rFonts w:asciiTheme="minorHAnsi" w:hAnsiTheme="minorHAnsi" w:cstheme="minorHAnsi"/>
        </w:rPr>
        <w:t>)</w:t>
      </w:r>
    </w:p>
    <w:p w14:paraId="297E6280" w14:textId="77777777" w:rsidR="00A54120" w:rsidRPr="00A54120" w:rsidRDefault="00A54120" w:rsidP="00A54120">
      <w:pPr>
        <w:rPr>
          <w:rFonts w:asciiTheme="minorHAnsi" w:hAnsiTheme="minorHAnsi" w:cstheme="minorHAnsi"/>
        </w:rPr>
      </w:pPr>
    </w:p>
    <w:p w14:paraId="709599F2"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rPr>
        <w:t>What would the changes mean?</w:t>
      </w:r>
    </w:p>
    <w:p w14:paraId="363FC3C3" w14:textId="77777777" w:rsidR="00A54120" w:rsidRPr="00A54120" w:rsidRDefault="00A54120" w:rsidP="00A54120">
      <w:pPr>
        <w:rPr>
          <w:rStyle w:val="StyleUnderline"/>
          <w:rFonts w:asciiTheme="minorHAnsi" w:hAnsiTheme="minorHAnsi" w:cstheme="minorHAnsi"/>
        </w:rPr>
      </w:pPr>
      <w:r w:rsidRPr="00A54120">
        <w:rPr>
          <w:rStyle w:val="StyleUnderline"/>
          <w:rFonts w:asciiTheme="minorHAnsi" w:hAnsiTheme="minorHAnsi" w:cstheme="minorHAnsi"/>
          <w:highlight w:val="green"/>
        </w:rPr>
        <w:t>Even</w:t>
      </w:r>
      <w:r w:rsidRPr="00A54120">
        <w:rPr>
          <w:rFonts w:asciiTheme="minorHAnsi" w:hAnsiTheme="minorHAnsi" w:cstheme="minorHAnsi"/>
          <w:sz w:val="16"/>
        </w:rPr>
        <w:t xml:space="preserve"> if Congress acts on only a couple of </w:t>
      </w:r>
      <w:r w:rsidRPr="00A54120">
        <w:rPr>
          <w:rStyle w:val="Emphasis"/>
          <w:rFonts w:asciiTheme="minorHAnsi" w:hAnsiTheme="minorHAnsi" w:cstheme="minorHAnsi"/>
          <w:highlight w:val="green"/>
        </w:rPr>
        <w:t>middle-of-the-road</w:t>
      </w:r>
      <w:r w:rsidRPr="00A54120">
        <w:rPr>
          <w:rFonts w:asciiTheme="minorHAnsi" w:hAnsiTheme="minorHAnsi" w:cstheme="minorHAnsi"/>
          <w:sz w:val="16"/>
          <w:highlight w:val="green"/>
        </w:rPr>
        <w:t xml:space="preserve"> </w:t>
      </w:r>
      <w:r w:rsidRPr="00A54120">
        <w:rPr>
          <w:rStyle w:val="StyleUnderline"/>
          <w:rFonts w:asciiTheme="minorHAnsi" w:hAnsiTheme="minorHAnsi" w:cstheme="minorHAnsi"/>
          <w:highlight w:val="green"/>
        </w:rPr>
        <w:t>proposals</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it could </w:t>
      </w:r>
      <w:r w:rsidRPr="00A54120">
        <w:rPr>
          <w:rStyle w:val="Emphasis"/>
          <w:rFonts w:asciiTheme="minorHAnsi" w:hAnsiTheme="minorHAnsi" w:cstheme="minorHAnsi"/>
          <w:highlight w:val="green"/>
        </w:rPr>
        <w:t>mark the biggest</w:t>
      </w:r>
      <w:r w:rsidRPr="00A54120">
        <w:rPr>
          <w:rStyle w:val="Emphasis"/>
          <w:rFonts w:asciiTheme="minorHAnsi" w:hAnsiTheme="minorHAnsi" w:cstheme="minorHAnsi"/>
        </w:rPr>
        <w:t xml:space="preserve"> substantive </w:t>
      </w:r>
      <w:r w:rsidRPr="00A54120">
        <w:rPr>
          <w:rStyle w:val="Emphasis"/>
          <w:rFonts w:asciiTheme="minorHAnsi" w:hAnsiTheme="minorHAnsi" w:cstheme="minorHAnsi"/>
          <w:highlight w:val="green"/>
        </w:rPr>
        <w:t>change</w:t>
      </w:r>
      <w:r w:rsidRPr="00A54120">
        <w:rPr>
          <w:rStyle w:val="Emphasis"/>
          <w:rFonts w:asciiTheme="minorHAnsi" w:hAnsiTheme="minorHAnsi" w:cstheme="minorHAnsi"/>
        </w:rPr>
        <w:t xml:space="preserve">s </w:t>
      </w:r>
      <w:r w:rsidRPr="00A54120">
        <w:rPr>
          <w:rStyle w:val="Emphasis"/>
          <w:rFonts w:asciiTheme="minorHAnsi" w:hAnsiTheme="minorHAnsi" w:cstheme="minorHAnsi"/>
          <w:highlight w:val="green"/>
        </w:rPr>
        <w:t>in decades</w:t>
      </w:r>
      <w:r w:rsidRPr="00A54120">
        <w:rPr>
          <w:rFonts w:asciiTheme="minorHAnsi" w:hAnsiTheme="minorHAnsi" w:cstheme="minorHAnsi"/>
          <w:sz w:val="16"/>
        </w:rPr>
        <w:t xml:space="preserve">, as courts have been reading current antitrust laws more narrowly. Very </w:t>
      </w:r>
      <w:r w:rsidRPr="00A54120">
        <w:rPr>
          <w:rStyle w:val="StyleUnderline"/>
          <w:rFonts w:asciiTheme="minorHAnsi" w:hAnsiTheme="minorHAnsi" w:cstheme="minorHAnsi"/>
        </w:rPr>
        <w:t>large companies could have trouble getting deals approved</w:t>
      </w:r>
      <w:r w:rsidRPr="00A54120">
        <w:rPr>
          <w:rFonts w:asciiTheme="minorHAnsi" w:hAnsiTheme="minorHAnsi" w:cstheme="minorHAnsi"/>
          <w:sz w:val="16"/>
        </w:rPr>
        <w:t xml:space="preserve">. </w:t>
      </w:r>
      <w:r w:rsidRPr="00A54120">
        <w:rPr>
          <w:rStyle w:val="StyleUnderline"/>
          <w:rFonts w:asciiTheme="minorHAnsi" w:hAnsiTheme="minorHAnsi" w:cstheme="minorHAnsi"/>
        </w:rPr>
        <w:t>Tech giants could have to divest themselves of certain business lines.</w:t>
      </w:r>
    </w:p>
    <w:p w14:paraId="4745EA94"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highlight w:val="green"/>
        </w:rPr>
        <w:t>If lawmakers</w:t>
      </w:r>
      <w:r w:rsidRPr="00A54120">
        <w:rPr>
          <w:rFonts w:asciiTheme="minorHAnsi" w:hAnsiTheme="minorHAnsi" w:cstheme="minorHAnsi"/>
          <w:sz w:val="16"/>
        </w:rPr>
        <w:t xml:space="preserve">, for example, make slight changes to </w:t>
      </w:r>
      <w:r w:rsidRPr="00A54120">
        <w:rPr>
          <w:rStyle w:val="StyleUnderline"/>
          <w:rFonts w:asciiTheme="minorHAnsi" w:hAnsiTheme="minorHAnsi" w:cstheme="minorHAnsi"/>
          <w:highlight w:val="green"/>
        </w:rPr>
        <w:t>reinforce</w:t>
      </w:r>
      <w:r w:rsidRPr="00A54120">
        <w:rPr>
          <w:rStyle w:val="StyleUnderline"/>
          <w:rFonts w:asciiTheme="minorHAnsi" w:hAnsiTheme="minorHAnsi" w:cstheme="minorHAnsi"/>
        </w:rPr>
        <w:t xml:space="preserve"> broad government </w:t>
      </w:r>
      <w:r w:rsidRPr="00A54120">
        <w:rPr>
          <w:rStyle w:val="StyleUnderline"/>
          <w:rFonts w:asciiTheme="minorHAnsi" w:hAnsiTheme="minorHAnsi" w:cstheme="minorHAnsi"/>
          <w:highlight w:val="green"/>
        </w:rPr>
        <w:t>authority</w:t>
      </w:r>
      <w:r w:rsidRPr="00A54120">
        <w:rPr>
          <w:rStyle w:val="StyleUnderline"/>
          <w:rFonts w:asciiTheme="minorHAnsi" w:hAnsiTheme="minorHAnsi" w:cstheme="minorHAnsi"/>
        </w:rPr>
        <w:t xml:space="preserve"> to successfully challenge mergers that threaten consumers,</w:t>
      </w:r>
      <w:r w:rsidRPr="00A54120">
        <w:rPr>
          <w:rFonts w:asciiTheme="minorHAnsi" w:hAnsiTheme="minorHAnsi" w:cstheme="minorHAnsi"/>
          <w:sz w:val="16"/>
        </w:rPr>
        <w:t xml:space="preserve"> </w:t>
      </w:r>
      <w:r w:rsidRPr="00A54120">
        <w:rPr>
          <w:rStyle w:val="Emphasis"/>
          <w:rFonts w:asciiTheme="minorHAnsi" w:hAnsiTheme="minorHAnsi" w:cstheme="minorHAnsi"/>
        </w:rPr>
        <w:t>“</w:t>
      </w:r>
      <w:r w:rsidRPr="00A54120">
        <w:rPr>
          <w:rStyle w:val="Emphasis"/>
          <w:rFonts w:asciiTheme="minorHAnsi" w:hAnsiTheme="minorHAnsi" w:cstheme="minorHAnsi"/>
          <w:highlight w:val="green"/>
        </w:rPr>
        <w:t>that would signal to</w:t>
      </w:r>
      <w:r w:rsidRPr="00A54120">
        <w:rPr>
          <w:rStyle w:val="Emphasis"/>
          <w:rFonts w:asciiTheme="minorHAnsi" w:hAnsiTheme="minorHAnsi" w:cstheme="minorHAnsi"/>
        </w:rPr>
        <w:t xml:space="preserve"> the </w:t>
      </w:r>
      <w:r w:rsidRPr="00A54120">
        <w:rPr>
          <w:rStyle w:val="Emphasis"/>
          <w:rFonts w:asciiTheme="minorHAnsi" w:hAnsiTheme="minorHAnsi" w:cstheme="minorHAnsi"/>
          <w:highlight w:val="green"/>
        </w:rPr>
        <w:t>courts that</w:t>
      </w:r>
      <w:r w:rsidRPr="00A54120">
        <w:rPr>
          <w:rStyle w:val="Emphasis"/>
          <w:rFonts w:asciiTheme="minorHAnsi" w:hAnsiTheme="minorHAnsi" w:cstheme="minorHAnsi"/>
        </w:rPr>
        <w:t xml:space="preserve"> merger enforcement is important and that </w:t>
      </w:r>
      <w:r w:rsidRPr="00A54120">
        <w:rPr>
          <w:rStyle w:val="Emphasis"/>
          <w:rFonts w:asciiTheme="minorHAnsi" w:hAnsiTheme="minorHAnsi" w:cstheme="minorHAnsi"/>
          <w:highlight w:val="green"/>
        </w:rPr>
        <w:t>doubts should not</w:t>
      </w:r>
      <w:r w:rsidRPr="00A54120">
        <w:rPr>
          <w:rStyle w:val="Emphasis"/>
          <w:rFonts w:asciiTheme="minorHAnsi" w:hAnsiTheme="minorHAnsi" w:cstheme="minorHAnsi"/>
        </w:rPr>
        <w:t xml:space="preserve"> always </w:t>
      </w:r>
      <w:r w:rsidRPr="00A54120">
        <w:rPr>
          <w:rStyle w:val="Emphasis"/>
          <w:rFonts w:asciiTheme="minorHAnsi" w:hAnsiTheme="minorHAnsi" w:cstheme="minorHAnsi"/>
          <w:highlight w:val="green"/>
        </w:rPr>
        <w:t>be resolved in favor of defendants</w:t>
      </w:r>
      <w:r w:rsidRPr="00A54120">
        <w:rPr>
          <w:rStyle w:val="Emphasis"/>
          <w:rFonts w:asciiTheme="minorHAnsi" w:hAnsiTheme="minorHAnsi" w:cstheme="minorHAnsi"/>
        </w:rPr>
        <w:t>,”</w:t>
      </w:r>
      <w:r w:rsidRPr="00A54120">
        <w:rPr>
          <w:rFonts w:asciiTheme="minorHAnsi" w:hAnsiTheme="minorHAnsi" w:cstheme="minorHAnsi"/>
          <w:sz w:val="16"/>
        </w:rPr>
        <w:t xml:space="preserve"> said Wayne State University law professor Stephen Calkins.</w:t>
      </w:r>
    </w:p>
    <w:p w14:paraId="60450854" w14:textId="77777777" w:rsidR="00A54120" w:rsidRPr="00A54120" w:rsidRDefault="00A54120" w:rsidP="00A54120">
      <w:pPr>
        <w:rPr>
          <w:rFonts w:asciiTheme="minorHAnsi" w:hAnsiTheme="minorHAnsi" w:cstheme="minorHAnsi"/>
        </w:rPr>
      </w:pPr>
    </w:p>
    <w:p w14:paraId="7F8525C1" w14:textId="77777777" w:rsidR="00A54120" w:rsidRPr="00A54120" w:rsidRDefault="00A54120" w:rsidP="00A54120">
      <w:pPr>
        <w:rPr>
          <w:rFonts w:asciiTheme="minorHAnsi" w:hAnsiTheme="minorHAnsi" w:cstheme="minorHAnsi"/>
        </w:rPr>
      </w:pPr>
    </w:p>
    <w:p w14:paraId="3206506E"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There’s no way to </w:t>
      </w:r>
      <w:r w:rsidRPr="00A54120">
        <w:rPr>
          <w:rFonts w:asciiTheme="minorHAnsi" w:hAnsiTheme="minorHAnsi" w:cstheme="minorHAnsi"/>
          <w:u w:val="single"/>
        </w:rPr>
        <w:t>limit</w:t>
      </w:r>
      <w:r w:rsidRPr="00A54120">
        <w:rPr>
          <w:rFonts w:asciiTheme="minorHAnsi" w:hAnsiTheme="minorHAnsi" w:cstheme="minorHAnsi"/>
        </w:rPr>
        <w:t xml:space="preserve"> the plan’s scope AND </w:t>
      </w:r>
      <w:r w:rsidRPr="00A54120">
        <w:rPr>
          <w:rFonts w:asciiTheme="minorHAnsi" w:hAnsiTheme="minorHAnsi" w:cstheme="minorHAnsi"/>
          <w:u w:val="single"/>
        </w:rPr>
        <w:t>firms</w:t>
      </w:r>
      <w:r w:rsidRPr="00A54120">
        <w:rPr>
          <w:rFonts w:asciiTheme="minorHAnsi" w:hAnsiTheme="minorHAnsi" w:cstheme="minorHAnsi"/>
        </w:rPr>
        <w:t xml:space="preserve"> and </w:t>
      </w:r>
      <w:r w:rsidRPr="00A54120">
        <w:rPr>
          <w:rFonts w:asciiTheme="minorHAnsi" w:hAnsiTheme="minorHAnsi" w:cstheme="minorHAnsi"/>
          <w:u w:val="single"/>
        </w:rPr>
        <w:t>lawyers</w:t>
      </w:r>
      <w:r w:rsidRPr="00A54120">
        <w:rPr>
          <w:rFonts w:asciiTheme="minorHAnsi" w:hAnsiTheme="minorHAnsi" w:cstheme="minorHAnsi"/>
        </w:rPr>
        <w:t xml:space="preserve"> are </w:t>
      </w:r>
      <w:r w:rsidRPr="00A54120">
        <w:rPr>
          <w:rFonts w:asciiTheme="minorHAnsi" w:hAnsiTheme="minorHAnsi" w:cstheme="minorHAnsi"/>
          <w:u w:val="single"/>
        </w:rPr>
        <w:t>risk-averse</w:t>
      </w:r>
      <w:r w:rsidRPr="00A54120">
        <w:rPr>
          <w:rFonts w:asciiTheme="minorHAnsi" w:hAnsiTheme="minorHAnsi" w:cstheme="minorHAnsi"/>
        </w:rPr>
        <w:t xml:space="preserve"> and </w:t>
      </w:r>
      <w:r w:rsidRPr="00A54120">
        <w:rPr>
          <w:rFonts w:asciiTheme="minorHAnsi" w:hAnsiTheme="minorHAnsi" w:cstheme="minorHAnsi"/>
          <w:u w:val="single"/>
        </w:rPr>
        <w:t>think</w:t>
      </w:r>
      <w:r w:rsidRPr="00A54120">
        <w:rPr>
          <w:rFonts w:asciiTheme="minorHAnsi" w:hAnsiTheme="minorHAnsi" w:cstheme="minorHAnsi"/>
        </w:rPr>
        <w:t xml:space="preserve"> this is true---the result is </w:t>
      </w:r>
      <w:r w:rsidRPr="00A54120">
        <w:rPr>
          <w:rFonts w:asciiTheme="minorHAnsi" w:hAnsiTheme="minorHAnsi" w:cstheme="minorHAnsi"/>
          <w:u w:val="single"/>
        </w:rPr>
        <w:t>fear</w:t>
      </w:r>
      <w:r w:rsidRPr="00A54120">
        <w:rPr>
          <w:rFonts w:asciiTheme="minorHAnsi" w:hAnsiTheme="minorHAnsi" w:cstheme="minorHAnsi"/>
        </w:rPr>
        <w:t xml:space="preserve"> of liability that </w:t>
      </w:r>
      <w:r w:rsidRPr="00A54120">
        <w:rPr>
          <w:rFonts w:asciiTheme="minorHAnsi" w:hAnsiTheme="minorHAnsi" w:cstheme="minorHAnsi"/>
          <w:u w:val="single"/>
        </w:rPr>
        <w:t>scales back</w:t>
      </w:r>
      <w:r w:rsidRPr="00A54120">
        <w:rPr>
          <w:rFonts w:asciiTheme="minorHAnsi" w:hAnsiTheme="minorHAnsi" w:cstheme="minorHAnsi"/>
        </w:rPr>
        <w:t xml:space="preserve"> investment</w:t>
      </w:r>
    </w:p>
    <w:p w14:paraId="3748546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Thomas </w:t>
      </w:r>
      <w:r w:rsidRPr="00A54120">
        <w:rPr>
          <w:rStyle w:val="Style13ptBold"/>
          <w:rFonts w:asciiTheme="minorHAnsi" w:hAnsiTheme="minorHAnsi" w:cstheme="minorHAnsi"/>
        </w:rPr>
        <w:t>Nachbar 19</w:t>
      </w:r>
      <w:r w:rsidRPr="00A54120">
        <w:rPr>
          <w:rFonts w:asciiTheme="minorHAnsi" w:hAnsiTheme="minorHAnsi" w:cstheme="minorHAnsi"/>
        </w:rPr>
        <w:t xml:space="preserve">, Professor of Law at the University of Virginia School of Law, JD from the University of Chicago Law School, AB in History and Economics from the University of Illinois, “Book Review: Heroes and Villains of Antitrust”, The Antitrust Source, 18-6 Antitrust </w:t>
      </w:r>
      <w:proofErr w:type="spellStart"/>
      <w:r w:rsidRPr="00A54120">
        <w:rPr>
          <w:rFonts w:asciiTheme="minorHAnsi" w:hAnsiTheme="minorHAnsi" w:cstheme="minorHAnsi"/>
        </w:rPr>
        <w:t>Src</w:t>
      </w:r>
      <w:proofErr w:type="spellEnd"/>
      <w:r w:rsidRPr="00A54120">
        <w:rPr>
          <w:rFonts w:asciiTheme="minorHAnsi" w:hAnsiTheme="minorHAnsi" w:cstheme="minorHAnsi"/>
        </w:rPr>
        <w:t>. 1, June 2019, Lexis</w:t>
      </w:r>
    </w:p>
    <w:p w14:paraId="6CDB5925"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A54120">
        <w:rPr>
          <w:rStyle w:val="StyleUnderline"/>
          <w:rFonts w:asciiTheme="minorHAnsi" w:hAnsiTheme="minorHAnsi" w:cstheme="minorHAnsi"/>
        </w:rPr>
        <w:t>if antitrust law outlawed a practice, there is no potential for the market to correct--the practice once outlawed would remain outlawed</w:t>
      </w:r>
      <w:r w:rsidRPr="00A54120">
        <w:rPr>
          <w:rFonts w:asciiTheme="minorHAnsi" w:hAnsiTheme="minorHAnsi" w:cstheme="minorHAnsi"/>
          <w:sz w:val="16"/>
        </w:rPr>
        <w:t xml:space="preserve">.  n54 </w:t>
      </w:r>
      <w:proofErr w:type="gramStart"/>
      <w:r w:rsidRPr="00A54120">
        <w:rPr>
          <w:rFonts w:asciiTheme="minorHAnsi" w:hAnsiTheme="minorHAnsi" w:cstheme="minorHAnsi"/>
          <w:sz w:val="16"/>
        </w:rPr>
        <w:t>And</w:t>
      </w:r>
      <w:proofErr w:type="gramEnd"/>
      <w:r w:rsidRPr="00A54120">
        <w:rPr>
          <w:rFonts w:asciiTheme="minorHAnsi" w:hAnsiTheme="minorHAnsi" w:cstheme="minorHAnsi"/>
          <w:sz w:val="16"/>
        </w:rPr>
        <w:t xml:space="preserve"> </w:t>
      </w:r>
      <w:r w:rsidRPr="00A54120">
        <w:rPr>
          <w:rStyle w:val="StyleUnderline"/>
          <w:rFonts w:asciiTheme="minorHAnsi" w:hAnsiTheme="minorHAnsi" w:cstheme="minorHAnsi"/>
          <w:highlight w:val="cyan"/>
        </w:rPr>
        <w:t>because antitrust</w:t>
      </w:r>
      <w:r w:rsidRPr="00A54120">
        <w:rPr>
          <w:rStyle w:val="StyleUnderline"/>
          <w:rFonts w:asciiTheme="minorHAnsi" w:hAnsiTheme="minorHAnsi" w:cstheme="minorHAnsi"/>
        </w:rPr>
        <w:t xml:space="preserve"> law </w:t>
      </w:r>
      <w:r w:rsidRPr="00A54120">
        <w:rPr>
          <w:rStyle w:val="StyleUnderline"/>
          <w:rFonts w:asciiTheme="minorHAnsi" w:hAnsiTheme="minorHAnsi" w:cstheme="minorHAnsi"/>
          <w:highlight w:val="cyan"/>
        </w:rPr>
        <w:t xml:space="preserve">applies to </w:t>
      </w:r>
      <w:r w:rsidRPr="00A54120">
        <w:rPr>
          <w:rStyle w:val="Emphasis"/>
          <w:rFonts w:asciiTheme="minorHAnsi" w:hAnsiTheme="minorHAnsi" w:cstheme="minorHAnsi"/>
          <w:highlight w:val="cyan"/>
        </w:rPr>
        <w:t>all industries</w:t>
      </w:r>
      <w:r w:rsidRPr="00A54120">
        <w:rPr>
          <w:rStyle w:val="StyleUnderline"/>
          <w:rFonts w:asciiTheme="minorHAnsi" w:hAnsiTheme="minorHAnsi" w:cstheme="minorHAnsi"/>
          <w:highlight w:val="cyan"/>
        </w:rPr>
        <w:t xml:space="preserve">, a practice outlawed for </w:t>
      </w:r>
      <w:r w:rsidRPr="00A54120">
        <w:rPr>
          <w:rStyle w:val="Emphasis"/>
          <w:rFonts w:asciiTheme="minorHAnsi" w:hAnsiTheme="minorHAnsi" w:cstheme="minorHAnsi"/>
          <w:highlight w:val="cyan"/>
        </w:rPr>
        <w:t>one</w:t>
      </w:r>
      <w:r w:rsidRPr="00A54120">
        <w:rPr>
          <w:rStyle w:val="Emphasis"/>
          <w:rFonts w:asciiTheme="minorHAnsi" w:hAnsiTheme="minorHAnsi" w:cstheme="minorHAnsi"/>
        </w:rPr>
        <w:t xml:space="preserve"> firm or </w:t>
      </w:r>
      <w:r w:rsidRPr="00A54120">
        <w:rPr>
          <w:rStyle w:val="Emphasis"/>
          <w:rFonts w:asciiTheme="minorHAnsi" w:hAnsiTheme="minorHAnsi" w:cstheme="minorHAnsi"/>
          <w:highlight w:val="cyan"/>
        </w:rPr>
        <w:t>industry</w:t>
      </w:r>
      <w:r w:rsidRPr="00A54120">
        <w:rPr>
          <w:rStyle w:val="StyleUnderline"/>
          <w:rFonts w:asciiTheme="minorHAnsi" w:hAnsiTheme="minorHAnsi" w:cstheme="minorHAnsi"/>
          <w:highlight w:val="cyan"/>
        </w:rPr>
        <w:t xml:space="preserve"> would be outlawed for </w:t>
      </w:r>
      <w:r w:rsidRPr="00A54120">
        <w:rPr>
          <w:rStyle w:val="Emphasis"/>
          <w:rFonts w:asciiTheme="minorHAnsi" w:hAnsiTheme="minorHAnsi" w:cstheme="minorHAnsi"/>
          <w:sz w:val="24"/>
          <w:szCs w:val="26"/>
          <w:highlight w:val="cyan"/>
        </w:rPr>
        <w:t>all firms in all industries</w:t>
      </w:r>
      <w:r w:rsidRPr="00A54120">
        <w:rPr>
          <w:rStyle w:val="StyleUnderline"/>
          <w:rFonts w:asciiTheme="minorHAnsi" w:hAnsiTheme="minorHAnsi" w:cstheme="minorHAnsi"/>
          <w:highlight w:val="cyan"/>
        </w:rPr>
        <w:t xml:space="preserve">, or be </w:t>
      </w:r>
      <w:r w:rsidRPr="00A54120">
        <w:rPr>
          <w:rStyle w:val="Emphasis"/>
          <w:rFonts w:asciiTheme="minorHAnsi" w:hAnsiTheme="minorHAnsi" w:cstheme="minorHAnsi"/>
          <w:sz w:val="26"/>
          <w:szCs w:val="28"/>
          <w:highlight w:val="cyan"/>
        </w:rPr>
        <w:t>interpreted as such</w:t>
      </w:r>
      <w:r w:rsidRPr="00A54120">
        <w:rPr>
          <w:rStyle w:val="StyleUnderline"/>
          <w:rFonts w:asciiTheme="minorHAnsi" w:hAnsiTheme="minorHAnsi" w:cstheme="minorHAnsi"/>
          <w:sz w:val="26"/>
          <w:szCs w:val="28"/>
          <w:highlight w:val="cyan"/>
        </w:rPr>
        <w:t xml:space="preserve"> </w:t>
      </w:r>
      <w:r w:rsidRPr="00A54120">
        <w:rPr>
          <w:rStyle w:val="StyleUnderline"/>
          <w:rFonts w:asciiTheme="minorHAnsi" w:hAnsiTheme="minorHAnsi" w:cstheme="minorHAnsi"/>
          <w:highlight w:val="cyan"/>
        </w:rPr>
        <w:t xml:space="preserve">by </w:t>
      </w:r>
      <w:r w:rsidRPr="00A54120">
        <w:rPr>
          <w:rStyle w:val="Emphasis"/>
          <w:rFonts w:asciiTheme="minorHAnsi" w:hAnsiTheme="minorHAnsi" w:cstheme="minorHAnsi"/>
          <w:highlight w:val="cyan"/>
        </w:rPr>
        <w:t>risk-averse firms</w:t>
      </w:r>
      <w:r w:rsidRPr="00A54120">
        <w:rPr>
          <w:rStyle w:val="StyleUnderline"/>
          <w:rFonts w:asciiTheme="minorHAnsi" w:hAnsiTheme="minorHAnsi" w:cstheme="minorHAnsi"/>
          <w:highlight w:val="cyan"/>
        </w:rPr>
        <w:t xml:space="preserve"> and</w:t>
      </w:r>
      <w:r w:rsidRPr="00A54120">
        <w:rPr>
          <w:rStyle w:val="StyleUnderline"/>
          <w:rFonts w:asciiTheme="minorHAnsi" w:hAnsiTheme="minorHAnsi" w:cstheme="minorHAnsi"/>
        </w:rPr>
        <w:t xml:space="preserve"> their </w:t>
      </w:r>
      <w:r w:rsidRPr="00A54120">
        <w:rPr>
          <w:rStyle w:val="Emphasis"/>
          <w:rFonts w:asciiTheme="minorHAnsi" w:hAnsiTheme="minorHAnsi" w:cstheme="minorHAnsi"/>
        </w:rPr>
        <w:t xml:space="preserve">risk-averse </w:t>
      </w:r>
      <w:r w:rsidRPr="00A54120">
        <w:rPr>
          <w:rStyle w:val="Emphasis"/>
          <w:rFonts w:asciiTheme="minorHAnsi" w:hAnsiTheme="minorHAnsi" w:cstheme="minorHAnsi"/>
          <w:highlight w:val="cyan"/>
        </w:rPr>
        <w:t>lawyers</w:t>
      </w:r>
      <w:r w:rsidRPr="00A54120">
        <w:rPr>
          <w:rStyle w:val="StyleUnderline"/>
          <w:rFonts w:asciiTheme="minorHAnsi" w:hAnsiTheme="minorHAnsi" w:cstheme="minorHAnsi"/>
        </w:rPr>
        <w:t xml:space="preserve">--not to mention the </w:t>
      </w:r>
      <w:r w:rsidRPr="00A54120">
        <w:rPr>
          <w:rStyle w:val="Emphasis"/>
          <w:rFonts w:asciiTheme="minorHAnsi" w:hAnsiTheme="minorHAnsi" w:cstheme="minorHAnsi"/>
        </w:rPr>
        <w:t>treble damages</w:t>
      </w:r>
      <w:r w:rsidRPr="00A54120">
        <w:rPr>
          <w:rStyle w:val="StyleUnderline"/>
          <w:rFonts w:asciiTheme="minorHAnsi" w:hAnsiTheme="minorHAnsi" w:cstheme="minorHAnsi"/>
        </w:rPr>
        <w:t xml:space="preserve"> that the liable antitrust defendant would have to pay</w:t>
      </w:r>
      <w:r w:rsidRPr="00A54120">
        <w:rPr>
          <w:rFonts w:asciiTheme="minorHAnsi" w:hAnsiTheme="minorHAnsi" w:cstheme="minorHAnsi"/>
          <w:sz w:val="16"/>
        </w:rPr>
        <w:t>.</w:t>
      </w:r>
    </w:p>
    <w:p w14:paraId="35F7DD33"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[FOOTNOTE] n55 See Credit Suisse Sec. (USA) LLC v. Billing, 551 U.S. 264, 284 (2007) ("In sum, </w:t>
      </w:r>
      <w:r w:rsidRPr="00A54120">
        <w:rPr>
          <w:rStyle w:val="StyleUnderline"/>
          <w:rFonts w:asciiTheme="minorHAnsi" w:hAnsiTheme="minorHAnsi" w:cstheme="minorHAnsi"/>
        </w:rPr>
        <w:t xml:space="preserve">an </w:t>
      </w:r>
      <w:r w:rsidRPr="00A54120">
        <w:rPr>
          <w:rStyle w:val="StyleUnderline"/>
          <w:rFonts w:asciiTheme="minorHAnsi" w:hAnsiTheme="minorHAnsi" w:cstheme="minorHAnsi"/>
          <w:highlight w:val="cyan"/>
        </w:rPr>
        <w:t>antitrust</w:t>
      </w:r>
      <w:r w:rsidRPr="00A54120">
        <w:rPr>
          <w:rStyle w:val="StyleUnderline"/>
          <w:rFonts w:asciiTheme="minorHAnsi" w:hAnsiTheme="minorHAnsi" w:cstheme="minorHAnsi"/>
        </w:rPr>
        <w:t xml:space="preserve"> action in this context </w:t>
      </w:r>
      <w:r w:rsidRPr="00A54120">
        <w:rPr>
          <w:rStyle w:val="StyleUnderline"/>
          <w:rFonts w:asciiTheme="minorHAnsi" w:hAnsiTheme="minorHAnsi" w:cstheme="minorHAnsi"/>
          <w:highlight w:val="cyan"/>
        </w:rPr>
        <w:t>is accompanied by</w:t>
      </w:r>
      <w:r w:rsidRPr="00A54120">
        <w:rPr>
          <w:rStyle w:val="StyleUnderline"/>
          <w:rFonts w:asciiTheme="minorHAnsi" w:hAnsiTheme="minorHAnsi" w:cstheme="minorHAnsi"/>
        </w:rPr>
        <w:t xml:space="preserve"> a </w:t>
      </w:r>
      <w:r w:rsidRPr="00A54120">
        <w:rPr>
          <w:rStyle w:val="Emphasis"/>
          <w:rFonts w:asciiTheme="minorHAnsi" w:hAnsiTheme="minorHAnsi" w:cstheme="minorHAnsi"/>
          <w:highlight w:val="cyan"/>
        </w:rPr>
        <w:t>substantial risk</w:t>
      </w:r>
      <w:r w:rsidRPr="00A54120">
        <w:rPr>
          <w:rStyle w:val="StyleUnderline"/>
          <w:rFonts w:asciiTheme="minorHAnsi" w:hAnsiTheme="minorHAnsi" w:cstheme="minorHAnsi"/>
        </w:rPr>
        <w:t xml:space="preserve"> of injury </w:t>
      </w:r>
      <w:r w:rsidRPr="00A54120">
        <w:rPr>
          <w:rStyle w:val="StyleUnderline"/>
          <w:rFonts w:asciiTheme="minorHAnsi" w:hAnsiTheme="minorHAnsi" w:cstheme="minorHAnsi"/>
          <w:highlight w:val="cyan"/>
        </w:rPr>
        <w:t>to</w:t>
      </w:r>
      <w:r w:rsidRPr="00A54120">
        <w:rPr>
          <w:rFonts w:asciiTheme="minorHAnsi" w:hAnsiTheme="minorHAnsi" w:cstheme="minorHAnsi"/>
          <w:sz w:val="16"/>
        </w:rPr>
        <w:t xml:space="preserve"> the securities </w:t>
      </w:r>
      <w:r w:rsidRPr="00A54120">
        <w:rPr>
          <w:rStyle w:val="StyleUnderline"/>
          <w:rFonts w:asciiTheme="minorHAnsi" w:hAnsiTheme="minorHAnsi" w:cstheme="minorHAnsi"/>
          <w:highlight w:val="cyan"/>
        </w:rPr>
        <w:t>markets</w:t>
      </w:r>
      <w:r w:rsidRPr="00A54120">
        <w:rPr>
          <w:rFonts w:asciiTheme="minorHAnsi" w:hAnsiTheme="minorHAnsi" w:cstheme="minorHAnsi"/>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A54120">
        <w:rPr>
          <w:rFonts w:asciiTheme="minorHAnsi" w:hAnsiTheme="minorHAnsi" w:cstheme="minorHAnsi"/>
          <w:sz w:val="16"/>
        </w:rPr>
        <w:t>Trinko</w:t>
      </w:r>
      <w:proofErr w:type="spellEnd"/>
      <w:r w:rsidRPr="00A54120">
        <w:rPr>
          <w:rFonts w:asciiTheme="minorHAnsi" w:hAnsiTheme="minorHAnsi" w:cstheme="minorHAnsi"/>
          <w:sz w:val="16"/>
        </w:rPr>
        <w:t>, LLP, 540 U.S. 398, 414 (2004) ("</w:t>
      </w:r>
      <w:r w:rsidRPr="00A54120">
        <w:rPr>
          <w:rStyle w:val="StyleUnderline"/>
          <w:rFonts w:asciiTheme="minorHAnsi" w:hAnsiTheme="minorHAnsi" w:cstheme="minorHAnsi"/>
          <w:highlight w:val="cyan"/>
        </w:rPr>
        <w:t xml:space="preserve">Mistaken </w:t>
      </w:r>
      <w:r w:rsidRPr="00A54120">
        <w:rPr>
          <w:rStyle w:val="Emphasis"/>
          <w:rFonts w:asciiTheme="minorHAnsi" w:hAnsiTheme="minorHAnsi" w:cstheme="minorHAnsi"/>
          <w:highlight w:val="cyan"/>
        </w:rPr>
        <w:t>inferences</w:t>
      </w:r>
      <w:r w:rsidRPr="00A54120">
        <w:rPr>
          <w:rStyle w:val="StyleUnderline"/>
          <w:rFonts w:asciiTheme="minorHAnsi" w:hAnsiTheme="minorHAnsi" w:cstheme="minorHAnsi"/>
        </w:rPr>
        <w:t xml:space="preserve"> and</w:t>
      </w:r>
      <w:r w:rsidRPr="00A54120">
        <w:rPr>
          <w:rFonts w:asciiTheme="minorHAnsi" w:hAnsiTheme="minorHAnsi" w:cstheme="minorHAnsi"/>
          <w:sz w:val="16"/>
        </w:rPr>
        <w:t xml:space="preserve"> the resulting </w:t>
      </w:r>
      <w:r w:rsidRPr="00A54120">
        <w:rPr>
          <w:rStyle w:val="StyleUnderline"/>
          <w:rFonts w:asciiTheme="minorHAnsi" w:hAnsiTheme="minorHAnsi" w:cstheme="minorHAnsi"/>
        </w:rPr>
        <w:t xml:space="preserve">false condemnations </w:t>
      </w:r>
      <w:r w:rsidRPr="00A54120">
        <w:rPr>
          <w:rStyle w:val="StyleUnderline"/>
          <w:rFonts w:asciiTheme="minorHAnsi" w:hAnsiTheme="minorHAnsi" w:cstheme="minorHAnsi"/>
          <w:highlight w:val="cyan"/>
        </w:rPr>
        <w:t>'are</w:t>
      </w:r>
      <w:r w:rsidRPr="00A54120">
        <w:rPr>
          <w:rStyle w:val="StyleUnderline"/>
          <w:rFonts w:asciiTheme="minorHAnsi" w:hAnsiTheme="minorHAnsi" w:cstheme="minorHAnsi"/>
        </w:rPr>
        <w:t xml:space="preserve"> </w:t>
      </w:r>
      <w:r w:rsidRPr="00A54120">
        <w:rPr>
          <w:rStyle w:val="Emphasis"/>
          <w:rFonts w:asciiTheme="minorHAnsi" w:hAnsiTheme="minorHAnsi" w:cstheme="minorHAnsi"/>
        </w:rPr>
        <w:t xml:space="preserve">especially </w:t>
      </w:r>
      <w:r w:rsidRPr="00A54120">
        <w:rPr>
          <w:rStyle w:val="Emphasis"/>
          <w:rFonts w:asciiTheme="minorHAnsi" w:hAnsiTheme="minorHAnsi" w:cstheme="minorHAnsi"/>
          <w:highlight w:val="cyan"/>
        </w:rPr>
        <w:t>costly</w:t>
      </w:r>
      <w:r w:rsidRPr="00A54120">
        <w:rPr>
          <w:rStyle w:val="StyleUnderline"/>
          <w:rFonts w:asciiTheme="minorHAnsi" w:hAnsiTheme="minorHAnsi" w:cstheme="minorHAnsi"/>
        </w:rPr>
        <w:t xml:space="preserve">, because </w:t>
      </w:r>
      <w:r w:rsidRPr="00A54120">
        <w:rPr>
          <w:rStyle w:val="StyleUnderline"/>
          <w:rFonts w:asciiTheme="minorHAnsi" w:hAnsiTheme="minorHAnsi" w:cstheme="minorHAnsi"/>
          <w:highlight w:val="cyan"/>
        </w:rPr>
        <w:t xml:space="preserve">they </w:t>
      </w:r>
      <w:r w:rsidRPr="00A54120">
        <w:rPr>
          <w:rStyle w:val="Emphasis"/>
          <w:rFonts w:asciiTheme="minorHAnsi" w:hAnsiTheme="minorHAnsi" w:cstheme="minorHAnsi"/>
          <w:sz w:val="24"/>
          <w:szCs w:val="26"/>
          <w:highlight w:val="cyan"/>
        </w:rPr>
        <w:t>chill</w:t>
      </w:r>
      <w:r w:rsidRPr="00A54120">
        <w:rPr>
          <w:rStyle w:val="Emphasis"/>
          <w:rFonts w:asciiTheme="minorHAnsi" w:hAnsiTheme="minorHAnsi" w:cstheme="minorHAnsi"/>
          <w:sz w:val="24"/>
          <w:szCs w:val="26"/>
        </w:rPr>
        <w:t xml:space="preserve"> the very </w:t>
      </w:r>
      <w:r w:rsidRPr="00A54120">
        <w:rPr>
          <w:rStyle w:val="Emphasis"/>
          <w:rFonts w:asciiTheme="minorHAnsi" w:hAnsiTheme="minorHAnsi" w:cstheme="minorHAnsi"/>
          <w:sz w:val="24"/>
          <w:szCs w:val="26"/>
          <w:highlight w:val="cyan"/>
        </w:rPr>
        <w:t>conduct</w:t>
      </w:r>
      <w:r w:rsidRPr="00A54120">
        <w:rPr>
          <w:rStyle w:val="StyleUnderline"/>
          <w:rFonts w:asciiTheme="minorHAnsi" w:hAnsiTheme="minorHAnsi" w:cstheme="minorHAnsi"/>
          <w:sz w:val="24"/>
          <w:szCs w:val="26"/>
        </w:rPr>
        <w:t xml:space="preserve"> </w:t>
      </w:r>
      <w:r w:rsidRPr="00A54120">
        <w:rPr>
          <w:rStyle w:val="StyleUnderline"/>
          <w:rFonts w:asciiTheme="minorHAnsi" w:hAnsiTheme="minorHAnsi" w:cstheme="minorHAnsi"/>
        </w:rPr>
        <w:t>the antitrust laws are designed to protect</w:t>
      </w:r>
      <w:r w:rsidRPr="00A54120">
        <w:rPr>
          <w:rFonts w:asciiTheme="minorHAnsi" w:hAnsiTheme="minorHAnsi" w:cstheme="minorHAnsi"/>
          <w:sz w:val="16"/>
        </w:rPr>
        <w:t>.'") (</w:t>
      </w:r>
      <w:proofErr w:type="gramStart"/>
      <w:r w:rsidRPr="00A54120">
        <w:rPr>
          <w:rFonts w:asciiTheme="minorHAnsi" w:hAnsiTheme="minorHAnsi" w:cstheme="minorHAnsi"/>
          <w:sz w:val="16"/>
        </w:rPr>
        <w:t>quoting</w:t>
      </w:r>
      <w:proofErr w:type="gramEnd"/>
      <w:r w:rsidRPr="00A54120">
        <w:rPr>
          <w:rFonts w:asciiTheme="minorHAnsi" w:hAnsiTheme="minorHAnsi" w:cstheme="minorHAnsi"/>
          <w:sz w:val="16"/>
        </w:rPr>
        <w:t xml:space="preserve"> Matsushita Elec. Indus. Co. v. Zenith Radio Corp., 475 U.S. 574, 594 (1986)). [END FOOTNOTE]</w:t>
      </w:r>
    </w:p>
    <w:p w14:paraId="00EDB1A4" w14:textId="77777777" w:rsidR="00A54120" w:rsidRPr="00A54120" w:rsidRDefault="00A54120" w:rsidP="00A54120">
      <w:pPr>
        <w:rPr>
          <w:rFonts w:asciiTheme="minorHAnsi" w:hAnsiTheme="minorHAnsi" w:cstheme="minorHAnsi"/>
          <w:sz w:val="16"/>
        </w:rPr>
      </w:pPr>
    </w:p>
    <w:p w14:paraId="39C49853" w14:textId="77777777" w:rsidR="00A54120" w:rsidRPr="00A54120" w:rsidRDefault="00A54120" w:rsidP="00A54120">
      <w:pPr>
        <w:rPr>
          <w:rFonts w:asciiTheme="minorHAnsi" w:hAnsiTheme="minorHAnsi" w:cstheme="minorHAnsi"/>
          <w:sz w:val="16"/>
        </w:rPr>
      </w:pPr>
    </w:p>
    <w:p w14:paraId="46148763"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Their authors concede link! </w:t>
      </w:r>
    </w:p>
    <w:p w14:paraId="1C9AC11A"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1AC Macey &amp; Holdcroft 11</w:t>
      </w:r>
      <w:r w:rsidRPr="00A54120">
        <w:rPr>
          <w:rFonts w:asciiTheme="minorHAnsi" w:hAnsiTheme="minorHAnsi" w:cstheme="minorHAnsi"/>
        </w:rPr>
        <w:t xml:space="preserve"> (Jonathan R. Macey is Sam Harris Professor of Corporate Law, Corporate Finance, and Securities Law, Yale Law School. James P. Holdcroft, Jr. is Chief Legal Officer, CLS Group. &lt;KEN&gt; “Failure Is an Option: An Ersatz-Antitrust Approach to Financial Regulation,” The Yale Law Journal. Volume 120, No. 6. April 2011. https://www.yalelawjournal.org/feature/failure-is-an-option-an-ersatz-antitrust-approach-to-financial-regulation)</w:t>
      </w:r>
    </w:p>
    <w:p w14:paraId="77EEB7A4" w14:textId="77777777" w:rsidR="00A54120" w:rsidRPr="00A54120" w:rsidRDefault="00A54120" w:rsidP="00A54120">
      <w:pPr>
        <w:rPr>
          <w:rFonts w:asciiTheme="minorHAnsi" w:hAnsiTheme="minorHAnsi" w:cstheme="minorHAnsi"/>
        </w:rPr>
      </w:pPr>
    </w:p>
    <w:p w14:paraId="1C080D6F"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rPr>
        <w:t xml:space="preserve">As noted in the Introduction, our point is not that the recent consolidation of the financial services sector permits collusion or price-fixing among financial </w:t>
      </w:r>
      <w:proofErr w:type="spellStart"/>
      <w:r w:rsidRPr="00A54120">
        <w:rPr>
          <w:rFonts w:asciiTheme="minorHAnsi" w:hAnsiTheme="minorHAnsi" w:cstheme="minorHAnsi"/>
        </w:rPr>
        <w:t>institutionsalthough</w:t>
      </w:r>
      <w:proofErr w:type="spellEnd"/>
      <w:r w:rsidRPr="00A54120">
        <w:rPr>
          <w:rFonts w:asciiTheme="minorHAnsi" w:hAnsiTheme="minorHAnsi" w:cstheme="minorHAnsi"/>
        </w:rPr>
        <w:t xml:space="preserve"> we do observe significant evidence of such illegal activities in some parts of the sector, particularly in the credit card industry69 and in the brokerage industry.70 Rat</w:t>
      </w:r>
      <w:r w:rsidRPr="00A54120">
        <w:rPr>
          <w:rFonts w:asciiTheme="minorHAnsi" w:hAnsiTheme="minorHAnsi" w:cstheme="minorHAnsi"/>
          <w:u w:val="single"/>
        </w:rPr>
        <w:t>her, our view is that breaking up the banks is fully justified on the grounds that such a breakup would make the economy safer and more stable by limiting or eliminating the proclivity of regulators and elected officials to engineer massive bailouts of the largest financial institutions whenever a financial crisis appears.</w:t>
      </w:r>
    </w:p>
    <w:p w14:paraId="7BF822BA" w14:textId="77777777" w:rsidR="00A54120" w:rsidRPr="00A54120" w:rsidRDefault="00A54120" w:rsidP="00A54120">
      <w:pPr>
        <w:rPr>
          <w:rFonts w:asciiTheme="minorHAnsi" w:hAnsiTheme="minorHAnsi" w:cstheme="minorHAnsi"/>
          <w:u w:val="single"/>
        </w:rPr>
      </w:pPr>
      <w:r w:rsidRPr="00A54120">
        <w:rPr>
          <w:rStyle w:val="Emphasis"/>
          <w:rFonts w:asciiTheme="minorHAnsi" w:hAnsiTheme="minorHAnsi" w:cstheme="minorHAnsi"/>
          <w:sz w:val="24"/>
          <w:szCs w:val="36"/>
          <w:highlight w:val="green"/>
        </w:rPr>
        <w:t>We recognize</w:t>
      </w:r>
      <w:r w:rsidRPr="00A54120">
        <w:rPr>
          <w:rStyle w:val="Emphasis"/>
          <w:rFonts w:asciiTheme="minorHAnsi" w:hAnsiTheme="minorHAnsi" w:cstheme="minorHAnsi"/>
          <w:sz w:val="24"/>
          <w:szCs w:val="36"/>
        </w:rPr>
        <w:t xml:space="preserve">, however, that </w:t>
      </w:r>
      <w:r w:rsidRPr="00A54120">
        <w:rPr>
          <w:rStyle w:val="Emphasis"/>
          <w:rFonts w:asciiTheme="minorHAnsi" w:hAnsiTheme="minorHAnsi" w:cstheme="minorHAnsi"/>
          <w:sz w:val="24"/>
          <w:szCs w:val="36"/>
          <w:highlight w:val="green"/>
        </w:rPr>
        <w:t xml:space="preserve">our plan </w:t>
      </w:r>
      <w:r w:rsidRPr="00A54120">
        <w:rPr>
          <w:rStyle w:val="Emphasis"/>
          <w:rFonts w:asciiTheme="minorHAnsi" w:hAnsiTheme="minorHAnsi" w:cstheme="minorHAnsi"/>
          <w:sz w:val="30"/>
          <w:szCs w:val="30"/>
          <w:highlight w:val="green"/>
        </w:rPr>
        <w:t>involves a sea change</w:t>
      </w:r>
      <w:r w:rsidRPr="00A54120">
        <w:rPr>
          <w:rStyle w:val="Emphasis"/>
          <w:rFonts w:asciiTheme="minorHAnsi" w:hAnsiTheme="minorHAnsi" w:cstheme="minorHAnsi"/>
          <w:sz w:val="24"/>
          <w:szCs w:val="36"/>
          <w:highlight w:val="green"/>
        </w:rPr>
        <w:t xml:space="preserve"> in the current</w:t>
      </w:r>
      <w:r w:rsidRPr="00A54120">
        <w:rPr>
          <w:rStyle w:val="Emphasis"/>
          <w:rFonts w:asciiTheme="minorHAnsi" w:hAnsiTheme="minorHAnsi" w:cstheme="minorHAnsi"/>
          <w:sz w:val="24"/>
          <w:szCs w:val="36"/>
        </w:rPr>
        <w:t xml:space="preserve"> U.S. </w:t>
      </w:r>
      <w:r w:rsidRPr="00A54120">
        <w:rPr>
          <w:rStyle w:val="Emphasis"/>
          <w:rFonts w:asciiTheme="minorHAnsi" w:hAnsiTheme="minorHAnsi" w:cstheme="minorHAnsi"/>
          <w:sz w:val="24"/>
          <w:szCs w:val="36"/>
          <w:highlight w:val="green"/>
        </w:rPr>
        <w:t>approach to antitrust policy, which</w:t>
      </w:r>
      <w:r w:rsidRPr="00A54120">
        <w:rPr>
          <w:rStyle w:val="Emphasis"/>
          <w:rFonts w:asciiTheme="minorHAnsi" w:hAnsiTheme="minorHAnsi" w:cstheme="minorHAnsi"/>
          <w:sz w:val="24"/>
          <w:szCs w:val="36"/>
        </w:rPr>
        <w:t xml:space="preserve"> generally </w:t>
      </w:r>
      <w:r w:rsidRPr="00A54120">
        <w:rPr>
          <w:rStyle w:val="Emphasis"/>
          <w:rFonts w:asciiTheme="minorHAnsi" w:hAnsiTheme="minorHAnsi" w:cstheme="minorHAnsi"/>
          <w:sz w:val="24"/>
          <w:szCs w:val="36"/>
          <w:highlight w:val="green"/>
        </w:rPr>
        <w:t>embraces the idea that the only</w:t>
      </w:r>
      <w:r w:rsidRPr="00A54120">
        <w:rPr>
          <w:rStyle w:val="Emphasis"/>
          <w:rFonts w:asciiTheme="minorHAnsi" w:hAnsiTheme="minorHAnsi" w:cstheme="minorHAnsi"/>
          <w:sz w:val="24"/>
          <w:szCs w:val="36"/>
        </w:rPr>
        <w:t xml:space="preserve"> appropriate concern </w:t>
      </w:r>
      <w:r w:rsidRPr="00A54120">
        <w:rPr>
          <w:rStyle w:val="Emphasis"/>
          <w:rFonts w:asciiTheme="minorHAnsi" w:hAnsiTheme="minorHAnsi" w:cstheme="minorHAnsi"/>
          <w:sz w:val="24"/>
          <w:szCs w:val="36"/>
          <w:highlight w:val="green"/>
        </w:rPr>
        <w:t>of antitrust law is to promote and protect competition so that the prices paid by consumers will be as low as possible</w:t>
      </w:r>
      <w:r w:rsidRPr="00A54120">
        <w:rPr>
          <w:rFonts w:asciiTheme="minorHAnsi" w:hAnsiTheme="minorHAnsi" w:cstheme="minorHAnsi"/>
        </w:rPr>
        <w:t xml:space="preserve">. And, </w:t>
      </w:r>
      <w:r w:rsidRPr="00A54120">
        <w:rPr>
          <w:rFonts w:asciiTheme="minorHAnsi" w:hAnsiTheme="minorHAnsi" w:cstheme="minorHAnsi"/>
          <w:u w:val="single"/>
        </w:rPr>
        <w:t>clearly, antitrust law is designed to protect competition from price-fixing and other anticompetitive behavior.71</w:t>
      </w:r>
    </w:p>
    <w:p w14:paraId="79593DBE"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u w:val="single"/>
        </w:rPr>
        <w:t>Those who subscribe to this approach to the antitrust laws might view it as inappropriate to burden antitrust with the competing goal of promoting the economic stability of financial institutions.</w:t>
      </w:r>
      <w:r w:rsidRPr="00A54120">
        <w:rPr>
          <w:rFonts w:asciiTheme="minorHAnsi" w:hAnsiTheme="minorHAnsi" w:cstheme="minorHAnsi"/>
        </w:rPr>
        <w:t xml:space="preserve"> After all, </w:t>
      </w:r>
      <w:r w:rsidRPr="00A54120">
        <w:rPr>
          <w:rFonts w:asciiTheme="minorHAnsi" w:hAnsiTheme="minorHAnsi" w:cstheme="minorHAnsi"/>
          <w:u w:val="single"/>
        </w:rPr>
        <w:t>the antitrust laws were not written with stability in mind, and scholars have not tried to incorporate stability into their analyses.</w:t>
      </w:r>
    </w:p>
    <w:p w14:paraId="6FA28BBF" w14:textId="77777777" w:rsidR="00A54120" w:rsidRPr="00A54120" w:rsidRDefault="00A54120" w:rsidP="00A54120">
      <w:pPr>
        <w:rPr>
          <w:rFonts w:asciiTheme="minorHAnsi" w:hAnsiTheme="minorHAnsi" w:cstheme="minorHAnsi"/>
          <w:sz w:val="16"/>
        </w:rPr>
      </w:pPr>
    </w:p>
    <w:p w14:paraId="25E8BFA2" w14:textId="77777777" w:rsidR="00A54120" w:rsidRPr="00A54120" w:rsidRDefault="00A54120" w:rsidP="00A54120">
      <w:pPr>
        <w:rPr>
          <w:rFonts w:asciiTheme="minorHAnsi" w:hAnsiTheme="minorHAnsi" w:cstheme="minorHAnsi"/>
        </w:rPr>
      </w:pPr>
      <w:bookmarkStart w:id="6" w:name="_Hlk82259846"/>
    </w:p>
    <w:p w14:paraId="6D0C60B2" w14:textId="77777777" w:rsidR="00A54120" w:rsidRPr="00A54120" w:rsidRDefault="00A54120" w:rsidP="00A54120">
      <w:pPr>
        <w:pStyle w:val="Heading4"/>
        <w:rPr>
          <w:rFonts w:asciiTheme="minorHAnsi" w:hAnsiTheme="minorHAnsi" w:cstheme="minorHAnsi"/>
        </w:rPr>
      </w:pPr>
      <w:r w:rsidRPr="00A54120">
        <w:rPr>
          <w:rFonts w:asciiTheme="minorHAnsi" w:hAnsiTheme="minorHAnsi" w:cstheme="minorHAnsi"/>
        </w:rPr>
        <w:t xml:space="preserve">AND, massive uncertainty alone chills </w:t>
      </w:r>
      <w:bookmarkEnd w:id="6"/>
      <w:r w:rsidRPr="00A54120">
        <w:rPr>
          <w:rFonts w:asciiTheme="minorHAnsi" w:hAnsiTheme="minorHAnsi" w:cstheme="minorHAnsi"/>
        </w:rPr>
        <w:t xml:space="preserve">R&amp;D investments, even absent actual breakup. </w:t>
      </w:r>
    </w:p>
    <w:p w14:paraId="0EE68B5F" w14:textId="77777777" w:rsidR="00A54120" w:rsidRPr="00A54120" w:rsidRDefault="00A54120" w:rsidP="00A54120">
      <w:pPr>
        <w:rPr>
          <w:rFonts w:asciiTheme="minorHAnsi" w:hAnsiTheme="minorHAnsi" w:cstheme="minorHAnsi"/>
        </w:rPr>
      </w:pPr>
      <w:r w:rsidRPr="00A54120">
        <w:rPr>
          <w:rFonts w:asciiTheme="minorHAnsi" w:hAnsiTheme="minorHAnsi" w:cstheme="minorHAnsi"/>
          <w:b/>
          <w:bCs/>
          <w:sz w:val="26"/>
          <w:szCs w:val="26"/>
        </w:rPr>
        <w:t>Lin et al. 21</w:t>
      </w:r>
      <w:r w:rsidRPr="00A54120">
        <w:rPr>
          <w:rFonts w:asciiTheme="minorHAnsi" w:hAnsiTheme="minorHAnsi" w:cstheme="minorHAnsi"/>
        </w:rPr>
        <w:t xml:space="preserve"> --- School of Law, Southwestern University of Finance and Economics, Chengdu. </w:t>
      </w:r>
    </w:p>
    <w:p w14:paraId="3D7D74F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Yuchen, </w:t>
      </w:r>
      <w:proofErr w:type="spellStart"/>
      <w:r w:rsidRPr="00A54120">
        <w:rPr>
          <w:rFonts w:asciiTheme="minorHAnsi" w:hAnsiTheme="minorHAnsi" w:cstheme="minorHAnsi"/>
        </w:rPr>
        <w:t>Daxin</w:t>
      </w:r>
      <w:proofErr w:type="spellEnd"/>
      <w:r w:rsidRPr="00A54120">
        <w:rPr>
          <w:rFonts w:asciiTheme="minorHAnsi" w:hAnsiTheme="minorHAnsi" w:cstheme="minorHAnsi"/>
        </w:rPr>
        <w:t xml:space="preserve"> Dong, </w:t>
      </w:r>
      <w:proofErr w:type="spellStart"/>
      <w:r w:rsidRPr="00A54120">
        <w:rPr>
          <w:rFonts w:asciiTheme="minorHAnsi" w:hAnsiTheme="minorHAnsi" w:cstheme="minorHAnsi"/>
        </w:rPr>
        <w:t>Jiaxin</w:t>
      </w:r>
      <w:proofErr w:type="spellEnd"/>
      <w:r w:rsidRPr="00A54120">
        <w:rPr>
          <w:rFonts w:asciiTheme="minorHAnsi" w:hAnsiTheme="minorHAnsi" w:cstheme="minorHAnsi"/>
        </w:rPr>
        <w:t xml:space="preserve"> Wang, “The Negative Impact of Uncertainty on R&amp;D Investment: International Evidence,” International Evidence, Sustainability 2021, 13, 2746. https://doi.org/10.3390/ su13052746</w:t>
      </w:r>
    </w:p>
    <w:p w14:paraId="10FDA73D"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In summary, in this study, </w:t>
      </w:r>
      <w:r w:rsidRPr="00A54120">
        <w:rPr>
          <w:rFonts w:asciiTheme="minorHAnsi" w:hAnsiTheme="minorHAnsi" w:cstheme="minorHAnsi"/>
          <w:highlight w:val="green"/>
          <w:u w:val="single"/>
        </w:rPr>
        <w:t>we report</w:t>
      </w:r>
      <w:r w:rsidRPr="00A54120">
        <w:rPr>
          <w:rFonts w:asciiTheme="minorHAnsi" w:hAnsiTheme="minorHAnsi" w:cstheme="minorHAnsi"/>
          <w:u w:val="single"/>
        </w:rPr>
        <w:t xml:space="preserve">ed </w:t>
      </w:r>
      <w:r w:rsidRPr="00A54120">
        <w:rPr>
          <w:rFonts w:asciiTheme="minorHAnsi" w:hAnsiTheme="minorHAnsi" w:cstheme="minorHAnsi"/>
          <w:highlight w:val="green"/>
          <w:u w:val="single"/>
        </w:rPr>
        <w:t xml:space="preserve">a </w:t>
      </w:r>
      <w:r w:rsidRPr="00A54120">
        <w:rPr>
          <w:rStyle w:val="Emphasis"/>
          <w:rFonts w:asciiTheme="minorHAnsi" w:hAnsiTheme="minorHAnsi" w:cstheme="minorHAnsi"/>
          <w:highlight w:val="green"/>
        </w:rPr>
        <w:t>significant</w:t>
      </w:r>
      <w:r w:rsidRPr="00A54120">
        <w:rPr>
          <w:rStyle w:val="Emphasis"/>
          <w:rFonts w:asciiTheme="minorHAnsi" w:hAnsiTheme="minorHAnsi" w:cstheme="minorHAnsi"/>
        </w:rPr>
        <w:t xml:space="preserve">ly </w:t>
      </w:r>
      <w:r w:rsidRPr="00A54120">
        <w:rPr>
          <w:rStyle w:val="Emphasis"/>
          <w:rFonts w:asciiTheme="minorHAnsi" w:hAnsiTheme="minorHAnsi" w:cstheme="minorHAnsi"/>
          <w:highlight w:val="green"/>
        </w:rPr>
        <w:t>negative</w:t>
      </w:r>
      <w:r w:rsidRPr="00A54120">
        <w:rPr>
          <w:rFonts w:asciiTheme="minorHAnsi" w:hAnsiTheme="minorHAnsi" w:cstheme="minorHAnsi"/>
          <w:highlight w:val="green"/>
          <w:u w:val="single"/>
        </w:rPr>
        <w:t xml:space="preserve"> impact of </w:t>
      </w:r>
      <w:r w:rsidRPr="00A54120">
        <w:rPr>
          <w:rStyle w:val="Emphasis"/>
          <w:rFonts w:asciiTheme="minorHAnsi" w:hAnsiTheme="minorHAnsi" w:cstheme="minorHAnsi"/>
          <w:highlight w:val="green"/>
        </w:rPr>
        <w:t>uncertainty</w:t>
      </w:r>
      <w:r w:rsidRPr="00A54120">
        <w:rPr>
          <w:rFonts w:asciiTheme="minorHAnsi" w:hAnsiTheme="minorHAnsi" w:cstheme="minorHAnsi"/>
          <w:highlight w:val="green"/>
          <w:u w:val="single"/>
        </w:rPr>
        <w:t xml:space="preserve"> on </w:t>
      </w:r>
      <w:r w:rsidRPr="00A54120">
        <w:rPr>
          <w:rStyle w:val="Emphasis"/>
          <w:rFonts w:asciiTheme="minorHAnsi" w:hAnsiTheme="minorHAnsi" w:cstheme="minorHAnsi"/>
          <w:highlight w:val="green"/>
        </w:rPr>
        <w:t>R&amp;D investment</w:t>
      </w:r>
      <w:r w:rsidRPr="00A54120">
        <w:rPr>
          <w:rFonts w:asciiTheme="minorHAnsi" w:hAnsiTheme="minorHAnsi" w:cstheme="minorHAnsi"/>
          <w:u w:val="single"/>
        </w:rPr>
        <w:t xml:space="preserve"> at the country level</w:t>
      </w:r>
      <w:r w:rsidRPr="00A54120">
        <w:rPr>
          <w:rFonts w:asciiTheme="minorHAnsi" w:hAnsiTheme="minorHAnsi" w:cstheme="minorHAnsi"/>
        </w:rPr>
        <w:t xml:space="preserve">. The analyses were based on a sample covering 109 countries from 1996 to 2018. It was also found that </w:t>
      </w:r>
      <w:r w:rsidRPr="00A54120">
        <w:rPr>
          <w:rFonts w:asciiTheme="minorHAnsi" w:hAnsiTheme="minorHAnsi" w:cstheme="minorHAnsi"/>
          <w:u w:val="single"/>
        </w:rPr>
        <w:t>uncertainty reduced the number of annual new patent applications</w:t>
      </w:r>
      <w:r w:rsidRPr="00A54120">
        <w:rPr>
          <w:rFonts w:asciiTheme="minorHAnsi" w:hAnsiTheme="minorHAnsi" w:cstheme="minorHAnsi"/>
        </w:rPr>
        <w:t xml:space="preserve">. </w:t>
      </w:r>
      <w:r w:rsidRPr="00A54120">
        <w:rPr>
          <w:rFonts w:asciiTheme="minorHAnsi" w:hAnsiTheme="minorHAnsi" w:cstheme="minorHAnsi"/>
          <w:u w:val="single"/>
        </w:rPr>
        <w:t xml:space="preserve">The </w:t>
      </w:r>
      <w:r w:rsidRPr="00A54120">
        <w:rPr>
          <w:rStyle w:val="Emphasis"/>
          <w:rFonts w:asciiTheme="minorHAnsi" w:hAnsiTheme="minorHAnsi" w:cstheme="minorHAnsi"/>
          <w:highlight w:val="green"/>
        </w:rPr>
        <w:t>adverse impact of uncertainty</w:t>
      </w:r>
      <w:r w:rsidRPr="00A54120">
        <w:rPr>
          <w:rFonts w:asciiTheme="minorHAnsi" w:hAnsiTheme="minorHAnsi" w:cstheme="minorHAnsi"/>
          <w:u w:val="single"/>
        </w:rPr>
        <w:t xml:space="preserve"> on R&amp;D </w:t>
      </w:r>
      <w:r w:rsidRPr="00A54120">
        <w:rPr>
          <w:rFonts w:asciiTheme="minorHAnsi" w:hAnsiTheme="minorHAnsi" w:cstheme="minorHAnsi"/>
          <w:highlight w:val="green"/>
          <w:u w:val="single"/>
        </w:rPr>
        <w:t>was</w:t>
      </w:r>
      <w:r w:rsidRPr="00A54120">
        <w:rPr>
          <w:rFonts w:asciiTheme="minorHAnsi" w:hAnsiTheme="minorHAnsi" w:cstheme="minorHAnsi"/>
          <w:u w:val="single"/>
        </w:rPr>
        <w:t xml:space="preserve"> not only </w:t>
      </w:r>
      <w:r w:rsidRPr="00A54120">
        <w:rPr>
          <w:rStyle w:val="Emphasis"/>
          <w:rFonts w:asciiTheme="minorHAnsi" w:hAnsiTheme="minorHAnsi" w:cstheme="minorHAnsi"/>
          <w:highlight w:val="green"/>
        </w:rPr>
        <w:t>significant statistically</w:t>
      </w:r>
      <w:r w:rsidRPr="00A54120">
        <w:rPr>
          <w:rFonts w:asciiTheme="minorHAnsi" w:hAnsiTheme="minorHAnsi" w:cstheme="minorHAnsi"/>
          <w:u w:val="single"/>
        </w:rPr>
        <w:t>, but also economically</w:t>
      </w:r>
      <w:r w:rsidRPr="00A54120">
        <w:rPr>
          <w:rFonts w:asciiTheme="minorHAnsi" w:hAnsiTheme="minorHAnsi" w:cstheme="minorHAnsi"/>
        </w:rPr>
        <w:t xml:space="preserve">. According to the estimation results, </w:t>
      </w:r>
      <w:r w:rsidRPr="00A54120">
        <w:rPr>
          <w:rFonts w:asciiTheme="minorHAnsi" w:hAnsiTheme="minorHAnsi" w:cstheme="minorHAnsi"/>
          <w:highlight w:val="green"/>
          <w:u w:val="single"/>
        </w:rPr>
        <w:t xml:space="preserve">if </w:t>
      </w: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uncertainty</w:t>
      </w:r>
      <w:r w:rsidRPr="00A54120">
        <w:rPr>
          <w:rFonts w:asciiTheme="minorHAnsi" w:hAnsiTheme="minorHAnsi" w:cstheme="minorHAnsi"/>
          <w:u w:val="single"/>
        </w:rPr>
        <w:t xml:space="preserve"> index </w:t>
      </w:r>
      <w:r w:rsidRPr="00A54120">
        <w:rPr>
          <w:rFonts w:asciiTheme="minorHAnsi" w:hAnsiTheme="minorHAnsi" w:cstheme="minorHAnsi"/>
          <w:highlight w:val="green"/>
          <w:u w:val="single"/>
        </w:rPr>
        <w:t>rises by one</w:t>
      </w:r>
      <w:r w:rsidRPr="00A54120">
        <w:rPr>
          <w:rFonts w:asciiTheme="minorHAnsi" w:hAnsiTheme="minorHAnsi" w:cstheme="minorHAnsi"/>
          <w:u w:val="single"/>
        </w:rPr>
        <w:t xml:space="preserve"> unit</w:t>
      </w:r>
      <w:r w:rsidRPr="00A54120">
        <w:rPr>
          <w:rFonts w:asciiTheme="minorHAnsi" w:hAnsiTheme="minorHAnsi" w:cstheme="minorHAnsi"/>
        </w:rPr>
        <w:t xml:space="preserve"> (one standard deviation), </w:t>
      </w:r>
      <w:r w:rsidRPr="00A54120">
        <w:rPr>
          <w:rFonts w:asciiTheme="minorHAnsi" w:hAnsiTheme="minorHAnsi" w:cstheme="minorHAnsi"/>
          <w:u w:val="single"/>
        </w:rPr>
        <w:t xml:space="preserve">the scale of </w:t>
      </w:r>
      <w:r w:rsidRPr="00A54120">
        <w:rPr>
          <w:rStyle w:val="Emphasis"/>
          <w:rFonts w:asciiTheme="minorHAnsi" w:hAnsiTheme="minorHAnsi" w:cstheme="minorHAnsi"/>
          <w:highlight w:val="green"/>
        </w:rPr>
        <w:t xml:space="preserve">R&amp;D investment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the number of </w:t>
      </w:r>
      <w:r w:rsidRPr="00A54120">
        <w:rPr>
          <w:rStyle w:val="Emphasis"/>
          <w:rFonts w:asciiTheme="minorHAnsi" w:hAnsiTheme="minorHAnsi" w:cstheme="minorHAnsi"/>
          <w:highlight w:val="green"/>
        </w:rPr>
        <w:t>patent</w:t>
      </w:r>
      <w:r w:rsidRPr="00A54120">
        <w:rPr>
          <w:rStyle w:val="Emphasis"/>
          <w:rFonts w:asciiTheme="minorHAnsi" w:hAnsiTheme="minorHAnsi" w:cstheme="minorHAnsi"/>
        </w:rPr>
        <w:t xml:space="preserve"> application</w:t>
      </w:r>
      <w:r w:rsidRPr="00A54120">
        <w:rPr>
          <w:rStyle w:val="Emphasis"/>
          <w:rFonts w:asciiTheme="minorHAnsi" w:hAnsiTheme="minorHAnsi" w:cstheme="minorHAnsi"/>
          <w:highlight w:val="green"/>
        </w:rPr>
        <w:t>s</w:t>
      </w:r>
      <w:r w:rsidRPr="00A54120">
        <w:rPr>
          <w:rFonts w:asciiTheme="minorHAnsi" w:hAnsiTheme="minorHAnsi" w:cstheme="minorHAnsi"/>
          <w:highlight w:val="green"/>
          <w:u w:val="single"/>
        </w:rPr>
        <w:t xml:space="preserve"> will decline by </w:t>
      </w:r>
      <w:r w:rsidRPr="00A54120">
        <w:rPr>
          <w:rStyle w:val="Emphasis"/>
          <w:rFonts w:asciiTheme="minorHAnsi" w:hAnsiTheme="minorHAnsi" w:cstheme="minorHAnsi"/>
          <w:highlight w:val="green"/>
        </w:rPr>
        <w:t>15.</w:t>
      </w:r>
      <w:r w:rsidRPr="00A54120">
        <w:rPr>
          <w:rStyle w:val="Emphasis"/>
          <w:rFonts w:asciiTheme="minorHAnsi" w:hAnsiTheme="minorHAnsi" w:cstheme="minorHAnsi"/>
        </w:rPr>
        <w:t>6</w:t>
      </w:r>
      <w:r w:rsidRPr="00A54120">
        <w:rPr>
          <w:rStyle w:val="Emphasis"/>
          <w:rFonts w:asciiTheme="minorHAnsi" w:hAnsiTheme="minorHAnsi" w:cstheme="minorHAnsi"/>
          <w:highlight w:val="green"/>
        </w:rPr>
        <w:t>%</w:t>
      </w:r>
      <w:r w:rsidRPr="00A54120">
        <w:rPr>
          <w:rFonts w:asciiTheme="minorHAnsi" w:hAnsiTheme="minorHAnsi" w:cstheme="minorHAnsi"/>
        </w:rPr>
        <w:t xml:space="preserve"> </w:t>
      </w:r>
    </w:p>
    <w:p w14:paraId="6E0591C5" w14:textId="77777777" w:rsidR="00A54120" w:rsidRPr="00A54120" w:rsidRDefault="00A54120" w:rsidP="00A54120">
      <w:pPr>
        <w:rPr>
          <w:rFonts w:asciiTheme="minorHAnsi" w:hAnsiTheme="minorHAnsi" w:cstheme="minorHAnsi"/>
        </w:rPr>
      </w:pPr>
    </w:p>
    <w:p w14:paraId="66B61EC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 xml:space="preserve">(2.1372%)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73C703C4" w14:textId="77777777" w:rsidR="00A54120" w:rsidRPr="00A54120" w:rsidRDefault="00A54120" w:rsidP="00A54120">
      <w:pPr>
        <w:rPr>
          <w:rFonts w:asciiTheme="minorHAnsi" w:hAnsiTheme="minorHAnsi" w:cstheme="minorHAnsi"/>
        </w:rPr>
      </w:pPr>
      <w:r w:rsidRPr="00A54120">
        <w:rPr>
          <w:rFonts w:asciiTheme="minorHAnsi" w:hAnsiTheme="minorHAnsi" w:cstheme="minorHAnsi"/>
          <w:u w:val="single"/>
        </w:rPr>
        <w:t xml:space="preserve">The </w:t>
      </w:r>
      <w:r w:rsidRPr="00A54120">
        <w:rPr>
          <w:rFonts w:asciiTheme="minorHAnsi" w:hAnsiTheme="minorHAnsi" w:cstheme="minorHAnsi"/>
          <w:highlight w:val="green"/>
          <w:u w:val="single"/>
        </w:rPr>
        <w:t>study</w:t>
      </w:r>
      <w:r w:rsidRPr="00A54120">
        <w:rPr>
          <w:rFonts w:asciiTheme="minorHAnsi" w:hAnsiTheme="minorHAnsi" w:cstheme="minorHAnsi"/>
          <w:u w:val="single"/>
        </w:rPr>
        <w:t xml:space="preserve"> results </w:t>
      </w:r>
      <w:r w:rsidRPr="00A54120">
        <w:rPr>
          <w:rFonts w:asciiTheme="minorHAnsi" w:hAnsiTheme="minorHAnsi" w:cstheme="minorHAnsi"/>
          <w:highlight w:val="green"/>
          <w:u w:val="single"/>
        </w:rPr>
        <w:t>provided</w:t>
      </w:r>
      <w:r w:rsidRPr="00A54120">
        <w:rPr>
          <w:rFonts w:asciiTheme="minorHAnsi" w:hAnsiTheme="minorHAnsi" w:cstheme="minorHAnsi"/>
          <w:u w:val="single"/>
        </w:rPr>
        <w:t xml:space="preserve"> strong </w:t>
      </w:r>
      <w:r w:rsidRPr="00A54120">
        <w:rPr>
          <w:rFonts w:asciiTheme="minorHAnsi" w:hAnsiTheme="minorHAnsi" w:cstheme="minorHAnsi"/>
          <w:highlight w:val="green"/>
          <w:u w:val="single"/>
        </w:rPr>
        <w:t>support to</w:t>
      </w:r>
      <w:r w:rsidRPr="00A54120">
        <w:rPr>
          <w:rFonts w:asciiTheme="minorHAnsi" w:hAnsiTheme="minorHAnsi" w:cstheme="minorHAnsi"/>
        </w:rPr>
        <w:t xml:space="preserve"> some previous </w:t>
      </w:r>
      <w:r w:rsidRPr="00A54120">
        <w:rPr>
          <w:rFonts w:asciiTheme="minorHAnsi" w:hAnsiTheme="minorHAnsi" w:cstheme="minorHAnsi"/>
          <w:highlight w:val="green"/>
          <w:u w:val="single"/>
        </w:rPr>
        <w:t>studies which report</w:t>
      </w:r>
      <w:r w:rsidRPr="00A54120">
        <w:rPr>
          <w:rFonts w:asciiTheme="minorHAnsi" w:hAnsiTheme="minorHAnsi" w:cstheme="minorHAnsi"/>
          <w:u w:val="single"/>
        </w:rPr>
        <w:t xml:space="preserve">ed </w:t>
      </w:r>
      <w:r w:rsidRPr="00A54120">
        <w:rPr>
          <w:rFonts w:asciiTheme="minorHAnsi" w:hAnsiTheme="minorHAnsi" w:cstheme="minorHAnsi"/>
          <w:highlight w:val="green"/>
          <w:u w:val="single"/>
        </w:rPr>
        <w:t>a negative impact of uncertainty on</w:t>
      </w:r>
      <w:r w:rsidRPr="00A54120">
        <w:rPr>
          <w:rFonts w:asciiTheme="minorHAnsi" w:hAnsiTheme="minorHAnsi" w:cstheme="minorHAnsi"/>
          <w:u w:val="single"/>
        </w:rPr>
        <w:t xml:space="preserve"> </w:t>
      </w:r>
      <w:r w:rsidRPr="00A54120">
        <w:rPr>
          <w:rStyle w:val="Emphasis"/>
          <w:rFonts w:asciiTheme="minorHAnsi" w:hAnsiTheme="minorHAnsi" w:cstheme="minorHAnsi"/>
        </w:rPr>
        <w:t xml:space="preserve">R&amp;D </w:t>
      </w:r>
      <w:r w:rsidRPr="00A54120">
        <w:rPr>
          <w:rStyle w:val="Emphasis"/>
          <w:rFonts w:asciiTheme="minorHAnsi" w:hAnsiTheme="minorHAnsi" w:cstheme="minorHAnsi"/>
          <w:highlight w:val="green"/>
        </w:rPr>
        <w:t>investment</w:t>
      </w:r>
      <w:r w:rsidRPr="00A54120">
        <w:rPr>
          <w:rFonts w:asciiTheme="minorHAnsi" w:hAnsiTheme="minorHAnsi" w:cstheme="minorHAnsi"/>
        </w:rPr>
        <w:t xml:space="preserve">, </w:t>
      </w:r>
      <w:r w:rsidRPr="00A54120">
        <w:rPr>
          <w:rFonts w:asciiTheme="minorHAnsi" w:hAnsiTheme="minorHAnsi" w:cstheme="minorHAnsi"/>
          <w:u w:val="single"/>
        </w:rPr>
        <w:t>including</w:t>
      </w:r>
      <w:r w:rsidRPr="00A54120">
        <w:rPr>
          <w:rFonts w:asciiTheme="minorHAnsi" w:hAnsiTheme="minorHAnsi" w:cstheme="minorHAnsi"/>
        </w:rPr>
        <w:t xml:space="preserve"> </w:t>
      </w:r>
      <w:proofErr w:type="spellStart"/>
      <w:r w:rsidRPr="00A54120">
        <w:rPr>
          <w:rFonts w:asciiTheme="minorHAnsi" w:hAnsiTheme="minorHAnsi" w:cstheme="minorHAnsi"/>
        </w:rPr>
        <w:t>Arif</w:t>
      </w:r>
      <w:proofErr w:type="spellEnd"/>
      <w:r w:rsidRPr="00A54120">
        <w:rPr>
          <w:rFonts w:asciiTheme="minorHAnsi" w:hAnsiTheme="minorHAnsi" w:cstheme="minorHAnsi"/>
        </w:rPr>
        <w:t xml:space="preserve"> </w:t>
      </w:r>
      <w:r w:rsidRPr="00A54120">
        <w:rPr>
          <w:rFonts w:asciiTheme="minorHAnsi" w:hAnsiTheme="minorHAnsi" w:cstheme="minorHAnsi"/>
          <w:u w:val="single"/>
        </w:rPr>
        <w:t>Khan</w:t>
      </w:r>
      <w:r w:rsidRPr="00A54120">
        <w:rPr>
          <w:rFonts w:asciiTheme="minorHAnsi" w:hAnsiTheme="minorHAnsi" w:cstheme="minorHAnsi"/>
        </w:rPr>
        <w:t xml:space="preserve"> et al. [5], </w:t>
      </w:r>
      <w:r w:rsidRPr="00A54120">
        <w:rPr>
          <w:rFonts w:asciiTheme="minorHAnsi" w:hAnsiTheme="minorHAnsi" w:cstheme="minorHAnsi"/>
          <w:u w:val="single"/>
        </w:rPr>
        <w:t>Cho and Lee</w:t>
      </w:r>
      <w:r w:rsidRPr="00A54120">
        <w:rPr>
          <w:rFonts w:asciiTheme="minorHAnsi" w:hAnsiTheme="minorHAnsi" w:cstheme="minorHAnsi"/>
        </w:rPr>
        <w:t xml:space="preserve"> [11], </w:t>
      </w:r>
      <w:proofErr w:type="spellStart"/>
      <w:r w:rsidRPr="00A54120">
        <w:rPr>
          <w:rFonts w:asciiTheme="minorHAnsi" w:hAnsiTheme="minorHAnsi" w:cstheme="minorHAnsi"/>
          <w:u w:val="single"/>
        </w:rPr>
        <w:t>Czarnitzki</w:t>
      </w:r>
      <w:proofErr w:type="spellEnd"/>
      <w:r w:rsidRPr="00A54120">
        <w:rPr>
          <w:rFonts w:asciiTheme="minorHAnsi" w:hAnsiTheme="minorHAnsi" w:cstheme="minorHAnsi"/>
          <w:u w:val="single"/>
        </w:rPr>
        <w:t xml:space="preserve"> and Toole</w:t>
      </w:r>
      <w:r w:rsidRPr="00A54120">
        <w:rPr>
          <w:rFonts w:asciiTheme="minorHAnsi" w:hAnsiTheme="minorHAnsi" w:cstheme="minorHAnsi"/>
        </w:rPr>
        <w:t xml:space="preserve"> [8], </w:t>
      </w:r>
      <w:r w:rsidRPr="00A54120">
        <w:rPr>
          <w:rFonts w:asciiTheme="minorHAnsi" w:hAnsiTheme="minorHAnsi" w:cstheme="minorHAnsi"/>
          <w:u w:val="single"/>
        </w:rPr>
        <w:t>Goel and Ram</w:t>
      </w:r>
      <w:r w:rsidRPr="00A54120">
        <w:rPr>
          <w:rFonts w:asciiTheme="minorHAnsi" w:hAnsiTheme="minorHAnsi" w:cstheme="minorHAnsi"/>
        </w:rPr>
        <w:t xml:space="preserve"> [12], </w:t>
      </w:r>
      <w:proofErr w:type="spellStart"/>
      <w:r w:rsidRPr="00A54120">
        <w:rPr>
          <w:rFonts w:asciiTheme="minorHAnsi" w:hAnsiTheme="minorHAnsi" w:cstheme="minorHAnsi"/>
          <w:u w:val="single"/>
        </w:rPr>
        <w:t>Ivus</w:t>
      </w:r>
      <w:proofErr w:type="spellEnd"/>
      <w:r w:rsidRPr="00A54120">
        <w:rPr>
          <w:rFonts w:asciiTheme="minorHAnsi" w:hAnsiTheme="minorHAnsi" w:cstheme="minorHAnsi"/>
          <w:u w:val="single"/>
        </w:rPr>
        <w:t xml:space="preserve"> and </w:t>
      </w:r>
      <w:proofErr w:type="spellStart"/>
      <w:r w:rsidRPr="00A54120">
        <w:rPr>
          <w:rFonts w:asciiTheme="minorHAnsi" w:hAnsiTheme="minorHAnsi" w:cstheme="minorHAnsi"/>
          <w:u w:val="single"/>
        </w:rPr>
        <w:t>Wajda</w:t>
      </w:r>
      <w:proofErr w:type="spellEnd"/>
      <w:r w:rsidRPr="00A54120">
        <w:rPr>
          <w:rFonts w:asciiTheme="minorHAnsi" w:hAnsiTheme="minorHAnsi" w:cstheme="minorHAnsi"/>
        </w:rPr>
        <w:t xml:space="preserve"> [1], </w:t>
      </w:r>
      <w:r w:rsidRPr="00A54120">
        <w:rPr>
          <w:rFonts w:asciiTheme="minorHAnsi" w:hAnsiTheme="minorHAnsi" w:cstheme="minorHAnsi"/>
          <w:u w:val="single"/>
        </w:rPr>
        <w:t>Jung and Kwak</w:t>
      </w:r>
      <w:r w:rsidRPr="00A54120">
        <w:rPr>
          <w:rFonts w:asciiTheme="minorHAnsi" w:hAnsiTheme="minorHAnsi" w:cstheme="minorHAnsi"/>
        </w:rPr>
        <w:t xml:space="preserve"> [15], </w:t>
      </w:r>
      <w:r w:rsidRPr="00A54120">
        <w:rPr>
          <w:rFonts w:asciiTheme="minorHAnsi" w:hAnsiTheme="minorHAnsi" w:cstheme="minorHAnsi"/>
          <w:u w:val="single"/>
        </w:rPr>
        <w:t>Nan and Han</w:t>
      </w:r>
      <w:r w:rsidRPr="00A54120">
        <w:rPr>
          <w:rFonts w:asciiTheme="minorHAnsi" w:hAnsiTheme="minorHAnsi" w:cstheme="minorHAnsi"/>
        </w:rPr>
        <w:t xml:space="preserve"> [17], </w:t>
      </w:r>
      <w:r w:rsidRPr="00A54120">
        <w:rPr>
          <w:rFonts w:asciiTheme="minorHAnsi" w:hAnsiTheme="minorHAnsi" w:cstheme="minorHAnsi"/>
          <w:u w:val="single"/>
        </w:rPr>
        <w:t>Wang</w:t>
      </w:r>
      <w:r w:rsidRPr="00A54120">
        <w:rPr>
          <w:rFonts w:asciiTheme="minorHAnsi" w:hAnsiTheme="minorHAnsi" w:cstheme="minorHAnsi"/>
        </w:rPr>
        <w:t xml:space="preserve"> et al. [4], </w:t>
      </w:r>
      <w:r w:rsidRPr="00A54120">
        <w:rPr>
          <w:rFonts w:asciiTheme="minorHAnsi" w:hAnsiTheme="minorHAnsi" w:cstheme="minorHAnsi"/>
          <w:u w:val="single"/>
        </w:rPr>
        <w:t>and Xu</w:t>
      </w:r>
      <w:r w:rsidRPr="00A54120">
        <w:rPr>
          <w:rFonts w:asciiTheme="minorHAnsi" w:hAnsiTheme="minorHAnsi" w:cstheme="minorHAnsi"/>
        </w:rPr>
        <w:t xml:space="preserve"> [20]. The results did not support several studies that reported a positive effect of uncertainty, such as </w:t>
      </w:r>
      <w:proofErr w:type="spellStart"/>
      <w:r w:rsidRPr="00A54120">
        <w:rPr>
          <w:rFonts w:asciiTheme="minorHAnsi" w:hAnsiTheme="minorHAnsi" w:cstheme="minorHAnsi"/>
        </w:rPr>
        <w:t>Atanassov</w:t>
      </w:r>
      <w:proofErr w:type="spellEnd"/>
      <w:r w:rsidRPr="00A54120">
        <w:rPr>
          <w:rFonts w:asciiTheme="minorHAnsi" w:hAnsiTheme="minorHAnsi" w:cstheme="minorHAnsi"/>
        </w:rPr>
        <w:t xml:space="preserve"> et al. [3], Gu et al. [13], Han et al. [14], Jiang and Liu [6], Meng and Shi [16], Ross et al. [9], Stein and Stone [18], </w:t>
      </w:r>
      <w:proofErr w:type="spellStart"/>
      <w:r w:rsidRPr="00A54120">
        <w:rPr>
          <w:rFonts w:asciiTheme="minorHAnsi" w:hAnsiTheme="minorHAnsi" w:cstheme="minorHAnsi"/>
        </w:rPr>
        <w:t>Tajaddini</w:t>
      </w:r>
      <w:proofErr w:type="spellEnd"/>
      <w:r w:rsidRPr="00A54120">
        <w:rPr>
          <w:rFonts w:asciiTheme="minorHAnsi" w:hAnsiTheme="minorHAnsi" w:cstheme="minorHAnsi"/>
        </w:rPr>
        <w:t xml:space="preserve"> and </w:t>
      </w:r>
      <w:proofErr w:type="spellStart"/>
      <w:r w:rsidRPr="00A54120">
        <w:rPr>
          <w:rFonts w:asciiTheme="minorHAnsi" w:hAnsiTheme="minorHAnsi" w:cstheme="minorHAnsi"/>
        </w:rPr>
        <w:t>Gholipour</w:t>
      </w:r>
      <w:proofErr w:type="spellEnd"/>
      <w:r w:rsidRPr="00A54120">
        <w:rPr>
          <w:rFonts w:asciiTheme="minorHAnsi" w:hAnsiTheme="minorHAnsi" w:cstheme="minorHAnsi"/>
        </w:rPr>
        <w:t xml:space="preserve"> [7], and Vo and Le [19]. </w:t>
      </w:r>
      <w:r w:rsidRPr="00A54120">
        <w:rPr>
          <w:rFonts w:asciiTheme="minorHAnsi" w:hAnsiTheme="minorHAnsi" w:cstheme="minorHAnsi"/>
          <w:u w:val="single"/>
        </w:rPr>
        <w:t xml:space="preserve">Our study utilized </w:t>
      </w:r>
      <w:r w:rsidRPr="00A54120">
        <w:rPr>
          <w:rFonts w:asciiTheme="minorHAnsi" w:hAnsiTheme="minorHAnsi" w:cstheme="minorHAnsi"/>
          <w:highlight w:val="green"/>
          <w:u w:val="single"/>
        </w:rPr>
        <w:t xml:space="preserve">a </w:t>
      </w:r>
      <w:r w:rsidRPr="00A54120">
        <w:rPr>
          <w:rStyle w:val="Emphasis"/>
          <w:rFonts w:asciiTheme="minorHAnsi" w:hAnsiTheme="minorHAnsi" w:cstheme="minorHAnsi"/>
          <w:highlight w:val="green"/>
        </w:rPr>
        <w:t>wide sample</w:t>
      </w:r>
      <w:r w:rsidRPr="00A54120">
        <w:rPr>
          <w:rFonts w:asciiTheme="minorHAnsi" w:hAnsiTheme="minorHAnsi" w:cstheme="minorHAnsi"/>
          <w:u w:val="single"/>
        </w:rPr>
        <w:t xml:space="preserve"> of more than 100 countries</w:t>
      </w:r>
      <w:r w:rsidRPr="00A54120">
        <w:rPr>
          <w:rFonts w:asciiTheme="minorHAnsi" w:hAnsiTheme="minorHAnsi" w:cstheme="minorHAnsi"/>
        </w:rPr>
        <w:t xml:space="preserve"> and examined the country-level aggregate R&amp;D investment. </w:t>
      </w:r>
      <w:r w:rsidRPr="00A54120">
        <w:rPr>
          <w:rFonts w:asciiTheme="minorHAnsi" w:hAnsiTheme="minorHAnsi" w:cstheme="minorHAnsi"/>
          <w:u w:val="single"/>
        </w:rPr>
        <w:t xml:space="preserve">This feature enabled our study to </w:t>
      </w:r>
      <w:r w:rsidRPr="00A54120">
        <w:rPr>
          <w:rFonts w:asciiTheme="minorHAnsi" w:hAnsiTheme="minorHAnsi" w:cstheme="minorHAnsi"/>
          <w:highlight w:val="green"/>
          <w:u w:val="single"/>
        </w:rPr>
        <w:t>better depict the</w:t>
      </w:r>
      <w:r w:rsidRPr="00A54120">
        <w:rPr>
          <w:rFonts w:asciiTheme="minorHAnsi" w:hAnsiTheme="minorHAnsi" w:cstheme="minorHAnsi"/>
          <w:u w:val="single"/>
        </w:rPr>
        <w:t xml:space="preserve"> overall </w:t>
      </w:r>
      <w:r w:rsidRPr="00A54120">
        <w:rPr>
          <w:rFonts w:asciiTheme="minorHAnsi" w:hAnsiTheme="minorHAnsi" w:cstheme="minorHAnsi"/>
          <w:highlight w:val="green"/>
          <w:u w:val="single"/>
        </w:rPr>
        <w:t>situation</w:t>
      </w:r>
      <w:r w:rsidRPr="00A54120">
        <w:rPr>
          <w:rFonts w:asciiTheme="minorHAnsi" w:hAnsiTheme="minorHAnsi" w:cstheme="minorHAnsi"/>
        </w:rPr>
        <w:t xml:space="preserve"> in the world, compared to most of the extant studies, which have only focused on the R&amp;D of business corporations within one country.</w:t>
      </w:r>
    </w:p>
    <w:p w14:paraId="34E869BE" w14:textId="77777777" w:rsidR="00A54120" w:rsidRPr="00A54120" w:rsidRDefault="00A54120" w:rsidP="00A54120">
      <w:pPr>
        <w:rPr>
          <w:rFonts w:asciiTheme="minorHAnsi" w:hAnsiTheme="minorHAnsi" w:cstheme="minorHAnsi"/>
          <w:u w:val="single"/>
        </w:rPr>
      </w:pPr>
      <w:r w:rsidRPr="00A54120">
        <w:rPr>
          <w:rFonts w:asciiTheme="minorHAnsi" w:hAnsiTheme="minorHAnsi" w:cstheme="minorHAnsi"/>
        </w:rPr>
        <w:t xml:space="preserve">The findings in this study have important policy implications. First, </w:t>
      </w:r>
      <w:proofErr w:type="gramStart"/>
      <w:r w:rsidRPr="00A54120">
        <w:rPr>
          <w:rFonts w:asciiTheme="minorHAnsi" w:hAnsiTheme="minorHAnsi" w:cstheme="minorHAnsi"/>
        </w:rPr>
        <w:t>in order to</w:t>
      </w:r>
      <w:proofErr w:type="gramEnd"/>
      <w:r w:rsidRPr="00A54120">
        <w:rPr>
          <w:rFonts w:asciiTheme="minorHAnsi" w:hAnsiTheme="minorHAnsi" w:cstheme="minorHAnsi"/>
        </w:rPr>
        <w:t xml:space="preserve"> keep abreast of the R&amp;D investment dynamics, governments and economic agents should pay attention to the degree of uncertainty in the economy. </w:t>
      </w:r>
      <w:r w:rsidRPr="00A54120">
        <w:rPr>
          <w:rFonts w:asciiTheme="minorHAnsi" w:hAnsiTheme="minorHAnsi" w:cstheme="minorHAnsi"/>
          <w:u w:val="single"/>
        </w:rPr>
        <w:t xml:space="preserve">The </w:t>
      </w:r>
      <w:r w:rsidRPr="00A54120">
        <w:rPr>
          <w:rStyle w:val="Emphasis"/>
          <w:rFonts w:asciiTheme="minorHAnsi" w:hAnsiTheme="minorHAnsi" w:cstheme="minorHAnsi"/>
          <w:highlight w:val="green"/>
        </w:rPr>
        <w:t>negative impact</w:t>
      </w:r>
      <w:r w:rsidRPr="00A54120">
        <w:rPr>
          <w:rFonts w:asciiTheme="minorHAnsi" w:hAnsiTheme="minorHAnsi" w:cstheme="minorHAnsi"/>
          <w:highlight w:val="green"/>
          <w:u w:val="single"/>
        </w:rPr>
        <w:t xml:space="preserve"> of uncertainty </w:t>
      </w:r>
      <w:r w:rsidRPr="00A54120">
        <w:rPr>
          <w:rFonts w:asciiTheme="minorHAnsi" w:hAnsiTheme="minorHAnsi" w:cstheme="minorHAnsi"/>
          <w:u w:val="single"/>
        </w:rPr>
        <w:t xml:space="preserve">on R&amp;D is a phenomenon that </w:t>
      </w:r>
      <w:r w:rsidRPr="00A54120">
        <w:rPr>
          <w:rStyle w:val="Emphasis"/>
          <w:rFonts w:asciiTheme="minorHAnsi" w:hAnsiTheme="minorHAnsi" w:cstheme="minorHAnsi"/>
          <w:highlight w:val="green"/>
        </w:rPr>
        <w:t>widely exists</w:t>
      </w:r>
      <w:r w:rsidRPr="00A54120">
        <w:rPr>
          <w:rFonts w:asciiTheme="minorHAnsi" w:hAnsiTheme="minorHAnsi" w:cstheme="minorHAnsi"/>
        </w:rP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A54120">
        <w:rPr>
          <w:rFonts w:asciiTheme="minorHAnsi" w:hAnsiTheme="minorHAnsi" w:cstheme="minorHAnsi"/>
          <w:u w:val="single"/>
        </w:rPr>
        <w:t xml:space="preserve">After understanding the link between uncertainty and R&amp;D, </w:t>
      </w:r>
      <w:r w:rsidRPr="00A54120">
        <w:rPr>
          <w:rFonts w:asciiTheme="minorHAnsi" w:hAnsiTheme="minorHAnsi" w:cstheme="minorHAnsi"/>
          <w:highlight w:val="green"/>
          <w:u w:val="single"/>
        </w:rPr>
        <w:t>firms can</w:t>
      </w:r>
      <w:r w:rsidRPr="00A54120">
        <w:rPr>
          <w:rFonts w:asciiTheme="minorHAnsi" w:hAnsiTheme="minorHAnsi" w:cstheme="minorHAnsi"/>
          <w:u w:val="single"/>
        </w:rPr>
        <w:t xml:space="preserve"> reasonably </w:t>
      </w:r>
      <w:r w:rsidRPr="00A54120">
        <w:rPr>
          <w:rFonts w:asciiTheme="minorHAnsi" w:hAnsiTheme="minorHAnsi" w:cstheme="minorHAnsi"/>
          <w:highlight w:val="green"/>
          <w:u w:val="single"/>
        </w:rPr>
        <w:t>expect</w:t>
      </w:r>
      <w:r w:rsidRPr="00A54120">
        <w:rPr>
          <w:rFonts w:asciiTheme="minorHAnsi" w:hAnsiTheme="minorHAnsi" w:cstheme="minorHAnsi"/>
          <w:u w:val="single"/>
        </w:rPr>
        <w:t xml:space="preserve"> that other enterprises in </w:t>
      </w:r>
      <w:r w:rsidRPr="00A54120">
        <w:rPr>
          <w:rFonts w:asciiTheme="minorHAnsi" w:hAnsiTheme="minorHAnsi" w:cstheme="minorHAnsi"/>
          <w:highlight w:val="green"/>
          <w:u w:val="single"/>
        </w:rPr>
        <w:t xml:space="preserve">the industry will </w:t>
      </w:r>
      <w:r w:rsidRPr="00A54120">
        <w:rPr>
          <w:rStyle w:val="Emphasis"/>
          <w:rFonts w:asciiTheme="minorHAnsi" w:hAnsiTheme="minorHAnsi" w:cstheme="minorHAnsi"/>
          <w:highlight w:val="green"/>
        </w:rPr>
        <w:t>adjust investment</w:t>
      </w:r>
      <w:r w:rsidRPr="00A54120">
        <w:rPr>
          <w:rFonts w:asciiTheme="minorHAnsi" w:hAnsiTheme="minorHAnsi" w:cstheme="minorHAnsi"/>
          <w:u w:val="single"/>
        </w:rPr>
        <w:t xml:space="preserve"> accordingly </w:t>
      </w:r>
      <w:r w:rsidRPr="00A54120">
        <w:rPr>
          <w:rFonts w:asciiTheme="minorHAnsi" w:hAnsiTheme="minorHAnsi" w:cstheme="minorHAnsi"/>
          <w:highlight w:val="green"/>
          <w:u w:val="single"/>
        </w:rPr>
        <w:t xml:space="preserve">when </w:t>
      </w:r>
      <w:r w:rsidRPr="00A54120">
        <w:rPr>
          <w:rStyle w:val="Emphasis"/>
          <w:rFonts w:asciiTheme="minorHAnsi" w:hAnsiTheme="minorHAnsi" w:cstheme="minorHAnsi"/>
          <w:highlight w:val="green"/>
        </w:rPr>
        <w:t>uncertainty changes</w:t>
      </w:r>
      <w:r w:rsidRPr="00A54120">
        <w:rPr>
          <w:rFonts w:asciiTheme="minorHAnsi" w:hAnsiTheme="minorHAnsi" w:cstheme="minorHAnsi"/>
          <w:u w:val="single"/>
        </w:rPr>
        <w:t>.</w:t>
      </w:r>
      <w:r w:rsidRPr="00A54120">
        <w:rPr>
          <w:rFonts w:asciiTheme="minorHAnsi" w:hAnsiTheme="minorHAnsi" w:cstheme="minorHAnsi"/>
        </w:rPr>
        <w:t xml:space="preserve"> </w:t>
      </w:r>
      <w:r w:rsidRPr="00A54120">
        <w:rPr>
          <w:rFonts w:asciiTheme="minorHAnsi" w:hAnsiTheme="minorHAnsi" w:cstheme="minorHAnsi"/>
          <w:u w:val="single"/>
        </w:rPr>
        <w:t xml:space="preserve">During the procedure of making their own R&amp;D investment plans, firms should not neglect the potential responses of the competitors and partners to varying uncertainty. </w:t>
      </w:r>
    </w:p>
    <w:p w14:paraId="532D7B75" w14:textId="77777777" w:rsidR="00A54120" w:rsidRPr="00A54120" w:rsidRDefault="00A54120" w:rsidP="00A54120">
      <w:pPr>
        <w:rPr>
          <w:rFonts w:asciiTheme="minorHAnsi" w:hAnsiTheme="minorHAnsi" w:cstheme="minorHAnsi"/>
          <w:sz w:val="18"/>
          <w:szCs w:val="18"/>
        </w:rPr>
      </w:pPr>
      <w:r w:rsidRPr="00A54120">
        <w:rPr>
          <w:rFonts w:asciiTheme="minorHAnsi" w:hAnsiTheme="minorHAnsi" w:cstheme="minorHAnsi"/>
        </w:rPr>
        <w:t xml:space="preserve">Second, </w:t>
      </w:r>
      <w:r w:rsidRPr="00A54120">
        <w:rPr>
          <w:rFonts w:asciiTheme="minorHAnsi" w:hAnsiTheme="minorHAnsi" w:cstheme="minorHAnsi"/>
          <w:highlight w:val="green"/>
          <w:u w:val="single"/>
        </w:rPr>
        <w:t>given</w:t>
      </w:r>
      <w:r w:rsidRPr="00A54120">
        <w:rPr>
          <w:rFonts w:asciiTheme="minorHAnsi" w:hAnsiTheme="minorHAnsi" w:cstheme="minorHAnsi"/>
          <w:u w:val="single"/>
        </w:rPr>
        <w:t xml:space="preserve"> the </w:t>
      </w:r>
      <w:r w:rsidRPr="00A54120">
        <w:rPr>
          <w:rStyle w:val="Emphasis"/>
          <w:rFonts w:asciiTheme="minorHAnsi" w:hAnsiTheme="minorHAnsi" w:cstheme="minorHAnsi"/>
          <w:highlight w:val="green"/>
        </w:rPr>
        <w:t>importance of innovation</w:t>
      </w:r>
      <w:r w:rsidRPr="00A54120">
        <w:rPr>
          <w:rFonts w:asciiTheme="minorHAnsi" w:hAnsiTheme="minorHAnsi" w:cstheme="minorHAnsi"/>
          <w:highlight w:val="green"/>
          <w:u w:val="single"/>
        </w:rPr>
        <w:t xml:space="preserve"> and </w:t>
      </w:r>
      <w:r w:rsidRPr="00A54120">
        <w:rPr>
          <w:rStyle w:val="Emphasis"/>
          <w:rFonts w:asciiTheme="minorHAnsi" w:hAnsiTheme="minorHAnsi" w:cstheme="minorHAnsi"/>
          <w:highlight w:val="green"/>
        </w:rPr>
        <w:t>tech</w:t>
      </w:r>
      <w:r w:rsidRPr="00A54120">
        <w:rPr>
          <w:rStyle w:val="Emphasis"/>
          <w:rFonts w:asciiTheme="minorHAnsi" w:hAnsiTheme="minorHAnsi" w:cstheme="minorHAnsi"/>
        </w:rPr>
        <w:t xml:space="preserve">nological </w:t>
      </w:r>
      <w:r w:rsidRPr="00A54120">
        <w:rPr>
          <w:rStyle w:val="Emphasis"/>
          <w:rFonts w:asciiTheme="minorHAnsi" w:hAnsiTheme="minorHAnsi" w:cstheme="minorHAnsi"/>
          <w:highlight w:val="green"/>
        </w:rPr>
        <w:t>advancement</w:t>
      </w:r>
      <w:r w:rsidRPr="00A54120">
        <w:rPr>
          <w:rFonts w:asciiTheme="minorHAnsi" w:hAnsiTheme="minorHAnsi" w:cstheme="minorHAnsi"/>
          <w:u w:val="single"/>
        </w:rPr>
        <w:t xml:space="preserve"> for</w:t>
      </w:r>
      <w:r w:rsidRPr="00A54120">
        <w:rPr>
          <w:rFonts w:asciiTheme="minorHAnsi" w:hAnsiTheme="minorHAnsi" w:cstheme="minorHAnsi"/>
        </w:rPr>
        <w:t xml:space="preserve"> sustainable </w:t>
      </w:r>
      <w:r w:rsidRPr="00A54120">
        <w:rPr>
          <w:rFonts w:asciiTheme="minorHAnsi" w:hAnsiTheme="minorHAnsi" w:cstheme="minorHAnsi"/>
          <w:u w:val="single"/>
        </w:rPr>
        <w:t>economic</w:t>
      </w:r>
      <w:r w:rsidRPr="00A54120">
        <w:rPr>
          <w:rFonts w:asciiTheme="minorHAnsi" w:hAnsiTheme="minorHAnsi" w:cstheme="minorHAnsi"/>
        </w:rPr>
        <w:t xml:space="preserve"> and social </w:t>
      </w:r>
      <w:r w:rsidRPr="00A54120">
        <w:rPr>
          <w:rFonts w:asciiTheme="minorHAnsi" w:hAnsiTheme="minorHAnsi" w:cstheme="minorHAnsi"/>
          <w:u w:val="single"/>
        </w:rPr>
        <w:t>development</w:t>
      </w:r>
      <w:r w:rsidRPr="00A54120">
        <w:rPr>
          <w:rFonts w:asciiTheme="minorHAnsi" w:hAnsiTheme="minorHAnsi" w:cstheme="minorHAnsi"/>
        </w:rPr>
        <w:t xml:space="preserve">, </w:t>
      </w:r>
      <w:r w:rsidRPr="00A54120">
        <w:rPr>
          <w:rFonts w:asciiTheme="minorHAnsi" w:hAnsiTheme="minorHAnsi" w:cstheme="minorHAnsi"/>
          <w:u w:val="single"/>
        </w:rPr>
        <w:t>it is necessary to reduce the degree of macro uncertainty</w:t>
      </w:r>
      <w:r w:rsidRPr="00A54120">
        <w:rPr>
          <w:rFonts w:asciiTheme="minorHAnsi" w:hAnsiTheme="minorHAnsi" w:cstheme="minorHAnsi"/>
        </w:rPr>
        <w:t xml:space="preserve">. </w:t>
      </w:r>
      <w:r w:rsidRPr="00A54120">
        <w:rPr>
          <w:rFonts w:asciiTheme="minorHAnsi" w:hAnsiTheme="minorHAnsi" w:cstheme="minorHAnsi"/>
          <w:highlight w:val="green"/>
          <w:u w:val="single"/>
        </w:rPr>
        <w:t>Governments should avoid</w:t>
      </w:r>
      <w:r w:rsidRPr="00A54120">
        <w:rPr>
          <w:rFonts w:asciiTheme="minorHAnsi" w:hAnsiTheme="minorHAnsi" w:cstheme="minorHAnsi"/>
        </w:rPr>
        <w:t xml:space="preserve"> frequent variations of economic policies and </w:t>
      </w:r>
      <w:r w:rsidRPr="00A54120">
        <w:rPr>
          <w:rFonts w:asciiTheme="minorHAnsi" w:hAnsiTheme="minorHAnsi" w:cstheme="minorHAnsi"/>
          <w:u w:val="single"/>
        </w:rPr>
        <w:t xml:space="preserve">the </w:t>
      </w:r>
      <w:r w:rsidRPr="00A54120">
        <w:rPr>
          <w:rStyle w:val="Emphasis"/>
          <w:rFonts w:asciiTheme="minorHAnsi" w:hAnsiTheme="minorHAnsi" w:cstheme="minorHAnsi"/>
          <w:sz w:val="24"/>
          <w:szCs w:val="24"/>
          <w:highlight w:val="green"/>
        </w:rPr>
        <w:t>abrupt implementation of</w:t>
      </w:r>
      <w:r w:rsidRPr="00A54120">
        <w:rPr>
          <w:rStyle w:val="Emphasis"/>
          <w:rFonts w:asciiTheme="minorHAnsi" w:hAnsiTheme="minorHAnsi" w:cstheme="minorHAnsi"/>
          <w:sz w:val="24"/>
          <w:szCs w:val="24"/>
        </w:rPr>
        <w:t xml:space="preserve"> substantial </w:t>
      </w:r>
      <w:r w:rsidRPr="00A54120">
        <w:rPr>
          <w:rStyle w:val="Emphasis"/>
          <w:rFonts w:asciiTheme="minorHAnsi" w:hAnsiTheme="minorHAnsi" w:cstheme="minorHAnsi"/>
          <w:sz w:val="24"/>
          <w:szCs w:val="24"/>
          <w:highlight w:val="green"/>
        </w:rPr>
        <w:t>reforms</w:t>
      </w:r>
      <w:r w:rsidRPr="00A54120">
        <w:rPr>
          <w:rFonts w:asciiTheme="minorHAnsi" w:hAnsiTheme="minorHAnsi" w:cstheme="minorHAnsi"/>
        </w:rPr>
        <w:t xml:space="preserve">. </w:t>
      </w:r>
      <w:r w:rsidRPr="00A54120">
        <w:rPr>
          <w:rFonts w:asciiTheme="minorHAnsi" w:hAnsiTheme="minorHAnsi" w:cstheme="minorHAnsi"/>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A54120">
        <w:rPr>
          <w:rFonts w:asciiTheme="minorHAnsi" w:hAnsiTheme="minorHAnsi" w:cstheme="minorHAnsi"/>
          <w:sz w:val="18"/>
          <w:szCs w:val="18"/>
        </w:rPr>
        <w:t>in order to</w:t>
      </w:r>
      <w:proofErr w:type="gramEnd"/>
      <w:r w:rsidRPr="00A54120">
        <w:rPr>
          <w:rFonts w:asciiTheme="minorHAnsi" w:hAnsiTheme="minorHAnsi" w:cstheme="minorHAnsi"/>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12E624C1" w14:textId="77777777" w:rsidR="00A54120" w:rsidRPr="00A54120" w:rsidRDefault="00A54120" w:rsidP="00A54120">
      <w:pPr>
        <w:rPr>
          <w:rFonts w:asciiTheme="minorHAnsi" w:hAnsiTheme="minorHAnsi" w:cstheme="minorHAnsi"/>
        </w:rPr>
      </w:pPr>
    </w:p>
    <w:p w14:paraId="1B18A1EC" w14:textId="77777777" w:rsidR="00A54120" w:rsidRPr="00A54120" w:rsidRDefault="00A54120" w:rsidP="00A54120">
      <w:pPr>
        <w:rPr>
          <w:rFonts w:asciiTheme="minorHAnsi" w:hAnsiTheme="minorHAnsi" w:cstheme="minorHAnsi"/>
        </w:rPr>
      </w:pPr>
    </w:p>
    <w:p w14:paraId="1B089495" w14:textId="77777777" w:rsidR="00A54120" w:rsidRPr="00A54120" w:rsidRDefault="00A54120" w:rsidP="00A54120">
      <w:pPr>
        <w:pStyle w:val="Heading4"/>
        <w:rPr>
          <w:rFonts w:asciiTheme="minorHAnsi" w:hAnsiTheme="minorHAnsi" w:cstheme="minorHAnsi"/>
          <w:iCs w:val="0"/>
        </w:rPr>
      </w:pPr>
      <w:bookmarkStart w:id="7" w:name="_Hlk82259452"/>
      <w:r w:rsidRPr="00A54120">
        <w:rPr>
          <w:rFonts w:asciiTheme="minorHAnsi" w:hAnsiTheme="minorHAnsi" w:cstheme="minorHAnsi"/>
        </w:rPr>
        <w:t>Err neg---risks of over-enforcement are too high---</w:t>
      </w:r>
      <w:r w:rsidRPr="00A54120">
        <w:rPr>
          <w:rFonts w:asciiTheme="minorHAnsi" w:hAnsiTheme="minorHAnsi" w:cstheme="minorHAnsi"/>
          <w:iCs w:val="0"/>
          <w:u w:val="single"/>
        </w:rPr>
        <w:t>false convictions</w:t>
      </w:r>
      <w:r w:rsidRPr="00A54120">
        <w:rPr>
          <w:rFonts w:asciiTheme="minorHAnsi" w:hAnsiTheme="minorHAnsi" w:cstheme="minorHAnsi"/>
          <w:iCs w:val="0"/>
        </w:rPr>
        <w:t xml:space="preserve"> vastly outweigh </w:t>
      </w:r>
      <w:r w:rsidRPr="00A54120">
        <w:rPr>
          <w:rFonts w:asciiTheme="minorHAnsi" w:hAnsiTheme="minorHAnsi" w:cstheme="minorHAnsi"/>
          <w:iCs w:val="0"/>
          <w:u w:val="single"/>
        </w:rPr>
        <w:t>false acquittals</w:t>
      </w:r>
    </w:p>
    <w:p w14:paraId="3338D44C" w14:textId="77777777" w:rsidR="00A54120" w:rsidRPr="00A54120" w:rsidRDefault="00A54120" w:rsidP="00A54120">
      <w:pPr>
        <w:rPr>
          <w:rStyle w:val="Style13ptBold"/>
          <w:rFonts w:asciiTheme="minorHAnsi" w:hAnsiTheme="minorHAnsi" w:cstheme="minorHAnsi"/>
        </w:rPr>
      </w:pPr>
      <w:r w:rsidRPr="00A54120">
        <w:rPr>
          <w:rStyle w:val="Style13ptBold"/>
          <w:rFonts w:asciiTheme="minorHAnsi" w:hAnsiTheme="minorHAnsi" w:cstheme="minorHAnsi"/>
        </w:rPr>
        <w:t>Lambert 20</w:t>
      </w:r>
    </w:p>
    <w:p w14:paraId="26353BF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Thomas A. Lambert is the Wall Chair in Corporate Law and Governance and Professor of Law at the University of Missouri Law School; JD from UChicago Law.</w:t>
      </w:r>
    </w:p>
    <w:p w14:paraId="634AD3E3"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(Thomas A. Lambert, "The Limits of Antitrust in the 21st Century," Summer 2020, Cato Institute, https://www.cato.org/regulation/summer-2020/limits-antitrust-21st-century)</w:t>
      </w:r>
    </w:p>
    <w:p w14:paraId="48AFA526" w14:textId="77777777" w:rsidR="00A54120" w:rsidRPr="00A54120" w:rsidRDefault="00A54120" w:rsidP="00A54120">
      <w:pPr>
        <w:rPr>
          <w:rFonts w:asciiTheme="minorHAnsi" w:hAnsiTheme="minorHAnsi" w:cstheme="minorHAnsi"/>
          <w:sz w:val="16"/>
        </w:rPr>
      </w:pPr>
      <w:r w:rsidRPr="00A54120">
        <w:rPr>
          <w:rStyle w:val="StyleUnderline"/>
          <w:rFonts w:asciiTheme="minorHAnsi" w:hAnsiTheme="minorHAnsi" w:cstheme="minorHAnsi"/>
        </w:rPr>
        <w:t>Regulating</w:t>
      </w:r>
      <w:r w:rsidRPr="00A54120">
        <w:rPr>
          <w:rFonts w:asciiTheme="minorHAnsi" w:hAnsiTheme="minorHAnsi" w:cstheme="minorHAnsi"/>
          <w:sz w:val="16"/>
        </w:rPr>
        <w:t xml:space="preserve"> these sorts of </w:t>
      </w:r>
      <w:r w:rsidRPr="00A54120">
        <w:rPr>
          <w:rStyle w:val="StyleUnderline"/>
          <w:rFonts w:asciiTheme="minorHAnsi" w:hAnsiTheme="minorHAnsi" w:cstheme="minorHAnsi"/>
        </w:rPr>
        <w:t xml:space="preserve">competitive mixed bags </w:t>
      </w:r>
      <w:r w:rsidRPr="00A54120">
        <w:rPr>
          <w:rStyle w:val="Emphasis"/>
          <w:rFonts w:asciiTheme="minorHAnsi" w:hAnsiTheme="minorHAnsi" w:cstheme="minorHAnsi"/>
        </w:rPr>
        <w:t>inevitably entails costs</w:t>
      </w:r>
      <w:r w:rsidRPr="00A54120">
        <w:rPr>
          <w:rFonts w:asciiTheme="minorHAnsi" w:hAnsiTheme="minorHAnsi" w:cstheme="minorHAnsi"/>
          <w:sz w:val="16"/>
        </w:rPr>
        <w:t xml:space="preserve">. First, </w:t>
      </w:r>
      <w:r w:rsidRPr="00A54120">
        <w:rPr>
          <w:rStyle w:val="Emphasis"/>
          <w:rFonts w:asciiTheme="minorHAnsi" w:hAnsiTheme="minorHAnsi" w:cstheme="minorHAnsi"/>
        </w:rPr>
        <w:t>there are the costs that result from mistaken judgments.</w:t>
      </w:r>
      <w:r w:rsidRPr="00A54120">
        <w:rPr>
          <w:rFonts w:asciiTheme="minorHAnsi" w:hAnsiTheme="minorHAnsi" w:cstheme="minorHAnsi"/>
          <w:sz w:val="16"/>
        </w:rPr>
        <w:t xml:space="preserve"> If the law wrongly allows conduct that is, on net, anticompetitive, consumers will face higher prices and/​or reduced quality, and a deadweight loss will occur. But </w:t>
      </w:r>
      <w:r w:rsidRPr="00A54120">
        <w:rPr>
          <w:rStyle w:val="Emphasis"/>
          <w:rFonts w:asciiTheme="minorHAnsi" w:hAnsiTheme="minorHAnsi" w:cstheme="minorHAnsi"/>
          <w:highlight w:val="green"/>
        </w:rPr>
        <w:t>if the law wrongly forbids conduct that is</w:t>
      </w:r>
      <w:r w:rsidRPr="00A54120">
        <w:rPr>
          <w:rFonts w:asciiTheme="minorHAnsi" w:hAnsiTheme="minorHAnsi" w:cstheme="minorHAnsi"/>
          <w:sz w:val="16"/>
        </w:rPr>
        <w:t xml:space="preserve">, on balance, </w:t>
      </w:r>
      <w:r w:rsidRPr="00A54120">
        <w:rPr>
          <w:rStyle w:val="Emphasis"/>
          <w:rFonts w:asciiTheme="minorHAnsi" w:hAnsiTheme="minorHAnsi" w:cstheme="minorHAnsi"/>
          <w:highlight w:val="green"/>
        </w:rPr>
        <w:t>procompetitive</w:t>
      </w:r>
      <w:r w:rsidRPr="00A54120">
        <w:rPr>
          <w:rFonts w:asciiTheme="minorHAnsi" w:hAnsiTheme="minorHAnsi" w:cstheme="minorHAnsi"/>
          <w:sz w:val="16"/>
        </w:rPr>
        <w:t xml:space="preserve">, </w:t>
      </w:r>
      <w:r w:rsidRPr="00A54120">
        <w:rPr>
          <w:rStyle w:val="Emphasis"/>
          <w:rFonts w:asciiTheme="minorHAnsi" w:hAnsiTheme="minorHAnsi" w:cstheme="minorHAnsi"/>
        </w:rPr>
        <w:t xml:space="preserve">market </w:t>
      </w:r>
      <w:r w:rsidRPr="00A54120">
        <w:rPr>
          <w:rStyle w:val="Emphasis"/>
          <w:rFonts w:asciiTheme="minorHAnsi" w:hAnsiTheme="minorHAnsi" w:cstheme="minorHAnsi"/>
          <w:highlight w:val="green"/>
        </w:rPr>
        <w:t>output will be lower</w:t>
      </w:r>
      <w:r w:rsidRPr="00A54120">
        <w:rPr>
          <w:rStyle w:val="Emphasis"/>
          <w:rFonts w:asciiTheme="minorHAnsi" w:hAnsiTheme="minorHAnsi" w:cstheme="minorHAnsi"/>
        </w:rPr>
        <w:t xml:space="preserve"> than it otherwise would be and</w:t>
      </w:r>
      <w:r w:rsidRPr="00A54120">
        <w:rPr>
          <w:rFonts w:asciiTheme="minorHAnsi" w:hAnsiTheme="minorHAnsi" w:cstheme="minorHAnsi"/>
          <w:sz w:val="16"/>
        </w:rPr>
        <w:t xml:space="preserve">, again, </w:t>
      </w:r>
      <w:r w:rsidRPr="00A54120">
        <w:rPr>
          <w:rStyle w:val="Emphasis"/>
          <w:rFonts w:asciiTheme="minorHAnsi" w:hAnsiTheme="minorHAnsi" w:cstheme="minorHAnsi"/>
        </w:rPr>
        <w:t>consumers will suffer</w:t>
      </w:r>
      <w:r w:rsidRPr="00A54120">
        <w:rPr>
          <w:rFonts w:asciiTheme="minorHAnsi" w:hAnsiTheme="minorHAnsi" w:cstheme="minorHAnsi"/>
          <w:sz w:val="16"/>
        </w:rPr>
        <w:t xml:space="preserve">. </w:t>
      </w:r>
      <w:r w:rsidRPr="00A54120">
        <w:rPr>
          <w:rStyle w:val="StyleUnderline"/>
          <w:rFonts w:asciiTheme="minorHAnsi" w:hAnsiTheme="minorHAnsi" w:cstheme="minorHAnsi"/>
        </w:rPr>
        <w:t>In addition to</w:t>
      </w:r>
      <w:r w:rsidRPr="00A54120">
        <w:rPr>
          <w:rFonts w:asciiTheme="minorHAnsi" w:hAnsiTheme="minorHAnsi" w:cstheme="minorHAnsi"/>
          <w:sz w:val="16"/>
        </w:rPr>
        <w:t xml:space="preserve"> these so‐​called “</w:t>
      </w:r>
      <w:r w:rsidRPr="00A54120">
        <w:rPr>
          <w:rStyle w:val="StyleUnderline"/>
          <w:rFonts w:asciiTheme="minorHAnsi" w:hAnsiTheme="minorHAnsi" w:cstheme="minorHAnsi"/>
        </w:rPr>
        <w:t>error costs</w:t>
      </w:r>
      <w:r w:rsidRPr="00A54120">
        <w:rPr>
          <w:rFonts w:asciiTheme="minorHAnsi" w:hAnsiTheme="minorHAnsi" w:cstheme="minorHAnsi"/>
          <w:sz w:val="16"/>
        </w:rPr>
        <w:t xml:space="preserve">,” </w:t>
      </w:r>
      <w:r w:rsidRPr="00A54120">
        <w:rPr>
          <w:rStyle w:val="StyleUnderline"/>
          <w:rFonts w:asciiTheme="minorHAnsi" w:hAnsiTheme="minorHAnsi" w:cstheme="minorHAnsi"/>
        </w:rPr>
        <w:t xml:space="preserve">regulating competitive mixed bags entails significant </w:t>
      </w:r>
      <w:r w:rsidRPr="00A54120">
        <w:rPr>
          <w:rStyle w:val="Emphasis"/>
          <w:rFonts w:asciiTheme="minorHAnsi" w:hAnsiTheme="minorHAnsi" w:cstheme="minorHAnsi"/>
        </w:rPr>
        <w:t>“decision costs”—</w:t>
      </w:r>
      <w:r w:rsidRPr="00A54120">
        <w:rPr>
          <w:rFonts w:asciiTheme="minorHAnsi" w:hAnsiTheme="minorHAnsi" w:cstheme="minorHAnsi"/>
          <w:sz w:val="16"/>
        </w:rPr>
        <w:t xml:space="preserve">i.e., </w:t>
      </w:r>
      <w:r w:rsidRPr="00A54120">
        <w:rPr>
          <w:rStyle w:val="StyleUnderline"/>
          <w:rFonts w:asciiTheme="minorHAnsi" w:hAnsiTheme="minorHAnsi" w:cstheme="minorHAnsi"/>
        </w:rPr>
        <w:t>costs to business planners and courts from deciding whether contemplated or actual conduct is forbidden or permitted</w:t>
      </w:r>
      <w:r w:rsidRPr="00A54120">
        <w:rPr>
          <w:rFonts w:asciiTheme="minorHAnsi" w:hAnsiTheme="minorHAnsi" w:cstheme="minorHAnsi"/>
          <w:sz w:val="16"/>
        </w:rPr>
        <w:t>.</w:t>
      </w:r>
    </w:p>
    <w:p w14:paraId="155F7C0C" w14:textId="77777777" w:rsidR="00A54120" w:rsidRPr="00A54120" w:rsidRDefault="00A54120" w:rsidP="00A54120">
      <w:pPr>
        <w:rPr>
          <w:rFonts w:asciiTheme="minorHAnsi" w:hAnsiTheme="minorHAnsi" w:cstheme="minorHAnsi"/>
          <w:sz w:val="16"/>
        </w:rPr>
      </w:pPr>
      <w:r w:rsidRPr="00A54120">
        <w:rPr>
          <w:rStyle w:val="Emphasis"/>
          <w:rFonts w:asciiTheme="minorHAnsi" w:hAnsiTheme="minorHAnsi" w:cstheme="minorHAnsi"/>
        </w:rPr>
        <w:t>False conviction error costs, false acquittal error costs, and decision costs are intertwined</w:t>
      </w:r>
      <w:r w:rsidRPr="00A54120">
        <w:rPr>
          <w:rFonts w:asciiTheme="minorHAnsi" w:hAnsiTheme="minorHAnsi" w:cstheme="minorHAnsi"/>
          <w:sz w:val="16"/>
        </w:rPr>
        <w:t xml:space="preserve">. </w:t>
      </w:r>
      <w:r w:rsidRPr="00A54120">
        <w:rPr>
          <w:rStyle w:val="StyleUnderline"/>
          <w:rFonts w:asciiTheme="minorHAnsi" w:hAnsiTheme="minorHAnsi" w:cstheme="minorHAnsi"/>
          <w:highlight w:val="green"/>
        </w:rPr>
        <w:t>If policymakers</w:t>
      </w:r>
      <w:r w:rsidRPr="00A54120">
        <w:rPr>
          <w:rStyle w:val="StyleUnderline"/>
          <w:rFonts w:asciiTheme="minorHAnsi" w:hAnsiTheme="minorHAnsi" w:cstheme="minorHAnsi"/>
        </w:rPr>
        <w:t xml:space="preserve"> try to reduce the risk of false conviction</w:t>
      </w:r>
      <w:r w:rsidRPr="00A54120">
        <w:rPr>
          <w:rFonts w:asciiTheme="minorHAnsi" w:hAnsiTheme="minorHAnsi" w:cstheme="minorHAnsi"/>
          <w:sz w:val="16"/>
        </w:rPr>
        <w:t xml:space="preserve"> by making it harder for a plaintiff to establish liability or easier for a defendant to make out a defense, </w:t>
      </w:r>
      <w:r w:rsidRPr="00A54120">
        <w:rPr>
          <w:rStyle w:val="StyleUnderline"/>
          <w:rFonts w:asciiTheme="minorHAnsi" w:hAnsiTheme="minorHAnsi" w:cstheme="minorHAnsi"/>
        </w:rPr>
        <w:t>they will raise the risk of false acquittal</w:t>
      </w:r>
      <w:r w:rsidRPr="00A54120">
        <w:rPr>
          <w:rFonts w:asciiTheme="minorHAnsi" w:hAnsiTheme="minorHAnsi" w:cstheme="minorHAnsi"/>
          <w:sz w:val="16"/>
        </w:rPr>
        <w:t xml:space="preserve">. </w:t>
      </w:r>
      <w:r w:rsidRPr="00A54120">
        <w:rPr>
          <w:rStyle w:val="Emphasis"/>
          <w:rFonts w:asciiTheme="minorHAnsi" w:hAnsiTheme="minorHAnsi" w:cstheme="minorHAnsi"/>
        </w:rPr>
        <w:t xml:space="preserve">If they </w:t>
      </w:r>
      <w:r w:rsidRPr="00A54120">
        <w:rPr>
          <w:rStyle w:val="Emphasis"/>
          <w:rFonts w:asciiTheme="minorHAnsi" w:hAnsiTheme="minorHAnsi" w:cstheme="minorHAnsi"/>
          <w:highlight w:val="green"/>
        </w:rPr>
        <w:t>ease</w:t>
      </w:r>
      <w:r w:rsidRPr="00A54120">
        <w:rPr>
          <w:rStyle w:val="Emphasis"/>
          <w:rFonts w:asciiTheme="minorHAnsi" w:hAnsiTheme="minorHAnsi" w:cstheme="minorHAnsi"/>
        </w:rPr>
        <w:t xml:space="preserve"> a </w:t>
      </w:r>
      <w:r w:rsidRPr="00A54120">
        <w:rPr>
          <w:rStyle w:val="Emphasis"/>
          <w:rFonts w:asciiTheme="minorHAnsi" w:hAnsiTheme="minorHAnsi" w:cstheme="minorHAnsi"/>
          <w:highlight w:val="green"/>
        </w:rPr>
        <w:t>plaintiff’s burden or cut back on</w:t>
      </w:r>
      <w:r w:rsidRPr="00A54120">
        <w:rPr>
          <w:rStyle w:val="Emphasis"/>
          <w:rFonts w:asciiTheme="minorHAnsi" w:hAnsiTheme="minorHAnsi" w:cstheme="minorHAnsi"/>
        </w:rPr>
        <w:t xml:space="preserve"> available </w:t>
      </w:r>
      <w:r w:rsidRPr="00A54120">
        <w:rPr>
          <w:rStyle w:val="Emphasis"/>
          <w:rFonts w:asciiTheme="minorHAnsi" w:hAnsiTheme="minorHAnsi" w:cstheme="minorHAnsi"/>
          <w:highlight w:val="green"/>
        </w:rPr>
        <w:t>defenses to reduce false acquittals</w:t>
      </w:r>
      <w:r w:rsidRPr="00A54120">
        <w:rPr>
          <w:rStyle w:val="Emphasis"/>
          <w:rFonts w:asciiTheme="minorHAnsi" w:hAnsiTheme="minorHAnsi" w:cstheme="minorHAnsi"/>
        </w:rPr>
        <w:t xml:space="preserve">, </w:t>
      </w:r>
      <w:r w:rsidRPr="00A54120">
        <w:rPr>
          <w:rStyle w:val="Emphasis"/>
          <w:rFonts w:asciiTheme="minorHAnsi" w:hAnsiTheme="minorHAnsi" w:cstheme="minorHAnsi"/>
          <w:highlight w:val="green"/>
        </w:rPr>
        <w:t>they</w:t>
      </w:r>
      <w:r w:rsidRPr="00A54120">
        <w:rPr>
          <w:rStyle w:val="Emphasis"/>
          <w:rFonts w:asciiTheme="minorHAnsi" w:hAnsiTheme="minorHAnsi" w:cstheme="minorHAnsi"/>
        </w:rPr>
        <w:t xml:space="preserve"> will </w:t>
      </w:r>
      <w:r w:rsidRPr="00A54120">
        <w:rPr>
          <w:rStyle w:val="Emphasis"/>
          <w:rFonts w:asciiTheme="minorHAnsi" w:hAnsiTheme="minorHAnsi" w:cstheme="minorHAnsi"/>
          <w:highlight w:val="green"/>
        </w:rPr>
        <w:t>increase false convictions</w:t>
      </w:r>
      <w:r w:rsidRPr="00A54120">
        <w:rPr>
          <w:rStyle w:val="Emphasis"/>
          <w:rFonts w:asciiTheme="minorHAnsi" w:hAnsiTheme="minorHAnsi" w:cstheme="minorHAnsi"/>
        </w:rPr>
        <w:t xml:space="preserve">. And </w:t>
      </w:r>
      <w:r w:rsidRPr="00A54120">
        <w:rPr>
          <w:rStyle w:val="Emphasis"/>
          <w:rFonts w:asciiTheme="minorHAnsi" w:hAnsiTheme="minorHAnsi" w:cstheme="minorHAnsi"/>
          <w:highlight w:val="green"/>
        </w:rPr>
        <w:t>if they make the rule more nuanced</w:t>
      </w:r>
      <w:r w:rsidRPr="00A54120">
        <w:rPr>
          <w:rStyle w:val="Emphasis"/>
          <w:rFonts w:asciiTheme="minorHAnsi" w:hAnsiTheme="minorHAnsi" w:cstheme="minorHAnsi"/>
        </w:rPr>
        <w:t xml:space="preserve"> </w:t>
      </w:r>
      <w:proofErr w:type="gramStart"/>
      <w:r w:rsidRPr="00A54120">
        <w:rPr>
          <w:rStyle w:val="Emphasis"/>
          <w:rFonts w:asciiTheme="minorHAnsi" w:hAnsiTheme="minorHAnsi" w:cstheme="minorHAnsi"/>
        </w:rPr>
        <w:t>in an effort to</w:t>
      </w:r>
      <w:proofErr w:type="gramEnd"/>
      <w:r w:rsidRPr="00A54120">
        <w:rPr>
          <w:rStyle w:val="Emphasis"/>
          <w:rFonts w:asciiTheme="minorHAnsi" w:hAnsiTheme="minorHAnsi" w:cstheme="minorHAnsi"/>
        </w:rPr>
        <w:t xml:space="preserve"> condemn the bad without chilling the good</w:t>
      </w:r>
      <w:r w:rsidRPr="00A54120">
        <w:rPr>
          <w:rFonts w:asciiTheme="minorHAnsi" w:hAnsiTheme="minorHAnsi" w:cstheme="minorHAnsi"/>
          <w:sz w:val="16"/>
        </w:rPr>
        <w:t xml:space="preserve">, thereby reducing error costs overall, </w:t>
      </w:r>
      <w:r w:rsidRPr="00A54120">
        <w:rPr>
          <w:rStyle w:val="Emphasis"/>
          <w:rFonts w:asciiTheme="minorHAnsi" w:hAnsiTheme="minorHAnsi" w:cstheme="minorHAnsi"/>
          <w:highlight w:val="green"/>
        </w:rPr>
        <w:t>they enhance decision costs</w:t>
      </w:r>
      <w:r w:rsidRPr="00A54120">
        <w:rPr>
          <w:rFonts w:asciiTheme="minorHAnsi" w:hAnsiTheme="minorHAnsi" w:cstheme="minorHAnsi"/>
          <w:sz w:val="16"/>
        </w:rPr>
        <w:t xml:space="preserve">. </w:t>
      </w:r>
      <w:r w:rsidRPr="00A54120">
        <w:rPr>
          <w:rStyle w:val="StyleUnderline"/>
          <w:rFonts w:asciiTheme="minorHAnsi" w:hAnsiTheme="minorHAnsi" w:cstheme="minorHAnsi"/>
        </w:rPr>
        <w:t>As in a game of whack‐​a‐​mole</w:t>
      </w:r>
      <w:r w:rsidRPr="00A54120">
        <w:rPr>
          <w:rFonts w:asciiTheme="minorHAnsi" w:hAnsiTheme="minorHAnsi" w:cstheme="minorHAnsi"/>
          <w:sz w:val="16"/>
        </w:rPr>
        <w:t xml:space="preserve">, </w:t>
      </w:r>
      <w:r w:rsidRPr="00A54120">
        <w:rPr>
          <w:rStyle w:val="Emphasis"/>
          <w:rFonts w:asciiTheme="minorHAnsi" w:hAnsiTheme="minorHAnsi" w:cstheme="minorHAnsi"/>
        </w:rPr>
        <w:t>driving down costs in one area will cause them to rise elsewhere</w:t>
      </w:r>
      <w:r w:rsidRPr="00A54120">
        <w:rPr>
          <w:rFonts w:asciiTheme="minorHAnsi" w:hAnsiTheme="minorHAnsi" w:cstheme="minorHAnsi"/>
          <w:sz w:val="16"/>
        </w:rPr>
        <w:t>.</w:t>
      </w:r>
    </w:p>
    <w:p w14:paraId="0B2698A7" w14:textId="77777777" w:rsidR="00A54120" w:rsidRPr="00A54120" w:rsidRDefault="00A54120" w:rsidP="00A54120">
      <w:pPr>
        <w:rPr>
          <w:rFonts w:asciiTheme="minorHAnsi" w:hAnsiTheme="minorHAnsi" w:cstheme="minorHAnsi"/>
          <w:sz w:val="16"/>
          <w:szCs w:val="16"/>
        </w:rPr>
      </w:pPr>
      <w:r w:rsidRPr="00A54120">
        <w:rPr>
          <w:rFonts w:asciiTheme="minorHAnsi" w:hAnsiTheme="minorHAnsi" w:cstheme="minorHAnsi"/>
          <w:sz w:val="16"/>
          <w:szCs w:val="16"/>
        </w:rPr>
        <w:t xml:space="preserve">Given this unhappy situation, Easterbrook proposed an overarching goal for antitrust policies: they should be crafted </w:t>
      </w:r>
      <w:proofErr w:type="gramStart"/>
      <w:r w:rsidRPr="00A54120">
        <w:rPr>
          <w:rFonts w:asciiTheme="minorHAnsi" w:hAnsiTheme="minorHAnsi" w:cstheme="minorHAnsi"/>
          <w:sz w:val="16"/>
          <w:szCs w:val="16"/>
        </w:rPr>
        <w:t>so as to</w:t>
      </w:r>
      <w:proofErr w:type="gramEnd"/>
      <w:r w:rsidRPr="00A54120">
        <w:rPr>
          <w:rFonts w:asciiTheme="minorHAnsi" w:hAnsiTheme="minorHAnsi" w:cstheme="minorHAnsi"/>
          <w:sz w:val="16"/>
          <w:szCs w:val="16"/>
        </w:rPr>
        <w:t xml:space="preserve"> minimize the sum of error and decision costs. Pursuing such an objective, policymakers would not try to prevent every anticompetitive act, allow every procompetitive one, or keep antitrust rules as simple as possible. They would eschew perfection along any single dimension in favor of overall optimization.</w:t>
      </w:r>
    </w:p>
    <w:p w14:paraId="62BAEC4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The second key component of Easterbrook’s approach was his instruction about how antitrust tribunals should weigh the harms from false convictions versus false acquittals. </w:t>
      </w:r>
      <w:r w:rsidRPr="00A54120">
        <w:rPr>
          <w:rStyle w:val="Emphasis"/>
          <w:rFonts w:asciiTheme="minorHAnsi" w:hAnsiTheme="minorHAnsi" w:cstheme="minorHAnsi"/>
          <w:highlight w:val="green"/>
        </w:rPr>
        <w:t>If</w:t>
      </w:r>
      <w:r w:rsidRPr="00A54120">
        <w:rPr>
          <w:rStyle w:val="Emphasis"/>
          <w:rFonts w:asciiTheme="minorHAnsi" w:hAnsiTheme="minorHAnsi" w:cstheme="minorHAnsi"/>
        </w:rPr>
        <w:t xml:space="preserve"> a </w:t>
      </w:r>
      <w:r w:rsidRPr="00A54120">
        <w:rPr>
          <w:rStyle w:val="Emphasis"/>
          <w:rFonts w:asciiTheme="minorHAnsi" w:hAnsiTheme="minorHAnsi" w:cstheme="minorHAnsi"/>
          <w:highlight w:val="green"/>
        </w:rPr>
        <w:t>procompetitive behavior is</w:t>
      </w:r>
      <w:r w:rsidRPr="00A54120">
        <w:rPr>
          <w:rStyle w:val="Emphasis"/>
          <w:rFonts w:asciiTheme="minorHAnsi" w:hAnsiTheme="minorHAnsi" w:cstheme="minorHAnsi"/>
        </w:rPr>
        <w:t xml:space="preserve"> wrongly </w:t>
      </w:r>
      <w:r w:rsidRPr="00A54120">
        <w:rPr>
          <w:rStyle w:val="Emphasis"/>
          <w:rFonts w:asciiTheme="minorHAnsi" w:hAnsiTheme="minorHAnsi" w:cstheme="minorHAnsi"/>
          <w:highlight w:val="green"/>
        </w:rPr>
        <w:t>condemned</w:t>
      </w:r>
      <w:r w:rsidRPr="00A54120">
        <w:rPr>
          <w:rFonts w:asciiTheme="minorHAnsi" w:hAnsiTheme="minorHAnsi" w:cstheme="minorHAnsi"/>
          <w:sz w:val="16"/>
        </w:rPr>
        <w:t xml:space="preserve">, </w:t>
      </w:r>
      <w:r w:rsidRPr="00A54120">
        <w:rPr>
          <w:rStyle w:val="StyleUnderline"/>
          <w:rFonts w:asciiTheme="minorHAnsi" w:hAnsiTheme="minorHAnsi" w:cstheme="minorHAnsi"/>
          <w:highlight w:val="green"/>
        </w:rPr>
        <w:t>the adverse effect</w:t>
      </w:r>
      <w:r w:rsidRPr="00A54120">
        <w:rPr>
          <w:rFonts w:asciiTheme="minorHAnsi" w:hAnsiTheme="minorHAnsi" w:cstheme="minorHAnsi"/>
          <w:sz w:val="16"/>
        </w:rPr>
        <w:t>—squandered efficiencies—</w:t>
      </w:r>
      <w:r w:rsidRPr="00A54120">
        <w:rPr>
          <w:rStyle w:val="Emphasis"/>
          <w:rFonts w:asciiTheme="minorHAnsi" w:hAnsiTheme="minorHAnsi" w:cstheme="minorHAnsi"/>
          <w:highlight w:val="green"/>
        </w:rPr>
        <w:t>will persist</w:t>
      </w:r>
      <w:r w:rsidRPr="00A54120">
        <w:rPr>
          <w:rStyle w:val="Emphasis"/>
          <w:rFonts w:asciiTheme="minorHAnsi" w:hAnsiTheme="minorHAnsi" w:cstheme="minorHAnsi"/>
        </w:rPr>
        <w:t xml:space="preserve"> until a subsequent judicial decision overrules the erroneous precedent</w:t>
      </w:r>
      <w:r w:rsidRPr="00A54120">
        <w:rPr>
          <w:rFonts w:asciiTheme="minorHAnsi" w:hAnsiTheme="minorHAnsi" w:cstheme="minorHAnsi"/>
          <w:sz w:val="16"/>
        </w:rPr>
        <w:t xml:space="preserve">. By contrast, </w:t>
      </w:r>
      <w:r w:rsidRPr="00A54120">
        <w:rPr>
          <w:rStyle w:val="StyleUnderline"/>
          <w:rFonts w:asciiTheme="minorHAnsi" w:hAnsiTheme="minorHAnsi" w:cstheme="minorHAnsi"/>
          <w:highlight w:val="green"/>
        </w:rPr>
        <w:t>if anticompetitive conduct is wrongly allowed</w:t>
      </w:r>
      <w:r w:rsidRPr="00A54120">
        <w:rPr>
          <w:rStyle w:val="StyleUnderline"/>
          <w:rFonts w:asciiTheme="minorHAnsi" w:hAnsiTheme="minorHAnsi" w:cstheme="minorHAnsi"/>
        </w:rPr>
        <w:t xml:space="preserve"> to persist, </w:t>
      </w:r>
      <w:r w:rsidRPr="00A54120">
        <w:rPr>
          <w:rStyle w:val="StyleUnderline"/>
          <w:rFonts w:asciiTheme="minorHAnsi" w:hAnsiTheme="minorHAnsi" w:cstheme="minorHAnsi"/>
          <w:highlight w:val="green"/>
        </w:rPr>
        <w:t>the result</w:t>
      </w:r>
      <w:r w:rsidRPr="00A54120">
        <w:rPr>
          <w:rFonts w:asciiTheme="minorHAnsi" w:hAnsiTheme="minorHAnsi" w:cstheme="minorHAnsi"/>
          <w:sz w:val="16"/>
        </w:rPr>
        <w:t xml:space="preserve"> will be the sort of monopoly pricing that invites market entry and thereby </w:t>
      </w:r>
      <w:r w:rsidRPr="00A54120">
        <w:rPr>
          <w:rStyle w:val="Emphasis"/>
          <w:rFonts w:asciiTheme="minorHAnsi" w:hAnsiTheme="minorHAnsi" w:cstheme="minorHAnsi"/>
          <w:highlight w:val="green"/>
        </w:rPr>
        <w:t>self‐​corrects</w:t>
      </w:r>
      <w:r w:rsidRPr="00A54120">
        <w:rPr>
          <w:rFonts w:asciiTheme="minorHAnsi" w:hAnsiTheme="minorHAnsi" w:cstheme="minorHAnsi"/>
          <w:sz w:val="16"/>
        </w:rPr>
        <w:t xml:space="preserve">. Accordingly, Easterbrook reasoned, </w:t>
      </w:r>
      <w:r w:rsidRPr="00A54120">
        <w:rPr>
          <w:rStyle w:val="Emphasis"/>
          <w:rFonts w:asciiTheme="minorHAnsi" w:hAnsiTheme="minorHAnsi" w:cstheme="minorHAnsi"/>
          <w:highlight w:val="green"/>
        </w:rPr>
        <w:t>false convictions are worse than false acquittals</w:t>
      </w:r>
      <w:r w:rsidRPr="00A54120">
        <w:rPr>
          <w:rFonts w:asciiTheme="minorHAnsi" w:hAnsiTheme="minorHAnsi" w:cstheme="minorHAnsi"/>
          <w:sz w:val="16"/>
        </w:rPr>
        <w:t xml:space="preserve">, </w:t>
      </w:r>
      <w:r w:rsidRPr="00A54120">
        <w:rPr>
          <w:rStyle w:val="StyleUnderline"/>
          <w:rFonts w:asciiTheme="minorHAnsi" w:hAnsiTheme="minorHAnsi" w:cstheme="minorHAnsi"/>
        </w:rPr>
        <w:t>which suggests that liability rules</w:t>
      </w:r>
      <w:r w:rsidRPr="00A54120">
        <w:rPr>
          <w:rFonts w:asciiTheme="minorHAnsi" w:hAnsiTheme="minorHAnsi" w:cstheme="minorHAnsi"/>
          <w:sz w:val="16"/>
        </w:rPr>
        <w:t xml:space="preserve"> on questionable practices </w:t>
      </w:r>
      <w:r w:rsidRPr="00A54120">
        <w:rPr>
          <w:rStyle w:val="StyleUnderline"/>
          <w:rFonts w:asciiTheme="minorHAnsi" w:hAnsiTheme="minorHAnsi" w:cstheme="minorHAnsi"/>
        </w:rPr>
        <w:t xml:space="preserve">should be calibrated </w:t>
      </w:r>
      <w:proofErr w:type="gramStart"/>
      <w:r w:rsidRPr="00A54120">
        <w:rPr>
          <w:rStyle w:val="StyleUnderline"/>
          <w:rFonts w:asciiTheme="minorHAnsi" w:hAnsiTheme="minorHAnsi" w:cstheme="minorHAnsi"/>
        </w:rPr>
        <w:t>so as to</w:t>
      </w:r>
      <w:proofErr w:type="gramEnd"/>
      <w:r w:rsidRPr="00A54120">
        <w:rPr>
          <w:rStyle w:val="StyleUnderline"/>
          <w:rFonts w:asciiTheme="minorHAnsi" w:hAnsiTheme="minorHAnsi" w:cstheme="minorHAnsi"/>
        </w:rPr>
        <w:t xml:space="preserve"> err in the direction of allowing anticompetitive acts rather than banning or discouraging procompetitive ones</w:t>
      </w:r>
      <w:r w:rsidRPr="00A54120">
        <w:rPr>
          <w:rFonts w:asciiTheme="minorHAnsi" w:hAnsiTheme="minorHAnsi" w:cstheme="minorHAnsi"/>
          <w:sz w:val="16"/>
        </w:rPr>
        <w:t>.</w:t>
      </w:r>
    </w:p>
    <w:bookmarkEnd w:id="7"/>
    <w:p w14:paraId="0ABF03CD" w14:textId="77777777" w:rsidR="00A54120" w:rsidRPr="00A54120" w:rsidRDefault="00A54120" w:rsidP="00A54120">
      <w:pPr>
        <w:rPr>
          <w:rFonts w:asciiTheme="minorHAnsi" w:hAnsiTheme="minorHAnsi" w:cstheme="minorHAnsi"/>
        </w:rPr>
      </w:pPr>
    </w:p>
    <w:p w14:paraId="587303BD" w14:textId="77777777" w:rsidR="00A54120" w:rsidRPr="00A54120" w:rsidRDefault="00A54120" w:rsidP="00A54120">
      <w:pPr>
        <w:rPr>
          <w:rFonts w:asciiTheme="minorHAnsi" w:hAnsiTheme="minorHAnsi" w:cstheme="minorHAnsi"/>
        </w:rPr>
      </w:pPr>
    </w:p>
    <w:p w14:paraId="4F6358EE" w14:textId="5D787F3E" w:rsidR="00A54120" w:rsidRPr="00A54120" w:rsidRDefault="00A54120" w:rsidP="00A54120">
      <w:pPr>
        <w:pStyle w:val="Heading1"/>
        <w:rPr>
          <w:rFonts w:asciiTheme="minorHAnsi" w:hAnsiTheme="minorHAnsi" w:cstheme="minorHAnsi"/>
        </w:rPr>
      </w:pPr>
      <w:r w:rsidRPr="00A54120">
        <w:rPr>
          <w:rFonts w:asciiTheme="minorHAnsi" w:hAnsiTheme="minorHAnsi" w:cstheme="minorHAnsi"/>
        </w:rPr>
        <w:t>2NR</w:t>
      </w:r>
    </w:p>
    <w:p w14:paraId="72B658BE" w14:textId="32BE0CC9" w:rsidR="00A54120" w:rsidRPr="00A54120" w:rsidRDefault="00A54120" w:rsidP="00A54120">
      <w:pPr>
        <w:pStyle w:val="Heading2"/>
        <w:rPr>
          <w:rFonts w:asciiTheme="minorHAnsi" w:hAnsiTheme="minorHAnsi" w:cstheme="minorHAnsi"/>
        </w:rPr>
      </w:pPr>
      <w:r w:rsidRPr="00A54120">
        <w:rPr>
          <w:rFonts w:asciiTheme="minorHAnsi" w:hAnsiTheme="minorHAnsi" w:cstheme="minorHAnsi"/>
        </w:rPr>
        <w:t>Innovation DA</w:t>
      </w:r>
    </w:p>
    <w:p w14:paraId="7362BC77" w14:textId="77777777" w:rsidR="00A54120" w:rsidRPr="00A54120" w:rsidRDefault="00A54120" w:rsidP="00A54120">
      <w:pPr>
        <w:pStyle w:val="Heading4"/>
        <w:rPr>
          <w:rFonts w:asciiTheme="minorHAnsi" w:hAnsiTheme="minorHAnsi" w:cstheme="minorHAnsi"/>
        </w:rPr>
      </w:pPr>
      <w:bookmarkStart w:id="8" w:name="_Hlk82087313"/>
      <w:r w:rsidRPr="00A54120">
        <w:rPr>
          <w:rFonts w:asciiTheme="minorHAnsi" w:hAnsiTheme="minorHAnsi" w:cstheme="minorHAnsi"/>
        </w:rPr>
        <w:t>Big tech intervention in finance creates forces adoption of blockchain</w:t>
      </w:r>
    </w:p>
    <w:p w14:paraId="2DE5082F" w14:textId="77777777" w:rsidR="00A54120" w:rsidRPr="00A54120" w:rsidRDefault="00A54120" w:rsidP="00A54120">
      <w:pPr>
        <w:rPr>
          <w:rFonts w:asciiTheme="minorHAnsi" w:hAnsiTheme="minorHAnsi" w:cstheme="minorHAnsi"/>
        </w:rPr>
      </w:pPr>
      <w:r w:rsidRPr="00A54120">
        <w:rPr>
          <w:rStyle w:val="Style13ptBold"/>
          <w:rFonts w:asciiTheme="minorHAnsi" w:hAnsiTheme="minorHAnsi" w:cstheme="minorHAnsi"/>
        </w:rPr>
        <w:t>Vives 20</w:t>
      </w:r>
      <w:r w:rsidRPr="00A54120">
        <w:rPr>
          <w:rFonts w:asciiTheme="minorHAnsi" w:hAnsiTheme="minorHAnsi" w:cstheme="minorHAnsi"/>
        </w:rPr>
        <w:t> – professor of Economics and Finance, Abertis Chair of Regulation, Competition and Public Policy, and academic director of the Public-Private Research Center at IESE Business School</w:t>
      </w:r>
    </w:p>
    <w:p w14:paraId="4677BCBB" w14:textId="77777777" w:rsidR="00A54120" w:rsidRPr="00A54120" w:rsidRDefault="00A54120" w:rsidP="00A54120">
      <w:pPr>
        <w:rPr>
          <w:rFonts w:asciiTheme="minorHAnsi" w:hAnsiTheme="minorHAnsi" w:cstheme="minorHAnsi"/>
        </w:rPr>
      </w:pPr>
      <w:r w:rsidRPr="00A54120">
        <w:rPr>
          <w:rFonts w:asciiTheme="minorHAnsi" w:hAnsiTheme="minorHAnsi" w:cstheme="minorHAnsi"/>
        </w:rPr>
        <w:t>Xavier Vives, "Digital Disruption in Banking and its Impact on Competition," </w:t>
      </w:r>
      <w:proofErr w:type="spellStart"/>
      <w:r w:rsidRPr="00A54120">
        <w:rPr>
          <w:rFonts w:asciiTheme="minorHAnsi" w:hAnsiTheme="minorHAnsi" w:cstheme="minorHAnsi"/>
        </w:rPr>
        <w:t>Organisation</w:t>
      </w:r>
      <w:proofErr w:type="spellEnd"/>
      <w:r w:rsidRPr="00A54120">
        <w:rPr>
          <w:rFonts w:asciiTheme="minorHAnsi" w:hAnsiTheme="minorHAnsi" w:cstheme="minorHAnsi"/>
        </w:rPr>
        <w:t xml:space="preserve"> for Economic Co-operation and Development, 2020, https://www.oecd.org/daf/competition/digital-disruption-in-banking-and-its-impact-on-competition-2020.pdf</w:t>
      </w:r>
    </w:p>
    <w:p w14:paraId="7A901A9C"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u w:val="single"/>
        </w:rPr>
        <w:t xml:space="preserve">The </w:t>
      </w:r>
      <w:r w:rsidRPr="00A54120">
        <w:rPr>
          <w:rFonts w:asciiTheme="minorHAnsi" w:hAnsiTheme="minorHAnsi" w:cstheme="minorHAnsi"/>
          <w:b/>
          <w:bCs/>
          <w:highlight w:val="green"/>
          <w:u w:val="single"/>
        </w:rPr>
        <w:t>digital disruption</w:t>
      </w:r>
      <w:r w:rsidRPr="00A54120">
        <w:rPr>
          <w:rFonts w:asciiTheme="minorHAnsi" w:hAnsiTheme="minorHAnsi" w:cstheme="minorHAnsi"/>
          <w:highlight w:val="green"/>
          <w:u w:val="single"/>
        </w:rPr>
        <w:t xml:space="preserve"> of banking</w:t>
      </w:r>
      <w:r w:rsidRPr="00A54120">
        <w:rPr>
          <w:rFonts w:asciiTheme="minorHAnsi" w:hAnsiTheme="minorHAnsi" w:cstheme="minorHAnsi"/>
          <w:u w:val="single"/>
        </w:rPr>
        <w:t xml:space="preserve"> promises to </w:t>
      </w:r>
      <w:r w:rsidRPr="00A54120">
        <w:rPr>
          <w:rFonts w:asciiTheme="minorHAnsi" w:hAnsiTheme="minorHAnsi" w:cstheme="minorHAnsi"/>
          <w:highlight w:val="green"/>
          <w:u w:val="single"/>
        </w:rPr>
        <w:t>lead to</w:t>
      </w:r>
      <w:r w:rsidRPr="00A54120">
        <w:rPr>
          <w:rFonts w:asciiTheme="minorHAnsi" w:hAnsiTheme="minorHAnsi" w:cstheme="minorHAnsi"/>
          <w:u w:val="single"/>
        </w:rPr>
        <w:t xml:space="preserve"> a general </w:t>
      </w:r>
      <w:r w:rsidRPr="00A54120">
        <w:rPr>
          <w:rFonts w:asciiTheme="minorHAnsi" w:hAnsiTheme="minorHAnsi" w:cstheme="minorHAnsi"/>
          <w:b/>
          <w:bCs/>
          <w:highlight w:val="green"/>
          <w:u w:val="single"/>
        </w:rPr>
        <w:t>increase in efficiency</w:t>
      </w:r>
      <w:r w:rsidRPr="00A54120">
        <w:rPr>
          <w:rFonts w:asciiTheme="minorHAnsi" w:hAnsiTheme="minorHAnsi" w:cstheme="minorHAnsi"/>
          <w:u w:val="single"/>
        </w:rPr>
        <w:t xml:space="preserve"> and service by helping to overcome information asymmetries (</w:t>
      </w:r>
      <w:r w:rsidRPr="00A54120">
        <w:rPr>
          <w:rFonts w:asciiTheme="minorHAnsi" w:hAnsiTheme="minorHAnsi" w:cstheme="minorHAnsi"/>
          <w:highlight w:val="green"/>
          <w:u w:val="single"/>
        </w:rPr>
        <w:t xml:space="preserve">using </w:t>
      </w:r>
      <w:r w:rsidRPr="00A54120">
        <w:rPr>
          <w:rFonts w:asciiTheme="minorHAnsi" w:hAnsiTheme="minorHAnsi" w:cstheme="minorHAnsi"/>
          <w:b/>
          <w:bCs/>
          <w:highlight w:val="green"/>
          <w:u w:val="single"/>
        </w:rPr>
        <w:t>big data</w:t>
      </w:r>
      <w:r w:rsidRPr="00A54120">
        <w:rPr>
          <w:rFonts w:asciiTheme="minorHAnsi" w:hAnsiTheme="minorHAnsi" w:cstheme="minorHAnsi"/>
          <w:highlight w:val="green"/>
          <w:u w:val="single"/>
        </w:rPr>
        <w:t xml:space="preserve"> and</w:t>
      </w:r>
      <w:r w:rsidRPr="00A54120">
        <w:rPr>
          <w:rFonts w:asciiTheme="minorHAnsi" w:hAnsiTheme="minorHAnsi" w:cstheme="minorHAnsi"/>
          <w:u w:val="single"/>
        </w:rPr>
        <w:t xml:space="preserve"> </w:t>
      </w:r>
      <w:r w:rsidRPr="00A54120">
        <w:rPr>
          <w:rFonts w:asciiTheme="minorHAnsi" w:hAnsiTheme="minorHAnsi" w:cstheme="minorHAnsi"/>
          <w:b/>
          <w:bCs/>
          <w:u w:val="single"/>
        </w:rPr>
        <w:t>AI/ML techniques</w:t>
      </w:r>
      <w:r w:rsidRPr="00A54120">
        <w:rPr>
          <w:rFonts w:asciiTheme="minorHAnsi" w:hAnsiTheme="minorHAnsi" w:cstheme="minorHAnsi"/>
          <w:u w:val="single"/>
        </w:rPr>
        <w:t xml:space="preserve"> and </w:t>
      </w:r>
      <w:r w:rsidRPr="00A54120">
        <w:rPr>
          <w:rFonts w:asciiTheme="minorHAnsi" w:hAnsiTheme="minorHAnsi" w:cstheme="minorHAnsi"/>
          <w:b/>
          <w:bCs/>
          <w:highlight w:val="green"/>
          <w:u w:val="single"/>
        </w:rPr>
        <w:t>blockchain</w:t>
      </w:r>
      <w:r w:rsidRPr="00A54120">
        <w:rPr>
          <w:rFonts w:asciiTheme="minorHAnsi" w:hAnsiTheme="minorHAnsi" w:cstheme="minorHAnsi"/>
          <w:highlight w:val="green"/>
          <w:u w:val="single"/>
        </w:rPr>
        <w:t xml:space="preserve"> tech</w:t>
      </w:r>
      <w:r w:rsidRPr="00A54120">
        <w:rPr>
          <w:rFonts w:asciiTheme="minorHAnsi" w:hAnsiTheme="minorHAnsi" w:cstheme="minorHAnsi"/>
          <w:u w:val="single"/>
        </w:rPr>
        <w:t>nology</w:t>
      </w:r>
      <w:r w:rsidRPr="00A54120">
        <w:rPr>
          <w:rFonts w:asciiTheme="minorHAnsi" w:hAnsiTheme="minorHAnsi" w:cstheme="minorHAnsi"/>
          <w:sz w:val="16"/>
        </w:rPr>
        <w:t xml:space="preserve">), providing a user-friendly consumer interface and a higher standard of service,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ultimately </w:t>
      </w:r>
      <w:r w:rsidRPr="00A54120">
        <w:rPr>
          <w:rFonts w:asciiTheme="minorHAnsi" w:hAnsiTheme="minorHAnsi" w:cstheme="minorHAnsi"/>
          <w:b/>
          <w:bCs/>
          <w:highlight w:val="green"/>
          <w:u w:val="single"/>
        </w:rPr>
        <w:t>replacing obsolete tech</w:t>
      </w:r>
      <w:r w:rsidRPr="00A54120">
        <w:rPr>
          <w:rFonts w:asciiTheme="minorHAnsi" w:hAnsiTheme="minorHAnsi" w:cstheme="minorHAnsi"/>
          <w:b/>
          <w:bCs/>
          <w:u w:val="single"/>
        </w:rPr>
        <w:t>nology</w:t>
      </w:r>
      <w:r w:rsidRPr="00A54120">
        <w:rPr>
          <w:rFonts w:asciiTheme="minorHAnsi" w:hAnsiTheme="minorHAnsi" w:cstheme="minorHAnsi"/>
          <w:sz w:val="16"/>
        </w:rPr>
        <w:t xml:space="preserve">. Banking will thus move to a customer-centric platform-based model. All </w:t>
      </w:r>
      <w:r w:rsidRPr="00A54120">
        <w:rPr>
          <w:rFonts w:asciiTheme="minorHAnsi" w:hAnsiTheme="minorHAnsi" w:cstheme="minorHAnsi"/>
          <w:highlight w:val="green"/>
          <w:u w:val="single"/>
        </w:rPr>
        <w:t>these</w:t>
      </w:r>
      <w:r w:rsidRPr="00A54120">
        <w:rPr>
          <w:rFonts w:asciiTheme="minorHAnsi" w:hAnsiTheme="minorHAnsi" w:cstheme="minorHAnsi"/>
          <w:u w:val="single"/>
        </w:rPr>
        <w:t xml:space="preserve"> changes </w:t>
      </w:r>
      <w:r w:rsidRPr="00A54120">
        <w:rPr>
          <w:rFonts w:asciiTheme="minorHAnsi" w:hAnsiTheme="minorHAnsi" w:cstheme="minorHAnsi"/>
          <w:highlight w:val="green"/>
          <w:u w:val="single"/>
        </w:rPr>
        <w:t xml:space="preserve">present </w:t>
      </w:r>
      <w:r w:rsidRPr="00A54120">
        <w:rPr>
          <w:rFonts w:asciiTheme="minorHAnsi" w:hAnsiTheme="minorHAnsi" w:cstheme="minorHAnsi"/>
          <w:b/>
          <w:bCs/>
          <w:highlight w:val="green"/>
          <w:u w:val="single"/>
        </w:rPr>
        <w:t>formidable challenges</w:t>
      </w:r>
      <w:r w:rsidRPr="00A54120">
        <w:rPr>
          <w:rFonts w:asciiTheme="minorHAnsi" w:hAnsiTheme="minorHAnsi" w:cstheme="minorHAnsi"/>
          <w:highlight w:val="green"/>
          <w:u w:val="single"/>
        </w:rPr>
        <w:t xml:space="preserve"> to incumbents</w:t>
      </w:r>
      <w:r w:rsidRPr="00A54120">
        <w:rPr>
          <w:rFonts w:asciiTheme="minorHAnsi" w:hAnsiTheme="minorHAnsi" w:cstheme="minorHAnsi"/>
          <w:u w:val="single"/>
        </w:rPr>
        <w:t xml:space="preserve">, since </w:t>
      </w:r>
      <w:r w:rsidRPr="00A54120">
        <w:rPr>
          <w:rFonts w:asciiTheme="minorHAnsi" w:hAnsiTheme="minorHAnsi" w:cstheme="minorHAnsi"/>
          <w:highlight w:val="green"/>
          <w:u w:val="single"/>
        </w:rPr>
        <w:t>they will have to update</w:t>
      </w:r>
      <w:r w:rsidRPr="00A54120">
        <w:rPr>
          <w:rFonts w:asciiTheme="minorHAnsi" w:hAnsiTheme="minorHAnsi" w:cstheme="minorHAnsi"/>
          <w:u w:val="single"/>
        </w:rPr>
        <w:t xml:space="preserve"> their </w:t>
      </w:r>
      <w:r w:rsidRPr="00A54120">
        <w:rPr>
          <w:rFonts w:asciiTheme="minorHAnsi" w:hAnsiTheme="minorHAnsi" w:cstheme="minorHAnsi"/>
          <w:b/>
          <w:bCs/>
          <w:highlight w:val="green"/>
          <w:u w:val="single"/>
        </w:rPr>
        <w:t>tech</w:t>
      </w:r>
      <w:r w:rsidRPr="00A54120">
        <w:rPr>
          <w:rFonts w:asciiTheme="minorHAnsi" w:hAnsiTheme="minorHAnsi" w:cstheme="minorHAnsi"/>
          <w:b/>
          <w:bCs/>
          <w:u w:val="single"/>
        </w:rPr>
        <w:t xml:space="preserve">nological </w:t>
      </w:r>
      <w:r w:rsidRPr="00A54120">
        <w:rPr>
          <w:rFonts w:asciiTheme="minorHAnsi" w:hAnsiTheme="minorHAnsi" w:cstheme="minorHAnsi"/>
          <w:b/>
          <w:bCs/>
          <w:highlight w:val="green"/>
          <w:u w:val="single"/>
        </w:rPr>
        <w:t>platforms</w:t>
      </w:r>
      <w:r w:rsidRPr="00A54120">
        <w:rPr>
          <w:rFonts w:asciiTheme="minorHAnsi" w:hAnsiTheme="minorHAnsi" w:cstheme="minorHAnsi"/>
          <w:sz w:val="16"/>
        </w:rPr>
        <w:t xml:space="preserve"> (</w:t>
      </w:r>
      <w:r w:rsidRPr="00A54120">
        <w:rPr>
          <w:rFonts w:asciiTheme="minorHAnsi" w:hAnsiTheme="minorHAnsi" w:cstheme="minorHAnsi"/>
          <w:u w:val="single"/>
        </w:rPr>
        <w:t>moving from relatively rigid mainframes to the more flexible cloud</w:t>
      </w:r>
      <w:r w:rsidRPr="00A54120">
        <w:rPr>
          <w:rFonts w:asciiTheme="minorHAnsi" w:hAnsiTheme="minorHAnsi" w:cstheme="minorHAnsi"/>
          <w:sz w:val="16"/>
        </w:rPr>
        <w:t>), reduce branch overcapacity in the current low-profitability environment (particularly in Europe and Japan, where there are still legacy assets to dispose of), and try to reach the new standard of service by competing with the new entrants that are encroaching on the most profitable lines of business. Incumbents will have to restructure, and consolidation will occur. Incumbents will also face heavy regulatory scrutiny and compliance duties and will have to overcome the tremendous damage to their reputation caused by the 2007-2009 financial crisis. They will face the dilemma of whether to compete head-to-head or cooperate with entrants. In the case of FinTech, this dilemma will be resolved by acquisition or partnership.</w:t>
      </w:r>
    </w:p>
    <w:p w14:paraId="0559DA39" w14:textId="77777777" w:rsidR="00A54120" w:rsidRPr="00A54120" w:rsidRDefault="00A54120" w:rsidP="00A54120">
      <w:pPr>
        <w:rPr>
          <w:rFonts w:asciiTheme="minorHAnsi" w:hAnsiTheme="minorHAnsi" w:cstheme="minorHAnsi"/>
          <w:sz w:val="16"/>
        </w:rPr>
      </w:pPr>
      <w:r w:rsidRPr="00A54120">
        <w:rPr>
          <w:rFonts w:asciiTheme="minorHAnsi" w:hAnsiTheme="minorHAnsi" w:cstheme="minorHAnsi"/>
          <w:sz w:val="16"/>
        </w:rPr>
        <w:t xml:space="preserve">With </w:t>
      </w:r>
      <w:proofErr w:type="spellStart"/>
      <w:r w:rsidRPr="00A54120">
        <w:rPr>
          <w:rFonts w:asciiTheme="minorHAnsi" w:hAnsiTheme="minorHAnsi" w:cstheme="minorHAnsi"/>
          <w:sz w:val="16"/>
        </w:rPr>
        <w:t>BigTech</w:t>
      </w:r>
      <w:proofErr w:type="spellEnd"/>
      <w:r w:rsidRPr="00A54120">
        <w:rPr>
          <w:rFonts w:asciiTheme="minorHAnsi" w:hAnsiTheme="minorHAnsi" w:cstheme="minorHAnsi"/>
          <w:sz w:val="16"/>
        </w:rPr>
        <w:t xml:space="preserve"> firms, however, the challenge posed for incumbents is greater. </w:t>
      </w:r>
      <w:r w:rsidRPr="00A54120">
        <w:rPr>
          <w:rFonts w:asciiTheme="minorHAnsi" w:hAnsiTheme="minorHAnsi" w:cstheme="minorHAnsi"/>
          <w:u w:val="single"/>
        </w:rPr>
        <w:t xml:space="preserve">The main threat to incumbents is that </w:t>
      </w:r>
      <w:proofErr w:type="spellStart"/>
      <w:r w:rsidRPr="00A54120">
        <w:rPr>
          <w:rFonts w:asciiTheme="minorHAnsi" w:hAnsiTheme="minorHAnsi" w:cstheme="minorHAnsi"/>
          <w:u w:val="single"/>
        </w:rPr>
        <w:t>BigTech</w:t>
      </w:r>
      <w:proofErr w:type="spellEnd"/>
      <w:r w:rsidRPr="00A54120">
        <w:rPr>
          <w:rFonts w:asciiTheme="minorHAnsi" w:hAnsiTheme="minorHAnsi" w:cstheme="minorHAnsi"/>
          <w:u w:val="single"/>
        </w:rPr>
        <w:t xml:space="preserve"> firms will try to control the consumer interface by using their superior data</w:t>
      </w:r>
      <w:r w:rsidRPr="00A54120">
        <w:rPr>
          <w:rFonts w:asciiTheme="minorHAnsi" w:hAnsiTheme="minorHAnsi" w:cstheme="minorHAnsi"/>
          <w:sz w:val="16"/>
        </w:rPr>
        <w:t xml:space="preserve">, acting as gatekeepers to the distribution of financial products. If this were to happen, incumbent banks would be relegated to product providers on platforms they do not control: Their businesses would be </w:t>
      </w:r>
      <w:proofErr w:type="spellStart"/>
      <w:r w:rsidRPr="00A54120">
        <w:rPr>
          <w:rFonts w:asciiTheme="minorHAnsi" w:hAnsiTheme="minorHAnsi" w:cstheme="minorHAnsi"/>
          <w:sz w:val="16"/>
        </w:rPr>
        <w:t>commoditised</w:t>
      </w:r>
      <w:proofErr w:type="spellEnd"/>
      <w:r w:rsidRPr="00A54120">
        <w:rPr>
          <w:rFonts w:asciiTheme="minorHAnsi" w:hAnsiTheme="minorHAnsi" w:cstheme="minorHAnsi"/>
          <w:sz w:val="16"/>
        </w:rPr>
        <w:t xml:space="preserve">. Some </w:t>
      </w:r>
      <w:r w:rsidRPr="00A54120">
        <w:rPr>
          <w:rFonts w:asciiTheme="minorHAnsi" w:hAnsiTheme="minorHAnsi" w:cstheme="minorHAnsi"/>
          <w:u w:val="single"/>
        </w:rPr>
        <w:t xml:space="preserve">banks have already perceived this </w:t>
      </w:r>
      <w:proofErr w:type="gramStart"/>
      <w:r w:rsidRPr="00A54120">
        <w:rPr>
          <w:rFonts w:asciiTheme="minorHAnsi" w:hAnsiTheme="minorHAnsi" w:cstheme="minorHAnsi"/>
          <w:u w:val="single"/>
        </w:rPr>
        <w:t>threat</w:t>
      </w:r>
      <w:proofErr w:type="gramEnd"/>
      <w:r w:rsidRPr="00A54120">
        <w:rPr>
          <w:rFonts w:asciiTheme="minorHAnsi" w:hAnsiTheme="minorHAnsi" w:cstheme="minorHAnsi"/>
          <w:u w:val="single"/>
        </w:rPr>
        <w:t xml:space="preserve"> and either are offering open platforms that may incorporate products from other financial providers or are forming partnerships</w:t>
      </w:r>
      <w:r w:rsidRPr="00A54120">
        <w:rPr>
          <w:rFonts w:asciiTheme="minorHAnsi" w:hAnsiTheme="minorHAnsi" w:cstheme="minorHAnsi"/>
          <w:sz w:val="16"/>
        </w:rPr>
        <w:t xml:space="preserve"> with </w:t>
      </w:r>
      <w:proofErr w:type="spellStart"/>
      <w:r w:rsidRPr="00A54120">
        <w:rPr>
          <w:rFonts w:asciiTheme="minorHAnsi" w:hAnsiTheme="minorHAnsi" w:cstheme="minorHAnsi"/>
          <w:sz w:val="16"/>
        </w:rPr>
        <w:t>BigTech</w:t>
      </w:r>
      <w:proofErr w:type="spellEnd"/>
      <w:r w:rsidRPr="00A54120">
        <w:rPr>
          <w:rFonts w:asciiTheme="minorHAnsi" w:hAnsiTheme="minorHAnsi" w:cstheme="minorHAnsi"/>
          <w:sz w:val="16"/>
        </w:rPr>
        <w:t xml:space="preserve"> firms. In any case, incumbents have some strengths that they can leverage, such as customers’ trust that their data will be kept secure as well as accumulated knowledge on how to deal with complexity and intrusive regulatory environments. </w:t>
      </w:r>
      <w:r w:rsidRPr="00A54120">
        <w:rPr>
          <w:rFonts w:asciiTheme="minorHAnsi" w:hAnsiTheme="minorHAnsi" w:cstheme="minorHAnsi"/>
          <w:highlight w:val="green"/>
          <w:u w:val="single"/>
        </w:rPr>
        <w:t>Incumbents</w:t>
      </w:r>
      <w:r w:rsidRPr="00A54120">
        <w:rPr>
          <w:rFonts w:asciiTheme="minorHAnsi" w:hAnsiTheme="minorHAnsi" w:cstheme="minorHAnsi"/>
          <w:u w:val="single"/>
        </w:rPr>
        <w:t xml:space="preserve"> that will perform well </w:t>
      </w:r>
      <w:r w:rsidRPr="00A54120">
        <w:rPr>
          <w:rFonts w:asciiTheme="minorHAnsi" w:hAnsiTheme="minorHAnsi" w:cstheme="minorHAnsi"/>
          <w:highlight w:val="green"/>
          <w:u w:val="single"/>
        </w:rPr>
        <w:t>will have</w:t>
      </w:r>
      <w:r w:rsidRPr="00A54120">
        <w:rPr>
          <w:rFonts w:asciiTheme="minorHAnsi" w:hAnsiTheme="minorHAnsi" w:cstheme="minorHAnsi"/>
          <w:u w:val="single"/>
        </w:rPr>
        <w:t xml:space="preserve"> managed </w:t>
      </w:r>
      <w:r w:rsidRPr="00A54120">
        <w:rPr>
          <w:rFonts w:asciiTheme="minorHAnsi" w:hAnsiTheme="minorHAnsi" w:cstheme="minorHAnsi"/>
          <w:highlight w:val="green"/>
          <w:u w:val="single"/>
        </w:rPr>
        <w:t>to transition</w:t>
      </w:r>
      <w:r w:rsidRPr="00A54120">
        <w:rPr>
          <w:rFonts w:asciiTheme="minorHAnsi" w:hAnsiTheme="minorHAnsi" w:cstheme="minorHAnsi"/>
          <w:u w:val="single"/>
        </w:rPr>
        <w:t xml:space="preserve"> </w:t>
      </w:r>
      <w:r w:rsidRPr="00A54120">
        <w:rPr>
          <w:rFonts w:asciiTheme="minorHAnsi" w:hAnsiTheme="minorHAnsi" w:cstheme="minorHAnsi"/>
          <w:b/>
          <w:bCs/>
          <w:u w:val="single"/>
        </w:rPr>
        <w:t xml:space="preserve">from the mainframe </w:t>
      </w:r>
      <w:r w:rsidRPr="00A54120">
        <w:rPr>
          <w:rFonts w:asciiTheme="minorHAnsi" w:hAnsiTheme="minorHAnsi" w:cstheme="minorHAnsi"/>
          <w:b/>
          <w:bCs/>
          <w:highlight w:val="green"/>
          <w:u w:val="single"/>
        </w:rPr>
        <w:t>to the cloud</w:t>
      </w:r>
      <w:r w:rsidRPr="00A54120">
        <w:rPr>
          <w:rFonts w:asciiTheme="minorHAnsi" w:hAnsiTheme="minorHAnsi" w:cstheme="minorHAnsi"/>
          <w:u w:val="single"/>
        </w:rPr>
        <w:t xml:space="preserve">, be lean in bricks but heavy on human capital, </w:t>
      </w:r>
      <w:r w:rsidRPr="00A54120">
        <w:rPr>
          <w:rFonts w:asciiTheme="minorHAnsi" w:hAnsiTheme="minorHAnsi" w:cstheme="minorHAnsi"/>
          <w:highlight w:val="green"/>
          <w:u w:val="single"/>
        </w:rPr>
        <w:t>and</w:t>
      </w:r>
      <w:r w:rsidRPr="00A54120">
        <w:rPr>
          <w:rFonts w:asciiTheme="minorHAnsi" w:hAnsiTheme="minorHAnsi" w:cstheme="minorHAnsi"/>
          <w:u w:val="single"/>
        </w:rPr>
        <w:t xml:space="preserve"> either </w:t>
      </w:r>
      <w:r w:rsidRPr="00A54120">
        <w:rPr>
          <w:rFonts w:asciiTheme="minorHAnsi" w:hAnsiTheme="minorHAnsi" w:cstheme="minorHAnsi"/>
          <w:b/>
          <w:bCs/>
          <w:highlight w:val="green"/>
          <w:u w:val="single"/>
        </w:rPr>
        <w:t>become digital platforms</w:t>
      </w:r>
      <w:r w:rsidRPr="00A54120">
        <w:rPr>
          <w:rFonts w:asciiTheme="minorHAnsi" w:hAnsiTheme="minorHAnsi" w:cstheme="minorHAnsi"/>
          <w:u w:val="single"/>
        </w:rPr>
        <w:t xml:space="preserve"> to keep the interface with the client </w:t>
      </w:r>
      <w:r w:rsidRPr="00A54120">
        <w:rPr>
          <w:rFonts w:asciiTheme="minorHAnsi" w:hAnsiTheme="minorHAnsi" w:cstheme="minorHAnsi"/>
          <w:sz w:val="16"/>
        </w:rPr>
        <w:t>or have unique products to feed the platforms that will distribute the products to the customers.</w:t>
      </w:r>
    </w:p>
    <w:bookmarkEnd w:id="8"/>
    <w:p w14:paraId="3FFD4C3E" w14:textId="77777777" w:rsidR="00A54120" w:rsidRPr="00A54120" w:rsidRDefault="00A54120" w:rsidP="00A54120">
      <w:pPr>
        <w:rPr>
          <w:rFonts w:asciiTheme="minorHAnsi" w:hAnsiTheme="minorHAnsi" w:cstheme="minorHAnsi"/>
        </w:rPr>
      </w:pPr>
    </w:p>
    <w:sectPr w:rsidR="00A54120" w:rsidRPr="00A5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5412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5412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3375"/>
  <w15:chartTrackingRefBased/>
  <w15:docId w15:val="{80A793E2-D0E2-497F-B9CD-177021BA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54120"/>
    <w:rPr>
      <w:rFonts w:ascii="Calibri" w:hAnsi="Calibri"/>
    </w:rPr>
  </w:style>
  <w:style w:type="paragraph" w:styleId="Heading1">
    <w:name w:val="heading 1"/>
    <w:aliases w:val="Pocket"/>
    <w:basedOn w:val="Normal"/>
    <w:next w:val="Normal"/>
    <w:link w:val="Heading1Char"/>
    <w:qFormat/>
    <w:rsid w:val="00A541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541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541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A541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54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120"/>
  </w:style>
  <w:style w:type="character" w:customStyle="1" w:styleId="Heading1Char">
    <w:name w:val="Heading 1 Char"/>
    <w:aliases w:val="Pocket Char"/>
    <w:basedOn w:val="DefaultParagraphFont"/>
    <w:link w:val="Heading1"/>
    <w:rsid w:val="00A541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5412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5412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54120"/>
    <w:rPr>
      <w:rFonts w:ascii="Calibri" w:eastAsiaTheme="majorEastAsia" w:hAnsi="Calibri" w:cstheme="majorBidi"/>
      <w:b/>
      <w:iCs/>
      <w:sz w:val="26"/>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Box,Style1,s"/>
    <w:basedOn w:val="DefaultParagraphFont"/>
    <w:link w:val="textbold"/>
    <w:uiPriority w:val="7"/>
    <w:qFormat/>
    <w:rsid w:val="00A5412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54120"/>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A5412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54120"/>
    <w:rPr>
      <w:color w:val="auto"/>
      <w:u w:val="none"/>
    </w:rPr>
  </w:style>
  <w:style w:type="character" w:styleId="FollowedHyperlink">
    <w:name w:val="FollowedHyperlink"/>
    <w:basedOn w:val="DefaultParagraphFont"/>
    <w:uiPriority w:val="99"/>
    <w:semiHidden/>
    <w:unhideWhenUsed/>
    <w:rsid w:val="00A54120"/>
    <w:rPr>
      <w:color w:val="auto"/>
      <w:u w:val="none"/>
    </w:rPr>
  </w:style>
  <w:style w:type="paragraph" w:customStyle="1" w:styleId="textbold">
    <w:name w:val="text bold"/>
    <w:basedOn w:val="Normal"/>
    <w:link w:val="Emphasis"/>
    <w:uiPriority w:val="7"/>
    <w:qFormat/>
    <w:rsid w:val="00A54120"/>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54120"/>
    <w:pPr>
      <w:autoSpaceDE w:val="0"/>
      <w:autoSpaceDN w:val="0"/>
      <w:adjustRightInd w:val="0"/>
      <w:spacing w:before="480" w:after="0" w:line="254" w:lineRule="auto"/>
      <w:ind w:left="432" w:right="432"/>
      <w:jc w:val="both"/>
    </w:pPr>
    <w:rPr>
      <w:rFonts w:asciiTheme="minorHAnsi" w:hAnsiTheme="minorHAnsi"/>
      <w:szCs w:val="24"/>
      <w:u w:val="single"/>
    </w:rPr>
  </w:style>
  <w:style w:type="paragraph" w:customStyle="1" w:styleId="Emphasize">
    <w:name w:val="Emphasize"/>
    <w:basedOn w:val="Normal"/>
    <w:autoRedefine/>
    <w:uiPriority w:val="7"/>
    <w:qFormat/>
    <w:rsid w:val="00A5412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5412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A54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120"/>
    <w:rPr>
      <w:rFonts w:ascii="Calibri" w:hAnsi="Calibri"/>
    </w:rPr>
  </w:style>
  <w:style w:type="paragraph" w:styleId="Footer">
    <w:name w:val="footer"/>
    <w:basedOn w:val="Normal"/>
    <w:link w:val="FooterChar"/>
    <w:uiPriority w:val="99"/>
    <w:unhideWhenUsed/>
    <w:rsid w:val="00A54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120"/>
    <w:rPr>
      <w:rFonts w:ascii="Calibri" w:hAnsi="Calibri"/>
    </w:rPr>
  </w:style>
  <w:style w:type="paragraph" w:styleId="NormalWeb">
    <w:name w:val="Normal (Web)"/>
    <w:basedOn w:val="Normal"/>
    <w:uiPriority w:val="99"/>
    <w:semiHidden/>
    <w:unhideWhenUsed/>
    <w:rsid w:val="00A5412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Emphasis1">
    <w:name w:val="Emphasis1"/>
    <w:basedOn w:val="Normal"/>
    <w:uiPriority w:val="7"/>
    <w:qFormat/>
    <w:rsid w:val="00A5412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www.crowell.com/files/Regulatory-Forecast-2020-Antitrust-Cover-Story-Crowell-Moring.pdf" TargetMode="External"/><Relationship Id="rId3" Type="http://schemas.openxmlformats.org/officeDocument/2006/relationships/styles" Target="styles.xm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www.crowell.com/files/Regulatory-Forecast-2020-Antitrust-Cover-Story-Crowell-Moring.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alelawjournal.org/feature/failure-is-an-option-an-ersatz-antitrust-approach-to-financial-regulation" TargetMode="External"/><Relationship Id="rId11" Type="http://schemas.openxmlformats.org/officeDocument/2006/relationships/hyperlink" Target="https://www.themiddlemarket.com/news-analysis/threat-of-antitrust-deal-scrutiny-seen-more-storm-than-fu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alclearworld.com/blog/2015/10/the_eu_will_survive_111495.html" TargetMode="External"/><Relationship Id="rId4" Type="http://schemas.openxmlformats.org/officeDocument/2006/relationships/settings" Target="settings.xml"/><Relationship Id="rId9" Type="http://schemas.openxmlformats.org/officeDocument/2006/relationships/hyperlink" Target="https://www.yalelawjournal.org/pdf/Vaheesan_ir9dchg8.pdf" TargetMode="External"/><Relationship Id="rId14" Type="http://schemas.openxmlformats.org/officeDocument/2006/relationships/hyperlink" Target="https://www.wsj.com/articles/antitrust-law-what-is-it-and-why-does-congress-want-to-change-it-11615554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34916</Words>
  <Characters>199023</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2021-10-02T19:48:00Z</dcterms:created>
  <dcterms:modified xsi:type="dcterms:W3CDTF">2021-10-02T19:54:00Z</dcterms:modified>
</cp:coreProperties>
</file>