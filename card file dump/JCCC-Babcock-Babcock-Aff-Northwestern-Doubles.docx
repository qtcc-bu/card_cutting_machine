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B75EF" w14:textId="77777777" w:rsidR="009B54D7" w:rsidRPr="00A70DE6" w:rsidRDefault="009B54D7" w:rsidP="009B54D7">
      <w:pPr>
        <w:pStyle w:val="Heading1"/>
      </w:pPr>
      <w:r w:rsidRPr="00A70DE6">
        <w:t xml:space="preserve">1AC --- </w:t>
      </w:r>
      <w:r>
        <w:t>Platform Utilities</w:t>
      </w:r>
    </w:p>
    <w:p w14:paraId="7568194E" w14:textId="77777777" w:rsidR="009B54D7" w:rsidRPr="002E0807" w:rsidRDefault="009B54D7" w:rsidP="009B54D7">
      <w:pPr>
        <w:pStyle w:val="Heading2"/>
        <w:rPr>
          <w:rFonts w:asciiTheme="minorHAnsi" w:hAnsiTheme="minorHAnsi" w:cstheme="minorHAnsi"/>
        </w:rPr>
      </w:pPr>
      <w:r w:rsidRPr="002E0807">
        <w:rPr>
          <w:rFonts w:asciiTheme="minorHAnsi" w:hAnsiTheme="minorHAnsi" w:cstheme="minorHAnsi"/>
        </w:rPr>
        <w:t>1AC --- Platforms --- v1</w:t>
      </w:r>
    </w:p>
    <w:p w14:paraId="359FAA1E" w14:textId="77777777" w:rsidR="009B54D7" w:rsidRPr="002E0807" w:rsidRDefault="009B54D7" w:rsidP="009B54D7">
      <w:pPr>
        <w:pStyle w:val="Heading3"/>
        <w:rPr>
          <w:rFonts w:asciiTheme="minorHAnsi" w:hAnsiTheme="minorHAnsi" w:cstheme="minorHAnsi"/>
        </w:rPr>
      </w:pPr>
      <w:r w:rsidRPr="002E0807">
        <w:rPr>
          <w:rFonts w:asciiTheme="minorHAnsi" w:hAnsiTheme="minorHAnsi" w:cstheme="minorHAnsi"/>
        </w:rPr>
        <w:t>1AC --- Advantage --- China</w:t>
      </w:r>
    </w:p>
    <w:p w14:paraId="494E0036" w14:textId="77777777" w:rsidR="009B54D7" w:rsidRPr="002E0807" w:rsidRDefault="009B54D7" w:rsidP="009B54D7">
      <w:pPr>
        <w:pStyle w:val="Heading4"/>
        <w:rPr>
          <w:rFonts w:asciiTheme="minorHAnsi" w:hAnsiTheme="minorHAnsi" w:cstheme="minorHAnsi"/>
        </w:rPr>
      </w:pPr>
      <w:r w:rsidRPr="002E0807">
        <w:rPr>
          <w:rFonts w:asciiTheme="minorHAnsi" w:hAnsiTheme="minorHAnsi" w:cstheme="minorHAnsi"/>
        </w:rPr>
        <w:t>Advantage one is China:</w:t>
      </w:r>
    </w:p>
    <w:p w14:paraId="506B041D" w14:textId="77777777" w:rsidR="009B54D7" w:rsidRPr="002E0807" w:rsidRDefault="009B54D7" w:rsidP="009B54D7">
      <w:pPr>
        <w:pStyle w:val="Heading4"/>
        <w:rPr>
          <w:rFonts w:asciiTheme="minorHAnsi" w:hAnsiTheme="minorHAnsi" w:cstheme="minorHAnsi"/>
        </w:rPr>
      </w:pPr>
      <w:r w:rsidRPr="002E0807">
        <w:rPr>
          <w:rFonts w:asciiTheme="minorHAnsi" w:hAnsiTheme="minorHAnsi" w:cstheme="minorHAnsi"/>
          <w:u w:val="single"/>
        </w:rPr>
        <w:t>Artificial Intelligence</w:t>
      </w:r>
      <w:r w:rsidRPr="002E0807">
        <w:rPr>
          <w:rFonts w:asciiTheme="minorHAnsi" w:hAnsiTheme="minorHAnsi" w:cstheme="minorHAnsi"/>
        </w:rPr>
        <w:t xml:space="preserve"> (AI) is the only </w:t>
      </w:r>
      <w:r w:rsidRPr="002E0807">
        <w:rPr>
          <w:rFonts w:asciiTheme="minorHAnsi" w:hAnsiTheme="minorHAnsi" w:cstheme="minorHAnsi"/>
          <w:u w:val="single"/>
        </w:rPr>
        <w:t>credible threat</w:t>
      </w:r>
      <w:r w:rsidRPr="002E0807">
        <w:rPr>
          <w:rFonts w:asciiTheme="minorHAnsi" w:hAnsiTheme="minorHAnsi" w:cstheme="minorHAnsi"/>
        </w:rPr>
        <w:t xml:space="preserve"> China will pose to U.S </w:t>
      </w:r>
      <w:r w:rsidRPr="002E0807">
        <w:rPr>
          <w:rFonts w:asciiTheme="minorHAnsi" w:hAnsiTheme="minorHAnsi" w:cstheme="minorHAnsi"/>
          <w:u w:val="single"/>
        </w:rPr>
        <w:t>primacy</w:t>
      </w:r>
      <w:r w:rsidRPr="002E0807">
        <w:rPr>
          <w:rFonts w:asciiTheme="minorHAnsi" w:hAnsiTheme="minorHAnsi" w:cstheme="minorHAnsi"/>
        </w:rPr>
        <w:t xml:space="preserve"> --- The ability of the U.S to leverage </w:t>
      </w:r>
      <w:r w:rsidRPr="002E0807">
        <w:rPr>
          <w:rFonts w:asciiTheme="minorHAnsi" w:hAnsiTheme="minorHAnsi" w:cstheme="minorHAnsi"/>
          <w:u w:val="single"/>
        </w:rPr>
        <w:t>private innovation</w:t>
      </w:r>
      <w:r w:rsidRPr="002E0807">
        <w:rPr>
          <w:rFonts w:asciiTheme="minorHAnsi" w:hAnsiTheme="minorHAnsi" w:cstheme="minorHAnsi"/>
        </w:rPr>
        <w:t xml:space="preserve"> is </w:t>
      </w:r>
      <w:r w:rsidRPr="002E0807">
        <w:rPr>
          <w:rFonts w:asciiTheme="minorHAnsi" w:hAnsiTheme="minorHAnsi" w:cstheme="minorHAnsi"/>
          <w:u w:val="single"/>
        </w:rPr>
        <w:t>key</w:t>
      </w:r>
    </w:p>
    <w:p w14:paraId="3489A6FA" w14:textId="77777777" w:rsidR="009B54D7" w:rsidRPr="00E776DB" w:rsidRDefault="009B54D7" w:rsidP="009B54D7">
      <w:r w:rsidRPr="00E776DB">
        <w:rPr>
          <w:rStyle w:val="Style13ptBold"/>
        </w:rPr>
        <w:t>Stephen, 21</w:t>
      </w:r>
      <w:r w:rsidRPr="00E776DB">
        <w:t> (</w:t>
      </w:r>
      <w:proofErr w:type="spellStart"/>
      <w:r w:rsidRPr="00E776DB">
        <w:t>Capt</w:t>
      </w:r>
      <w:proofErr w:type="spellEnd"/>
      <w:r w:rsidRPr="00E776DB">
        <w:t xml:space="preserve"> Stephen, Captain Fuller’s (MS, Tarleton State University; BS, University of Phoenix. He is an ANG Cyber Operations Officer serving as the Director of Operations of the Base Communications Flight at Will Rogers, ANGB., 3-12-2021, accessed on 8-31-2021, Air University (AU), "China in Search of AI Supremacy", https://www.airuniversity.af.edu/Wild-Blue-Yonder/Article-Display/Article/2532254/china-in-search-of-ai-supremacy/)//Babcii</w:t>
      </w:r>
    </w:p>
    <w:p w14:paraId="1FD78184" w14:textId="77777777" w:rsidR="009B54D7" w:rsidRPr="002E0807" w:rsidRDefault="009B54D7" w:rsidP="009B54D7">
      <w:pPr>
        <w:pStyle w:val="cardbody"/>
        <w:spacing w:before="15" w:beforeAutospacing="0" w:after="180" w:afterAutospacing="0" w:line="300" w:lineRule="atLeast"/>
        <w:rPr>
          <w:rFonts w:asciiTheme="minorHAnsi" w:hAnsiTheme="minorHAnsi" w:cstheme="minorHAnsi"/>
          <w:sz w:val="22"/>
          <w:szCs w:val="22"/>
          <w:u w:val="single"/>
        </w:rPr>
      </w:pPr>
      <w:proofErr w:type="gramStart"/>
      <w:r w:rsidRPr="002E0807">
        <w:rPr>
          <w:rFonts w:asciiTheme="minorHAnsi" w:hAnsiTheme="minorHAnsi" w:cstheme="minorHAnsi"/>
          <w:sz w:val="10"/>
          <w:szCs w:val="22"/>
        </w:rPr>
        <w:t>In order to</w:t>
      </w:r>
      <w:proofErr w:type="gramEnd"/>
      <w:r w:rsidRPr="002E0807">
        <w:rPr>
          <w:rFonts w:asciiTheme="minorHAnsi" w:hAnsiTheme="minorHAnsi" w:cstheme="minorHAnsi"/>
          <w:sz w:val="10"/>
          <w:szCs w:val="22"/>
        </w:rPr>
        <w:t xml:space="preserve"> totally understand </w:t>
      </w:r>
      <w:r w:rsidRPr="002E0807">
        <w:rPr>
          <w:rFonts w:asciiTheme="minorHAnsi" w:hAnsiTheme="minorHAnsi" w:cstheme="minorHAnsi"/>
          <w:sz w:val="22"/>
          <w:szCs w:val="22"/>
          <w:u w:val="single"/>
        </w:rPr>
        <w:t xml:space="preserve">the </w:t>
      </w:r>
      <w:r w:rsidRPr="002E0807">
        <w:rPr>
          <w:rFonts w:asciiTheme="minorHAnsi" w:hAnsiTheme="minorHAnsi" w:cstheme="minorHAnsi"/>
          <w:sz w:val="22"/>
          <w:szCs w:val="22"/>
          <w:highlight w:val="cyan"/>
          <w:u w:val="single"/>
        </w:rPr>
        <w:t>need of the U</w:t>
      </w:r>
      <w:r w:rsidRPr="002E0807">
        <w:rPr>
          <w:rFonts w:asciiTheme="minorHAnsi" w:hAnsiTheme="minorHAnsi" w:cstheme="minorHAnsi"/>
          <w:sz w:val="22"/>
          <w:szCs w:val="22"/>
          <w:u w:val="single"/>
        </w:rPr>
        <w:t xml:space="preserve">nited </w:t>
      </w:r>
      <w:r w:rsidRPr="002E0807">
        <w:rPr>
          <w:rFonts w:asciiTheme="minorHAnsi" w:hAnsiTheme="minorHAnsi" w:cstheme="minorHAnsi"/>
          <w:sz w:val="22"/>
          <w:szCs w:val="22"/>
          <w:highlight w:val="cyan"/>
          <w:u w:val="single"/>
        </w:rPr>
        <w:t>S</w:t>
      </w:r>
      <w:r w:rsidRPr="002E0807">
        <w:rPr>
          <w:rFonts w:asciiTheme="minorHAnsi" w:hAnsiTheme="minorHAnsi" w:cstheme="minorHAnsi"/>
          <w:sz w:val="22"/>
          <w:szCs w:val="22"/>
          <w:u w:val="single"/>
        </w:rPr>
        <w:t xml:space="preserve">tates to maintain and </w:t>
      </w:r>
      <w:r w:rsidRPr="002E0807">
        <w:rPr>
          <w:rFonts w:asciiTheme="minorHAnsi" w:hAnsiTheme="minorHAnsi" w:cstheme="minorHAnsi"/>
          <w:sz w:val="22"/>
          <w:szCs w:val="22"/>
          <w:highlight w:val="cyan"/>
          <w:u w:val="single"/>
        </w:rPr>
        <w:t>compete for</w:t>
      </w:r>
      <w:r w:rsidRPr="002E0807">
        <w:rPr>
          <w:rFonts w:asciiTheme="minorHAnsi" w:hAnsiTheme="minorHAnsi" w:cstheme="minorHAnsi"/>
          <w:sz w:val="22"/>
          <w:szCs w:val="22"/>
          <w:u w:val="single"/>
        </w:rPr>
        <w:t xml:space="preserve"> artificial intelligence </w:t>
      </w:r>
      <w:r w:rsidRPr="002E0807">
        <w:rPr>
          <w:rFonts w:asciiTheme="minorHAnsi" w:hAnsiTheme="minorHAnsi" w:cstheme="minorHAnsi"/>
          <w:sz w:val="22"/>
          <w:szCs w:val="22"/>
          <w:highlight w:val="cyan"/>
          <w:u w:val="single"/>
        </w:rPr>
        <w:t>(AI) supremacy</w:t>
      </w:r>
      <w:r w:rsidRPr="002E0807">
        <w:rPr>
          <w:rFonts w:asciiTheme="minorHAnsi" w:hAnsiTheme="minorHAnsi" w:cstheme="minorHAnsi"/>
          <w:sz w:val="22"/>
          <w:szCs w:val="22"/>
          <w:u w:val="single"/>
        </w:rPr>
        <w:t xml:space="preserve"> over</w:t>
      </w:r>
      <w:r w:rsidRPr="002E0807">
        <w:rPr>
          <w:rFonts w:asciiTheme="minorHAnsi" w:hAnsiTheme="minorHAnsi" w:cstheme="minorHAnsi"/>
          <w:sz w:val="10"/>
          <w:szCs w:val="22"/>
        </w:rPr>
        <w:t xml:space="preserve"> our near peer threat, </w:t>
      </w:r>
      <w:r w:rsidRPr="002E0807">
        <w:rPr>
          <w:rFonts w:asciiTheme="minorHAnsi" w:hAnsiTheme="minorHAnsi" w:cstheme="minorHAnsi"/>
          <w:sz w:val="22"/>
          <w:szCs w:val="22"/>
          <w:u w:val="single"/>
        </w:rPr>
        <w:t>China</w:t>
      </w:r>
      <w:r w:rsidRPr="002E0807">
        <w:rPr>
          <w:rFonts w:asciiTheme="minorHAnsi" w:hAnsiTheme="minorHAnsi" w:cstheme="minorHAnsi"/>
          <w:sz w:val="10"/>
          <w:szCs w:val="22"/>
        </w:rPr>
        <w:t xml:space="preserve">, we must first look at the Chinese Communist Party’s (CCP) militarily goals and what makes them unique in their pursuit. </w:t>
      </w:r>
      <w:r w:rsidRPr="002E0807">
        <w:rPr>
          <w:rFonts w:asciiTheme="minorHAnsi" w:hAnsiTheme="minorHAnsi" w:cstheme="minorHAnsi"/>
          <w:sz w:val="22"/>
          <w:szCs w:val="22"/>
          <w:u w:val="single"/>
        </w:rPr>
        <w:t xml:space="preserve">According to the Department of Defense’s </w:t>
      </w:r>
      <w:r w:rsidRPr="002E0807">
        <w:rPr>
          <w:rFonts w:asciiTheme="minorHAnsi" w:hAnsiTheme="minorHAnsi" w:cstheme="minorHAnsi"/>
          <w:sz w:val="10"/>
          <w:szCs w:val="22"/>
        </w:rPr>
        <w:t xml:space="preserve">(DOD) 2000’s Annual </w:t>
      </w:r>
      <w:r w:rsidRPr="002E0807">
        <w:rPr>
          <w:rFonts w:asciiTheme="minorHAnsi" w:hAnsiTheme="minorHAnsi" w:cstheme="minorHAnsi"/>
          <w:sz w:val="22"/>
          <w:szCs w:val="22"/>
          <w:u w:val="single"/>
        </w:rPr>
        <w:t>Report on Military and Security Developments</w:t>
      </w:r>
      <w:r w:rsidRPr="002E0807">
        <w:rPr>
          <w:rFonts w:asciiTheme="minorHAnsi" w:hAnsiTheme="minorHAnsi" w:cstheme="minorHAnsi"/>
          <w:sz w:val="10"/>
          <w:szCs w:val="22"/>
        </w:rPr>
        <w:t xml:space="preserve"> Involving the People’s Republic of China, </w:t>
      </w:r>
      <w:r w:rsidRPr="002E0807">
        <w:rPr>
          <w:rFonts w:asciiTheme="minorHAnsi" w:hAnsiTheme="minorHAnsi" w:cstheme="minorHAnsi"/>
          <w:sz w:val="22"/>
          <w:szCs w:val="22"/>
          <w:highlight w:val="cyan"/>
          <w:u w:val="single"/>
        </w:rPr>
        <w:t>the</w:t>
      </w:r>
      <w:r w:rsidRPr="002E0807">
        <w:rPr>
          <w:rFonts w:asciiTheme="minorHAnsi" w:hAnsiTheme="minorHAnsi" w:cstheme="minorHAnsi"/>
          <w:sz w:val="22"/>
          <w:szCs w:val="22"/>
          <w:u w:val="single"/>
        </w:rPr>
        <w:t xml:space="preserve"> People’s Liberation Army’s </w:t>
      </w:r>
      <w:r w:rsidRPr="002E0807">
        <w:rPr>
          <w:rFonts w:asciiTheme="minorHAnsi" w:hAnsiTheme="minorHAnsi" w:cstheme="minorHAnsi"/>
          <w:sz w:val="22"/>
          <w:szCs w:val="22"/>
          <w:highlight w:val="cyan"/>
          <w:u w:val="single"/>
        </w:rPr>
        <w:t xml:space="preserve">(PLA) </w:t>
      </w:r>
      <w:r w:rsidRPr="002E0807">
        <w:rPr>
          <w:rFonts w:asciiTheme="minorHAnsi" w:hAnsiTheme="minorHAnsi" w:cstheme="minorHAnsi"/>
          <w:b/>
          <w:bCs/>
          <w:sz w:val="22"/>
          <w:szCs w:val="22"/>
          <w:highlight w:val="cyan"/>
          <w:u w:val="single"/>
        </w:rPr>
        <w:t>ground, air, and naval forces</w:t>
      </w:r>
      <w:r w:rsidRPr="002E0807">
        <w:rPr>
          <w:rFonts w:asciiTheme="minorHAnsi" w:hAnsiTheme="minorHAnsi" w:cstheme="minorHAnsi"/>
          <w:sz w:val="22"/>
          <w:szCs w:val="22"/>
          <w:u w:val="single"/>
        </w:rPr>
        <w:t xml:space="preserve"> were</w:t>
      </w:r>
      <w:r w:rsidRPr="002E0807">
        <w:rPr>
          <w:rFonts w:asciiTheme="minorHAnsi" w:hAnsiTheme="minorHAnsi" w:cstheme="minorHAnsi"/>
          <w:sz w:val="8"/>
          <w:szCs w:val="20"/>
        </w:rPr>
        <w:t xml:space="preserve"> </w:t>
      </w:r>
      <w:r w:rsidRPr="002E0807">
        <w:rPr>
          <w:rFonts w:asciiTheme="minorHAnsi" w:hAnsiTheme="minorHAnsi" w:cstheme="minorHAnsi"/>
          <w:sz w:val="10"/>
          <w:szCs w:val="22"/>
        </w:rPr>
        <w:t xml:space="preserve">sizable but </w:t>
      </w:r>
      <w:r w:rsidRPr="002E0807">
        <w:rPr>
          <w:rFonts w:asciiTheme="minorHAnsi" w:hAnsiTheme="minorHAnsi" w:cstheme="minorHAnsi"/>
          <w:b/>
          <w:bCs/>
          <w:sz w:val="22"/>
          <w:szCs w:val="22"/>
          <w:highlight w:val="cyan"/>
          <w:u w:val="single"/>
        </w:rPr>
        <w:t>mostly obsolete</w:t>
      </w:r>
      <w:r w:rsidRPr="002E0807">
        <w:rPr>
          <w:rFonts w:asciiTheme="minorHAnsi" w:hAnsiTheme="minorHAnsi" w:cstheme="minorHAnsi"/>
          <w:sz w:val="22"/>
          <w:szCs w:val="22"/>
          <w:u w:val="single"/>
        </w:rPr>
        <w:t xml:space="preserve">. Their </w:t>
      </w:r>
      <w:r w:rsidRPr="002E0807">
        <w:rPr>
          <w:rFonts w:asciiTheme="minorHAnsi" w:hAnsiTheme="minorHAnsi" w:cstheme="minorHAnsi"/>
          <w:b/>
          <w:bCs/>
          <w:sz w:val="22"/>
          <w:szCs w:val="22"/>
          <w:highlight w:val="cyan"/>
          <w:u w:val="single"/>
        </w:rPr>
        <w:t>cyber capabilities were rudimentary</w:t>
      </w:r>
      <w:r w:rsidRPr="002E0807">
        <w:rPr>
          <w:rFonts w:asciiTheme="minorHAnsi" w:hAnsiTheme="minorHAnsi" w:cstheme="minorHAnsi"/>
          <w:sz w:val="22"/>
          <w:szCs w:val="22"/>
          <w:u w:val="single"/>
        </w:rPr>
        <w:t xml:space="preserve">, and its use of information technology was well behind the curve.1 </w:t>
      </w:r>
      <w:r w:rsidRPr="002E0807">
        <w:rPr>
          <w:rFonts w:asciiTheme="minorHAnsi" w:hAnsiTheme="minorHAnsi" w:cstheme="minorHAnsi"/>
          <w:sz w:val="22"/>
          <w:szCs w:val="22"/>
          <w:highlight w:val="cyan"/>
          <w:u w:val="single"/>
        </w:rPr>
        <w:t>China’s</w:t>
      </w:r>
      <w:r w:rsidRPr="002E0807">
        <w:rPr>
          <w:rFonts w:asciiTheme="minorHAnsi" w:hAnsiTheme="minorHAnsi" w:cstheme="minorHAnsi"/>
          <w:sz w:val="22"/>
          <w:szCs w:val="22"/>
          <w:u w:val="single"/>
        </w:rPr>
        <w:t xml:space="preserve"> defense </w:t>
      </w:r>
      <w:r w:rsidRPr="002E0807">
        <w:rPr>
          <w:rFonts w:asciiTheme="minorHAnsi" w:hAnsiTheme="minorHAnsi" w:cstheme="minorHAnsi"/>
          <w:sz w:val="22"/>
          <w:szCs w:val="22"/>
          <w:highlight w:val="cyan"/>
          <w:u w:val="single"/>
        </w:rPr>
        <w:t>industry</w:t>
      </w:r>
      <w:r w:rsidRPr="002E0807">
        <w:rPr>
          <w:rFonts w:asciiTheme="minorHAnsi" w:hAnsiTheme="minorHAnsi" w:cstheme="minorHAnsi"/>
          <w:sz w:val="10"/>
          <w:szCs w:val="22"/>
        </w:rPr>
        <w:t xml:space="preserve"> was </w:t>
      </w:r>
      <w:r w:rsidRPr="002E0807">
        <w:rPr>
          <w:rFonts w:asciiTheme="minorHAnsi" w:hAnsiTheme="minorHAnsi" w:cstheme="minorHAnsi"/>
          <w:b/>
          <w:bCs/>
          <w:sz w:val="22"/>
          <w:szCs w:val="22"/>
          <w:highlight w:val="cyan"/>
          <w:u w:val="single"/>
        </w:rPr>
        <w:t>struggling to produce</w:t>
      </w:r>
      <w:r w:rsidRPr="002E0807">
        <w:rPr>
          <w:rFonts w:asciiTheme="minorHAnsi" w:hAnsiTheme="minorHAnsi" w:cstheme="minorHAnsi"/>
          <w:b/>
          <w:bCs/>
          <w:sz w:val="22"/>
          <w:szCs w:val="22"/>
          <w:u w:val="single"/>
        </w:rPr>
        <w:t xml:space="preserve"> high-quality </w:t>
      </w:r>
      <w:r w:rsidRPr="002E0807">
        <w:rPr>
          <w:rFonts w:asciiTheme="minorHAnsi" w:hAnsiTheme="minorHAnsi" w:cstheme="minorHAnsi"/>
          <w:b/>
          <w:bCs/>
          <w:sz w:val="22"/>
          <w:szCs w:val="22"/>
          <w:highlight w:val="cyan"/>
          <w:u w:val="single"/>
        </w:rPr>
        <w:t>systems</w:t>
      </w:r>
      <w:r w:rsidRPr="002E0807">
        <w:rPr>
          <w:rFonts w:asciiTheme="minorHAnsi" w:hAnsiTheme="minorHAnsi" w:cstheme="minorHAnsi"/>
          <w:sz w:val="22"/>
          <w:szCs w:val="22"/>
          <w:u w:val="single"/>
        </w:rPr>
        <w:t>.</w:t>
      </w:r>
      <w:r w:rsidRPr="002E0807">
        <w:rPr>
          <w:rFonts w:asciiTheme="minorHAnsi" w:hAnsiTheme="minorHAnsi" w:cstheme="minorHAnsi"/>
          <w:sz w:val="10"/>
          <w:szCs w:val="22"/>
        </w:rPr>
        <w:t xml:space="preserve"> Flash forward two decades and </w:t>
      </w:r>
      <w:r w:rsidRPr="002E0807">
        <w:rPr>
          <w:rFonts w:asciiTheme="minorHAnsi" w:hAnsiTheme="minorHAnsi" w:cstheme="minorHAnsi"/>
          <w:sz w:val="22"/>
          <w:szCs w:val="22"/>
          <w:u w:val="single"/>
        </w:rPr>
        <w:t xml:space="preserve">the </w:t>
      </w:r>
      <w:r w:rsidRPr="002E0807">
        <w:rPr>
          <w:rFonts w:asciiTheme="minorHAnsi" w:hAnsiTheme="minorHAnsi" w:cstheme="minorHAnsi"/>
          <w:sz w:val="22"/>
          <w:szCs w:val="22"/>
          <w:highlight w:val="cyan"/>
          <w:u w:val="single"/>
        </w:rPr>
        <w:t>PLA’s objective is</w:t>
      </w:r>
      <w:r w:rsidRPr="002E0807">
        <w:rPr>
          <w:rFonts w:asciiTheme="minorHAnsi" w:hAnsiTheme="minorHAnsi" w:cstheme="minorHAnsi"/>
          <w:sz w:val="22"/>
          <w:szCs w:val="22"/>
          <w:u w:val="single"/>
        </w:rPr>
        <w:t xml:space="preserve"> to become </w:t>
      </w:r>
      <w:r w:rsidRPr="002E0807">
        <w:rPr>
          <w:rFonts w:asciiTheme="minorHAnsi" w:hAnsiTheme="minorHAnsi" w:cstheme="minorHAnsi"/>
          <w:sz w:val="22"/>
          <w:szCs w:val="22"/>
          <w:highlight w:val="cyan"/>
          <w:u w:val="single"/>
        </w:rPr>
        <w:t>a “world-class military</w:t>
      </w:r>
      <w:r w:rsidRPr="002E0807">
        <w:rPr>
          <w:rFonts w:asciiTheme="minorHAnsi" w:hAnsiTheme="minorHAnsi" w:cstheme="minorHAnsi"/>
          <w:sz w:val="22"/>
          <w:szCs w:val="22"/>
          <w:u w:val="single"/>
        </w:rPr>
        <w:t>”</w:t>
      </w:r>
      <w:r w:rsidRPr="002E0807">
        <w:rPr>
          <w:rFonts w:asciiTheme="minorHAnsi" w:hAnsiTheme="minorHAnsi" w:cstheme="minorHAnsi"/>
          <w:sz w:val="10"/>
          <w:szCs w:val="22"/>
        </w:rPr>
        <w:t xml:space="preserve"> by the end of 2049; this per the DOD’s Military and Security Developments Involving the People’s Republic of China, 2020. </w:t>
      </w:r>
      <w:r w:rsidRPr="002E0807">
        <w:rPr>
          <w:rFonts w:asciiTheme="minorHAnsi" w:hAnsiTheme="minorHAnsi" w:cstheme="minorHAnsi"/>
          <w:sz w:val="22"/>
          <w:szCs w:val="22"/>
          <w:highlight w:val="cyan"/>
          <w:u w:val="single"/>
        </w:rPr>
        <w:t>How does a country</w:t>
      </w:r>
      <w:r w:rsidRPr="002E0807">
        <w:rPr>
          <w:rFonts w:asciiTheme="minorHAnsi" w:hAnsiTheme="minorHAnsi" w:cstheme="minorHAnsi"/>
          <w:sz w:val="10"/>
          <w:szCs w:val="22"/>
        </w:rPr>
        <w:t xml:space="preserve"> once </w:t>
      </w:r>
      <w:r w:rsidRPr="002E0807">
        <w:rPr>
          <w:rFonts w:asciiTheme="minorHAnsi" w:hAnsiTheme="minorHAnsi" w:cstheme="minorHAnsi"/>
          <w:sz w:val="22"/>
          <w:szCs w:val="22"/>
          <w:highlight w:val="cyan"/>
          <w:u w:val="single"/>
        </w:rPr>
        <w:t>floundering</w:t>
      </w:r>
      <w:r w:rsidRPr="002E0807">
        <w:rPr>
          <w:rFonts w:asciiTheme="minorHAnsi" w:hAnsiTheme="minorHAnsi" w:cstheme="minorHAnsi"/>
          <w:sz w:val="22"/>
          <w:szCs w:val="22"/>
          <w:u w:val="single"/>
        </w:rPr>
        <w:t xml:space="preserve"> by the wayside </w:t>
      </w:r>
      <w:r w:rsidRPr="002E0807">
        <w:rPr>
          <w:rFonts w:asciiTheme="minorHAnsi" w:hAnsiTheme="minorHAnsi" w:cstheme="minorHAnsi"/>
          <w:sz w:val="22"/>
          <w:szCs w:val="22"/>
          <w:highlight w:val="cyan"/>
          <w:u w:val="single"/>
        </w:rPr>
        <w:t>with obsolete weaponry</w:t>
      </w:r>
      <w:r w:rsidRPr="002E0807">
        <w:rPr>
          <w:rFonts w:asciiTheme="minorHAnsi" w:hAnsiTheme="minorHAnsi" w:cstheme="minorHAnsi"/>
          <w:sz w:val="22"/>
          <w:szCs w:val="22"/>
          <w:u w:val="single"/>
        </w:rPr>
        <w:t xml:space="preserve"> and technology </w:t>
      </w:r>
      <w:r w:rsidRPr="002E0807">
        <w:rPr>
          <w:rFonts w:asciiTheme="minorHAnsi" w:hAnsiTheme="minorHAnsi" w:cstheme="minorHAnsi"/>
          <w:sz w:val="22"/>
          <w:szCs w:val="22"/>
          <w:highlight w:val="cyan"/>
          <w:u w:val="single"/>
        </w:rPr>
        <w:t>make such</w:t>
      </w:r>
      <w:r w:rsidRPr="002E0807">
        <w:rPr>
          <w:rFonts w:asciiTheme="minorHAnsi" w:hAnsiTheme="minorHAnsi" w:cstheme="minorHAnsi"/>
          <w:sz w:val="22"/>
          <w:szCs w:val="22"/>
          <w:u w:val="single"/>
        </w:rPr>
        <w:t xml:space="preserve"> dramatic </w:t>
      </w:r>
      <w:r w:rsidRPr="002E0807">
        <w:rPr>
          <w:rFonts w:asciiTheme="minorHAnsi" w:hAnsiTheme="minorHAnsi" w:cstheme="minorHAnsi"/>
          <w:sz w:val="22"/>
          <w:szCs w:val="22"/>
          <w:highlight w:val="cyan"/>
          <w:u w:val="single"/>
        </w:rPr>
        <w:t>leaps</w:t>
      </w:r>
      <w:r w:rsidRPr="002E0807">
        <w:rPr>
          <w:rFonts w:asciiTheme="minorHAnsi" w:hAnsiTheme="minorHAnsi" w:cstheme="minorHAnsi"/>
          <w:sz w:val="10"/>
          <w:szCs w:val="22"/>
        </w:rPr>
        <w:t xml:space="preserve"> to be able to announce their intentions of becoming a “world-class” military by the end of 2049? In just a short 20 years, the Chinese are already surpassing us, the mightiest military in the world, in shipbuilding, land-based conventional ballistic and cruise missiles, and integrated air defense systems. </w:t>
      </w:r>
      <w:r w:rsidRPr="002E0807">
        <w:rPr>
          <w:rFonts w:asciiTheme="minorHAnsi" w:hAnsiTheme="minorHAnsi" w:cstheme="minorHAnsi"/>
          <w:sz w:val="22"/>
          <w:szCs w:val="22"/>
          <w:u w:val="single"/>
        </w:rPr>
        <w:t xml:space="preserve">Alongside conventional warfare, </w:t>
      </w:r>
      <w:r w:rsidRPr="002E0807">
        <w:rPr>
          <w:rFonts w:asciiTheme="minorHAnsi" w:hAnsiTheme="minorHAnsi" w:cstheme="minorHAnsi"/>
          <w:sz w:val="22"/>
          <w:szCs w:val="22"/>
          <w:highlight w:val="cyan"/>
          <w:u w:val="single"/>
        </w:rPr>
        <w:t>the CCP is investing heavily in</w:t>
      </w:r>
      <w:r w:rsidRPr="002E0807">
        <w:rPr>
          <w:rFonts w:asciiTheme="minorHAnsi" w:hAnsiTheme="minorHAnsi" w:cstheme="minorHAnsi"/>
          <w:sz w:val="22"/>
          <w:szCs w:val="22"/>
          <w:u w:val="single"/>
        </w:rPr>
        <w:t xml:space="preserve"> technology </w:t>
      </w:r>
      <w:r w:rsidRPr="002E0807">
        <w:rPr>
          <w:rFonts w:asciiTheme="minorHAnsi" w:hAnsiTheme="minorHAnsi" w:cstheme="minorHAnsi"/>
          <w:sz w:val="22"/>
          <w:szCs w:val="22"/>
          <w:highlight w:val="cyan"/>
          <w:u w:val="single"/>
        </w:rPr>
        <w:t>innovations and has</w:t>
      </w:r>
      <w:r w:rsidRPr="002E0807">
        <w:rPr>
          <w:rFonts w:asciiTheme="minorHAnsi" w:hAnsiTheme="minorHAnsi" w:cstheme="minorHAnsi"/>
          <w:sz w:val="22"/>
          <w:szCs w:val="22"/>
          <w:u w:val="single"/>
        </w:rPr>
        <w:t xml:space="preserve"> specifically </w:t>
      </w:r>
      <w:r w:rsidRPr="002E0807">
        <w:rPr>
          <w:rFonts w:asciiTheme="minorHAnsi" w:hAnsiTheme="minorHAnsi" w:cstheme="minorHAnsi"/>
          <w:sz w:val="22"/>
          <w:szCs w:val="22"/>
          <w:highlight w:val="cyan"/>
          <w:u w:val="single"/>
        </w:rPr>
        <w:t xml:space="preserve">mentioned </w:t>
      </w:r>
      <w:r w:rsidRPr="002E0807">
        <w:rPr>
          <w:rFonts w:asciiTheme="minorHAnsi" w:hAnsiTheme="minorHAnsi" w:cstheme="minorHAnsi"/>
          <w:b/>
          <w:bCs/>
          <w:sz w:val="22"/>
          <w:szCs w:val="22"/>
          <w:highlight w:val="cyan"/>
          <w:u w:val="single"/>
        </w:rPr>
        <w:t>AI</w:t>
      </w:r>
      <w:r w:rsidRPr="002E0807">
        <w:rPr>
          <w:rFonts w:asciiTheme="minorHAnsi" w:hAnsiTheme="minorHAnsi" w:cstheme="minorHAnsi"/>
          <w:sz w:val="22"/>
          <w:szCs w:val="22"/>
          <w:highlight w:val="cyan"/>
          <w:u w:val="single"/>
        </w:rPr>
        <w:t xml:space="preserve"> as a </w:t>
      </w:r>
      <w:r w:rsidRPr="002E0807">
        <w:rPr>
          <w:rFonts w:asciiTheme="minorHAnsi" w:hAnsiTheme="minorHAnsi" w:cstheme="minorHAnsi"/>
          <w:b/>
          <w:bCs/>
          <w:sz w:val="22"/>
          <w:szCs w:val="22"/>
          <w:highlight w:val="cyan"/>
          <w:u w:val="single"/>
        </w:rPr>
        <w:t>paramount part of their</w:t>
      </w:r>
      <w:r w:rsidRPr="002E0807">
        <w:rPr>
          <w:rFonts w:asciiTheme="minorHAnsi" w:hAnsiTheme="minorHAnsi" w:cstheme="minorHAnsi"/>
          <w:b/>
          <w:bCs/>
          <w:sz w:val="22"/>
          <w:szCs w:val="22"/>
          <w:u w:val="single"/>
        </w:rPr>
        <w:t xml:space="preserve"> National Defense </w:t>
      </w:r>
      <w:r w:rsidRPr="002E0807">
        <w:rPr>
          <w:rFonts w:asciiTheme="minorHAnsi" w:hAnsiTheme="minorHAnsi" w:cstheme="minorHAnsi"/>
          <w:b/>
          <w:bCs/>
          <w:sz w:val="22"/>
          <w:szCs w:val="22"/>
          <w:highlight w:val="cyan"/>
          <w:u w:val="single"/>
        </w:rPr>
        <w:t>Strategy</w:t>
      </w:r>
      <w:r w:rsidRPr="002E0807">
        <w:rPr>
          <w:rFonts w:asciiTheme="minorHAnsi" w:hAnsiTheme="minorHAnsi" w:cstheme="minorHAnsi"/>
          <w:sz w:val="22"/>
          <w:szCs w:val="22"/>
          <w:u w:val="single"/>
        </w:rPr>
        <w:t>.</w:t>
      </w:r>
      <w:r w:rsidRPr="002E0807">
        <w:rPr>
          <w:rFonts w:asciiTheme="minorHAnsi" w:hAnsiTheme="minorHAnsi" w:cstheme="minorHAnsi"/>
          <w:sz w:val="10"/>
          <w:szCs w:val="22"/>
        </w:rPr>
        <w:t xml:space="preserve"> Why is AI so important? What is AI? AI can be thought of as the ability of an </w:t>
      </w:r>
      <w:r w:rsidRPr="002E0807">
        <w:rPr>
          <w:rFonts w:asciiTheme="minorHAnsi" w:hAnsiTheme="minorHAnsi" w:cstheme="minorHAnsi"/>
          <w:sz w:val="22"/>
          <w:szCs w:val="22"/>
          <w:u w:val="single"/>
        </w:rPr>
        <w:t>artificial agent</w:t>
      </w:r>
      <w:r w:rsidRPr="002E0807">
        <w:rPr>
          <w:rFonts w:asciiTheme="minorHAnsi" w:hAnsiTheme="minorHAnsi" w:cstheme="minorHAnsi"/>
          <w:sz w:val="10"/>
          <w:szCs w:val="22"/>
        </w:rPr>
        <w:t xml:space="preserve"> to </w:t>
      </w:r>
      <w:r w:rsidRPr="002E0807">
        <w:rPr>
          <w:rFonts w:asciiTheme="minorHAnsi" w:hAnsiTheme="minorHAnsi" w:cstheme="minorHAnsi"/>
          <w:sz w:val="22"/>
          <w:szCs w:val="22"/>
          <w:u w:val="single"/>
        </w:rPr>
        <w:t>achieve goals in a “wide range of environments.”</w:t>
      </w:r>
      <w:r w:rsidRPr="002E0807">
        <w:rPr>
          <w:rFonts w:asciiTheme="minorHAnsi" w:hAnsiTheme="minorHAnsi" w:cstheme="minorHAnsi"/>
          <w:sz w:val="10"/>
          <w:szCs w:val="22"/>
        </w:rPr>
        <w:t xml:space="preserve">2 What China is interested in is more in line with the deep learning aspect of AI. Deep learning, now popularly associated with artificial intelligence, is a technique that harnesses neural networks to train algorithms to do specified tasks, such as image recognition.3 With this deep learning, there are many military applications such as automating military equipment to perform a task(s) while learning better strategies to simply taking more and more of the human element out while the AI makes decisions based on the algorithms that are input into the system(s). While focusing on how it will benefit China economically and socially, </w:t>
      </w:r>
      <w:r w:rsidRPr="002E0807">
        <w:rPr>
          <w:rFonts w:asciiTheme="minorHAnsi" w:hAnsiTheme="minorHAnsi" w:cstheme="minorHAnsi"/>
          <w:sz w:val="22"/>
          <w:szCs w:val="22"/>
          <w:u w:val="single"/>
        </w:rPr>
        <w:t>they will</w:t>
      </w:r>
      <w:r w:rsidRPr="002E0807">
        <w:rPr>
          <w:rFonts w:asciiTheme="minorHAnsi" w:hAnsiTheme="minorHAnsi" w:cstheme="minorHAnsi"/>
          <w:sz w:val="10"/>
          <w:szCs w:val="22"/>
        </w:rPr>
        <w:t xml:space="preserve"> also </w:t>
      </w:r>
      <w:r w:rsidRPr="002E0807">
        <w:rPr>
          <w:rFonts w:asciiTheme="minorHAnsi" w:hAnsiTheme="minorHAnsi" w:cstheme="minorHAnsi"/>
          <w:sz w:val="22"/>
          <w:szCs w:val="22"/>
          <w:u w:val="single"/>
        </w:rPr>
        <w:t>be utilizing technology, specifically AI to improve their military efforts</w:t>
      </w:r>
      <w:r w:rsidRPr="002E0807">
        <w:rPr>
          <w:rFonts w:asciiTheme="minorHAnsi" w:hAnsiTheme="minorHAnsi" w:cstheme="minorHAnsi"/>
          <w:sz w:val="10"/>
          <w:szCs w:val="22"/>
        </w:rPr>
        <w:t xml:space="preserve">; no real line between them in the Chinese construct. Although China is not yet up to par with the rest of the—primarily Western—world, </w:t>
      </w:r>
      <w:r w:rsidRPr="002E0807">
        <w:rPr>
          <w:rFonts w:asciiTheme="minorHAnsi" w:hAnsiTheme="minorHAnsi" w:cstheme="minorHAnsi"/>
          <w:sz w:val="22"/>
          <w:szCs w:val="22"/>
          <w:u w:val="single"/>
        </w:rPr>
        <w:t xml:space="preserve">they are putting significant capital in its progress. </w:t>
      </w:r>
      <w:r w:rsidRPr="002E0807">
        <w:rPr>
          <w:rFonts w:asciiTheme="minorHAnsi" w:hAnsiTheme="minorHAnsi" w:cstheme="minorHAnsi"/>
          <w:sz w:val="10"/>
          <w:szCs w:val="16"/>
        </w:rPr>
        <w:t xml:space="preserve">A perfect example of how serious China is in investing in AI is the AI startup </w:t>
      </w:r>
      <w:proofErr w:type="spellStart"/>
      <w:r w:rsidRPr="002E0807">
        <w:rPr>
          <w:rFonts w:asciiTheme="minorHAnsi" w:hAnsiTheme="minorHAnsi" w:cstheme="minorHAnsi"/>
          <w:sz w:val="10"/>
          <w:szCs w:val="16"/>
        </w:rPr>
        <w:t>SenseTime</w:t>
      </w:r>
      <w:proofErr w:type="spellEnd"/>
      <w:r w:rsidRPr="002E0807">
        <w:rPr>
          <w:rFonts w:asciiTheme="minorHAnsi" w:hAnsiTheme="minorHAnsi" w:cstheme="minorHAnsi"/>
          <w:sz w:val="10"/>
          <w:szCs w:val="16"/>
        </w:rPr>
        <w:t xml:space="preserve">. In a four-year span, it went from an academic project to becoming the world’s most valuable artificial intelligence company with a current valuation of $4.5 billion. </w:t>
      </w:r>
      <w:proofErr w:type="spellStart"/>
      <w:r w:rsidRPr="002E0807">
        <w:rPr>
          <w:rFonts w:asciiTheme="minorHAnsi" w:hAnsiTheme="minorHAnsi" w:cstheme="minorHAnsi"/>
          <w:sz w:val="10"/>
          <w:szCs w:val="16"/>
        </w:rPr>
        <w:t>SenseTime</w:t>
      </w:r>
      <w:proofErr w:type="spellEnd"/>
      <w:r w:rsidRPr="002E0807">
        <w:rPr>
          <w:rFonts w:asciiTheme="minorHAnsi" w:hAnsiTheme="minorHAnsi" w:cstheme="minorHAnsi"/>
          <w:sz w:val="10"/>
          <w:szCs w:val="16"/>
        </w:rPr>
        <w:t xml:space="preserve"> is now the largest algorithm provider in China, as well as the fifth largest AI platform. Along with other tech titans, </w:t>
      </w:r>
      <w:proofErr w:type="spellStart"/>
      <w:r w:rsidRPr="002E0807">
        <w:rPr>
          <w:rFonts w:asciiTheme="minorHAnsi" w:hAnsiTheme="minorHAnsi" w:cstheme="minorHAnsi"/>
          <w:sz w:val="10"/>
          <w:szCs w:val="16"/>
        </w:rPr>
        <w:t>SenseTime</w:t>
      </w:r>
      <w:proofErr w:type="spellEnd"/>
      <w:r w:rsidRPr="002E0807">
        <w:rPr>
          <w:rFonts w:asciiTheme="minorHAnsi" w:hAnsiTheme="minorHAnsi" w:cstheme="minorHAnsi"/>
          <w:sz w:val="10"/>
          <w:szCs w:val="16"/>
        </w:rPr>
        <w:t xml:space="preserve"> is working with the Chinese government on Made in China 2025, an initiative to make the country economically autonomous.4 Made in China 2025 states the strategic goals of turning China to a major manufacturing power. By 2020, their goal was to consolidate manufacturing power and increase manufacturing digitalization. By 2035, Chinese manufacturing will reach an intermediate level among manufacturing powers. By 2049, China’s manufacturing sector status will become more consolidated, and China will become the leader among the world’s manufacturing powers.5 In order to accomplish this, the Chinese are relying on technology innovations from AI companies such as </w:t>
      </w:r>
      <w:proofErr w:type="spellStart"/>
      <w:r w:rsidRPr="002E0807">
        <w:rPr>
          <w:rFonts w:asciiTheme="minorHAnsi" w:hAnsiTheme="minorHAnsi" w:cstheme="minorHAnsi"/>
          <w:sz w:val="10"/>
          <w:szCs w:val="16"/>
        </w:rPr>
        <w:t>SenseTime</w:t>
      </w:r>
      <w:proofErr w:type="spellEnd"/>
      <w:r w:rsidRPr="002E0807">
        <w:rPr>
          <w:rFonts w:asciiTheme="minorHAnsi" w:hAnsiTheme="minorHAnsi" w:cstheme="minorHAnsi"/>
          <w:sz w:val="10"/>
          <w:szCs w:val="16"/>
        </w:rPr>
        <w:t xml:space="preserve">. This brings us to the why and how China </w:t>
      </w:r>
      <w:proofErr w:type="gramStart"/>
      <w:r w:rsidRPr="002E0807">
        <w:rPr>
          <w:rFonts w:asciiTheme="minorHAnsi" w:hAnsiTheme="minorHAnsi" w:cstheme="minorHAnsi"/>
          <w:sz w:val="10"/>
          <w:szCs w:val="16"/>
        </w:rPr>
        <w:t>is able to</w:t>
      </w:r>
      <w:proofErr w:type="gramEnd"/>
      <w:r w:rsidRPr="002E0807">
        <w:rPr>
          <w:rFonts w:asciiTheme="minorHAnsi" w:hAnsiTheme="minorHAnsi" w:cstheme="minorHAnsi"/>
          <w:sz w:val="10"/>
          <w:szCs w:val="16"/>
        </w:rPr>
        <w:t xml:space="preserve"> rely on civilian innovation as much as it does for not only the social and economic benefits but also the direct alignment of military goals. </w:t>
      </w:r>
      <w:proofErr w:type="gramStart"/>
      <w:r w:rsidRPr="002E0807">
        <w:rPr>
          <w:rFonts w:asciiTheme="minorHAnsi" w:hAnsiTheme="minorHAnsi" w:cstheme="minorHAnsi"/>
          <w:sz w:val="22"/>
          <w:szCs w:val="22"/>
          <w:u w:val="single"/>
        </w:rPr>
        <w:t>”Military</w:t>
      </w:r>
      <w:proofErr w:type="gramEnd"/>
      <w:r w:rsidRPr="002E0807">
        <w:rPr>
          <w:rFonts w:asciiTheme="minorHAnsi" w:hAnsiTheme="minorHAnsi" w:cstheme="minorHAnsi"/>
          <w:sz w:val="22"/>
          <w:szCs w:val="22"/>
          <w:u w:val="single"/>
        </w:rPr>
        <w:t>-Civil Fusion</w:t>
      </w:r>
      <w:r w:rsidRPr="002E0807">
        <w:rPr>
          <w:rFonts w:asciiTheme="minorHAnsi" w:hAnsiTheme="minorHAnsi" w:cstheme="minorHAnsi"/>
          <w:sz w:val="10"/>
          <w:szCs w:val="22"/>
        </w:rPr>
        <w:t xml:space="preserve">, or MCF, is </w:t>
      </w:r>
      <w:r w:rsidRPr="002E0807">
        <w:rPr>
          <w:rFonts w:asciiTheme="minorHAnsi" w:hAnsiTheme="minorHAnsi" w:cstheme="minorHAnsi"/>
          <w:sz w:val="22"/>
          <w:szCs w:val="22"/>
          <w:u w:val="single"/>
        </w:rPr>
        <w:t>an aggressive, national strategy of the CCP</w:t>
      </w:r>
      <w:r w:rsidRPr="002E0807">
        <w:rPr>
          <w:rFonts w:asciiTheme="minorHAnsi" w:hAnsiTheme="minorHAnsi" w:cstheme="minorHAnsi"/>
          <w:sz w:val="10"/>
          <w:szCs w:val="22"/>
        </w:rPr>
        <w:t xml:space="preserve">. Its goal is </w:t>
      </w:r>
      <w:r w:rsidRPr="002E0807">
        <w:rPr>
          <w:rFonts w:asciiTheme="minorHAnsi" w:hAnsiTheme="minorHAnsi" w:cstheme="minorHAnsi"/>
          <w:sz w:val="22"/>
          <w:szCs w:val="22"/>
          <w:u w:val="single"/>
        </w:rPr>
        <w:t>to enable the PRC to develop the most technologically advanced military in the world</w:t>
      </w:r>
      <w:r w:rsidRPr="002E0807">
        <w:rPr>
          <w:rFonts w:asciiTheme="minorHAnsi" w:hAnsiTheme="minorHAnsi" w:cstheme="minorHAnsi"/>
          <w:sz w:val="10"/>
          <w:szCs w:val="22"/>
        </w:rPr>
        <w:t xml:space="preserve">… Under MCF, the CCP is systematically reorganizing the Chinese science and technology enterprise to ensure that new innovations simultaneously advance economic and military development.”6 As a national strategy, military-civil fusion traces roots to the Maoist idea of “people’s warfare,” which prescribed a “whole-of-society” approach to military mobilization, and builds on industrial policy to drive military modernization.7 While civilian companies, such as </w:t>
      </w:r>
      <w:proofErr w:type="spellStart"/>
      <w:r w:rsidRPr="002E0807">
        <w:rPr>
          <w:rFonts w:asciiTheme="minorHAnsi" w:hAnsiTheme="minorHAnsi" w:cstheme="minorHAnsi"/>
          <w:sz w:val="10"/>
          <w:szCs w:val="22"/>
        </w:rPr>
        <w:t>SenseTime</w:t>
      </w:r>
      <w:proofErr w:type="spellEnd"/>
      <w:r w:rsidRPr="002E0807">
        <w:rPr>
          <w:rFonts w:asciiTheme="minorHAnsi" w:hAnsiTheme="minorHAnsi" w:cstheme="minorHAnsi"/>
          <w:sz w:val="10"/>
          <w:szCs w:val="22"/>
        </w:rPr>
        <w:t xml:space="preserve"> and Ali-Baba, are working to improve the social and economic functions of China; they are also directly in line with the CCP to improve the innovations and the capabilities of the PLA. Unlike the United States, there is no clear line or delineation between the government and its civilian counterparts. The partnership goes both ways; not only do the civilian entities in China share technology and AI algorithms with the government but the CCP ensures that there is plenty of capital invested in the civilian sector, primarily to the companies and entities that have a direct role in achieving the ambitious plans of the CCP. When searching for MCF, the number one topic that comes up time and time again is that of AI. Chinese firms and research institutes are advancing uses of </w:t>
      </w:r>
      <w:r w:rsidRPr="002E0807">
        <w:rPr>
          <w:rFonts w:asciiTheme="minorHAnsi" w:hAnsiTheme="minorHAnsi" w:cstheme="minorHAnsi"/>
          <w:sz w:val="22"/>
          <w:szCs w:val="22"/>
          <w:highlight w:val="cyan"/>
          <w:u w:val="single"/>
        </w:rPr>
        <w:t>AI</w:t>
      </w:r>
      <w:r w:rsidRPr="002E0807">
        <w:rPr>
          <w:rFonts w:asciiTheme="minorHAnsi" w:hAnsiTheme="minorHAnsi" w:cstheme="minorHAnsi"/>
          <w:sz w:val="22"/>
          <w:szCs w:val="22"/>
          <w:u w:val="single"/>
        </w:rPr>
        <w:t xml:space="preserve"> </w:t>
      </w:r>
      <w:r w:rsidRPr="002E0807">
        <w:rPr>
          <w:rFonts w:asciiTheme="minorHAnsi" w:hAnsiTheme="minorHAnsi" w:cstheme="minorHAnsi"/>
          <w:sz w:val="10"/>
          <w:szCs w:val="22"/>
        </w:rPr>
        <w:t xml:space="preserve">that </w:t>
      </w:r>
      <w:r w:rsidRPr="002E0807">
        <w:rPr>
          <w:rFonts w:asciiTheme="minorHAnsi" w:hAnsiTheme="minorHAnsi" w:cstheme="minorHAnsi"/>
          <w:sz w:val="22"/>
          <w:szCs w:val="22"/>
          <w:highlight w:val="cyan"/>
          <w:u w:val="single"/>
        </w:rPr>
        <w:t>could undermine</w:t>
      </w:r>
      <w:r w:rsidRPr="002E0807">
        <w:rPr>
          <w:rFonts w:asciiTheme="minorHAnsi" w:hAnsiTheme="minorHAnsi" w:cstheme="minorHAnsi"/>
          <w:sz w:val="22"/>
          <w:szCs w:val="22"/>
          <w:u w:val="single"/>
        </w:rPr>
        <w:t xml:space="preserve"> US </w:t>
      </w:r>
      <w:r w:rsidRPr="002E0807">
        <w:rPr>
          <w:rFonts w:asciiTheme="minorHAnsi" w:hAnsiTheme="minorHAnsi" w:cstheme="minorHAnsi"/>
          <w:b/>
          <w:bCs/>
          <w:sz w:val="22"/>
          <w:szCs w:val="22"/>
          <w:highlight w:val="cyan"/>
          <w:u w:val="single"/>
        </w:rPr>
        <w:t>economic leadership and provide</w:t>
      </w:r>
      <w:r w:rsidRPr="002E0807">
        <w:rPr>
          <w:rFonts w:asciiTheme="minorHAnsi" w:hAnsiTheme="minorHAnsi" w:cstheme="minorHAnsi"/>
          <w:b/>
          <w:bCs/>
          <w:sz w:val="22"/>
          <w:szCs w:val="22"/>
          <w:u w:val="single"/>
        </w:rPr>
        <w:t xml:space="preserve"> an asymmetrical </w:t>
      </w:r>
      <w:r w:rsidRPr="002E0807">
        <w:rPr>
          <w:rFonts w:asciiTheme="minorHAnsi" w:hAnsiTheme="minorHAnsi" w:cstheme="minorHAnsi"/>
          <w:b/>
          <w:bCs/>
          <w:sz w:val="22"/>
          <w:szCs w:val="22"/>
          <w:highlight w:val="cyan"/>
          <w:u w:val="single"/>
        </w:rPr>
        <w:t>advantage in warfare</w:t>
      </w:r>
      <w:r w:rsidRPr="002E0807">
        <w:rPr>
          <w:rFonts w:asciiTheme="minorHAnsi" w:hAnsiTheme="minorHAnsi" w:cstheme="minorHAnsi"/>
          <w:sz w:val="22"/>
          <w:szCs w:val="22"/>
          <w:u w:val="single"/>
        </w:rPr>
        <w:t xml:space="preserve">. Chinese </w:t>
      </w:r>
      <w:r w:rsidRPr="002E0807">
        <w:rPr>
          <w:rFonts w:asciiTheme="minorHAnsi" w:hAnsiTheme="minorHAnsi" w:cstheme="minorHAnsi"/>
          <w:sz w:val="22"/>
          <w:szCs w:val="22"/>
          <w:highlight w:val="cyan"/>
          <w:u w:val="single"/>
        </w:rPr>
        <w:t>military strategists see AI as a breakout tech</w:t>
      </w:r>
      <w:r w:rsidRPr="002E0807">
        <w:rPr>
          <w:rFonts w:asciiTheme="minorHAnsi" w:hAnsiTheme="minorHAnsi" w:cstheme="minorHAnsi"/>
          <w:sz w:val="22"/>
          <w:szCs w:val="22"/>
          <w:u w:val="single"/>
        </w:rPr>
        <w:t xml:space="preserve">nology </w:t>
      </w:r>
      <w:r w:rsidRPr="002E0807">
        <w:rPr>
          <w:rFonts w:asciiTheme="minorHAnsi" w:hAnsiTheme="minorHAnsi" w:cstheme="minorHAnsi"/>
          <w:sz w:val="22"/>
          <w:szCs w:val="22"/>
          <w:highlight w:val="cyan"/>
          <w:u w:val="single"/>
        </w:rPr>
        <w:t>that could enable China to</w:t>
      </w:r>
      <w:r w:rsidRPr="002E0807">
        <w:rPr>
          <w:rFonts w:asciiTheme="minorHAnsi" w:hAnsiTheme="minorHAnsi" w:cstheme="minorHAnsi"/>
          <w:sz w:val="22"/>
          <w:szCs w:val="22"/>
          <w:u w:val="single"/>
        </w:rPr>
        <w:t xml:space="preserve"> rapidly modernize its military, </w:t>
      </w:r>
      <w:r w:rsidRPr="002E0807">
        <w:rPr>
          <w:rFonts w:asciiTheme="minorHAnsi" w:hAnsiTheme="minorHAnsi" w:cstheme="minorHAnsi"/>
          <w:sz w:val="22"/>
          <w:szCs w:val="22"/>
          <w:highlight w:val="cyan"/>
          <w:u w:val="single"/>
        </w:rPr>
        <w:t>surpass</w:t>
      </w:r>
      <w:r w:rsidRPr="002E0807">
        <w:rPr>
          <w:rFonts w:asciiTheme="minorHAnsi" w:hAnsiTheme="minorHAnsi" w:cstheme="minorHAnsi"/>
          <w:sz w:val="22"/>
          <w:szCs w:val="22"/>
          <w:u w:val="single"/>
        </w:rPr>
        <w:t xml:space="preserve">ing overall </w:t>
      </w:r>
      <w:r w:rsidRPr="002E0807">
        <w:rPr>
          <w:rFonts w:asciiTheme="minorHAnsi" w:hAnsiTheme="minorHAnsi" w:cstheme="minorHAnsi"/>
          <w:sz w:val="22"/>
          <w:szCs w:val="22"/>
          <w:highlight w:val="cyan"/>
          <w:u w:val="single"/>
        </w:rPr>
        <w:t>US capabilities</w:t>
      </w:r>
      <w:r w:rsidRPr="002E0807">
        <w:rPr>
          <w:rFonts w:asciiTheme="minorHAnsi" w:hAnsiTheme="minorHAnsi" w:cstheme="minorHAnsi"/>
          <w:sz w:val="22"/>
          <w:szCs w:val="22"/>
          <w:u w:val="single"/>
        </w:rPr>
        <w:t xml:space="preserve"> and developing tactics that specifically target US vulnerabilities.</w:t>
      </w:r>
      <w:r w:rsidRPr="002E0807">
        <w:rPr>
          <w:rFonts w:asciiTheme="minorHAnsi" w:hAnsiTheme="minorHAnsi" w:cstheme="minorHAnsi"/>
          <w:sz w:val="10"/>
          <w:szCs w:val="22"/>
        </w:rPr>
        <w:t xml:space="preserve">8 The CCP is rapidly growing its arsenal, whether it be conventional warfare items or aggressively investing in technology and innovations. Although </w:t>
      </w:r>
      <w:r w:rsidRPr="002E0807">
        <w:rPr>
          <w:rFonts w:asciiTheme="minorHAnsi" w:hAnsiTheme="minorHAnsi" w:cstheme="minorHAnsi"/>
          <w:sz w:val="22"/>
          <w:szCs w:val="22"/>
          <w:highlight w:val="cyan"/>
          <w:u w:val="single"/>
        </w:rPr>
        <w:t>the PRC does not have the tech</w:t>
      </w:r>
      <w:r w:rsidRPr="002E0807">
        <w:rPr>
          <w:rFonts w:asciiTheme="minorHAnsi" w:hAnsiTheme="minorHAnsi" w:cstheme="minorHAnsi"/>
          <w:sz w:val="22"/>
          <w:szCs w:val="22"/>
          <w:u w:val="single"/>
        </w:rPr>
        <w:t>nology</w:t>
      </w:r>
      <w:r w:rsidRPr="002E0807">
        <w:rPr>
          <w:rFonts w:asciiTheme="minorHAnsi" w:hAnsiTheme="minorHAnsi" w:cstheme="minorHAnsi"/>
          <w:sz w:val="10"/>
          <w:szCs w:val="22"/>
        </w:rPr>
        <w:t xml:space="preserve"> and the </w:t>
      </w:r>
      <w:r w:rsidRPr="002E0807">
        <w:rPr>
          <w:rFonts w:asciiTheme="minorHAnsi" w:hAnsiTheme="minorHAnsi" w:cstheme="minorHAnsi"/>
          <w:sz w:val="22"/>
          <w:szCs w:val="22"/>
          <w:highlight w:val="cyan"/>
          <w:u w:val="single"/>
        </w:rPr>
        <w:t>assets</w:t>
      </w:r>
      <w:r w:rsidRPr="002E0807">
        <w:rPr>
          <w:rFonts w:asciiTheme="minorHAnsi" w:hAnsiTheme="minorHAnsi" w:cstheme="minorHAnsi"/>
          <w:sz w:val="10"/>
          <w:szCs w:val="22"/>
        </w:rPr>
        <w:t xml:space="preserve">, the </w:t>
      </w:r>
      <w:r w:rsidRPr="002E0807">
        <w:rPr>
          <w:rFonts w:asciiTheme="minorHAnsi" w:hAnsiTheme="minorHAnsi" w:cstheme="minorHAnsi"/>
          <w:sz w:val="22"/>
          <w:szCs w:val="22"/>
          <w:highlight w:val="cyan"/>
          <w:u w:val="single"/>
        </w:rPr>
        <w:t>engineers, or</w:t>
      </w:r>
      <w:r w:rsidRPr="002E0807">
        <w:rPr>
          <w:rFonts w:asciiTheme="minorHAnsi" w:hAnsiTheme="minorHAnsi" w:cstheme="minorHAnsi"/>
          <w:sz w:val="10"/>
          <w:szCs w:val="22"/>
        </w:rPr>
        <w:t xml:space="preserve"> the </w:t>
      </w:r>
      <w:r w:rsidRPr="002E0807">
        <w:rPr>
          <w:rFonts w:asciiTheme="minorHAnsi" w:hAnsiTheme="minorHAnsi" w:cstheme="minorHAnsi"/>
          <w:sz w:val="22"/>
          <w:szCs w:val="22"/>
          <w:highlight w:val="cyan"/>
          <w:u w:val="single"/>
        </w:rPr>
        <w:t>capabilities that we have</w:t>
      </w:r>
      <w:r w:rsidRPr="002E0807">
        <w:rPr>
          <w:rFonts w:asciiTheme="minorHAnsi" w:hAnsiTheme="minorHAnsi" w:cstheme="minorHAnsi"/>
          <w:sz w:val="22"/>
          <w:szCs w:val="22"/>
          <w:u w:val="single"/>
        </w:rPr>
        <w:t xml:space="preserve"> right now, </w:t>
      </w:r>
      <w:r w:rsidRPr="002E0807">
        <w:rPr>
          <w:rFonts w:asciiTheme="minorHAnsi" w:hAnsiTheme="minorHAnsi" w:cstheme="minorHAnsi"/>
          <w:sz w:val="22"/>
          <w:szCs w:val="22"/>
          <w:highlight w:val="cyan"/>
          <w:u w:val="single"/>
        </w:rPr>
        <w:t xml:space="preserve">they are </w:t>
      </w:r>
      <w:r w:rsidRPr="002E0807">
        <w:rPr>
          <w:rFonts w:asciiTheme="minorHAnsi" w:hAnsiTheme="minorHAnsi" w:cstheme="minorHAnsi"/>
          <w:b/>
          <w:bCs/>
          <w:sz w:val="22"/>
          <w:szCs w:val="22"/>
          <w:highlight w:val="cyan"/>
          <w:u w:val="single"/>
        </w:rPr>
        <w:t>pumping all the resources they can</w:t>
      </w:r>
      <w:r w:rsidRPr="002E0807">
        <w:rPr>
          <w:rFonts w:asciiTheme="minorHAnsi" w:hAnsiTheme="minorHAnsi" w:cstheme="minorHAnsi"/>
          <w:sz w:val="22"/>
          <w:szCs w:val="22"/>
          <w:highlight w:val="cyan"/>
          <w:u w:val="single"/>
        </w:rPr>
        <w:t xml:space="preserve"> </w:t>
      </w:r>
      <w:r w:rsidRPr="002E0807">
        <w:rPr>
          <w:rFonts w:asciiTheme="minorHAnsi" w:hAnsiTheme="minorHAnsi" w:cstheme="minorHAnsi"/>
          <w:sz w:val="22"/>
          <w:szCs w:val="22"/>
          <w:u w:val="single"/>
        </w:rPr>
        <w:t xml:space="preserve">to ensure that they reach their end state of being a player </w:t>
      </w:r>
      <w:r w:rsidRPr="002E0807">
        <w:rPr>
          <w:rFonts w:asciiTheme="minorHAnsi" w:hAnsiTheme="minorHAnsi" w:cstheme="minorHAnsi"/>
          <w:sz w:val="10"/>
          <w:szCs w:val="22"/>
        </w:rPr>
        <w:t xml:space="preserve">that everyone </w:t>
      </w:r>
      <w:proofErr w:type="gramStart"/>
      <w:r w:rsidRPr="002E0807">
        <w:rPr>
          <w:rFonts w:asciiTheme="minorHAnsi" w:hAnsiTheme="minorHAnsi" w:cstheme="minorHAnsi"/>
          <w:sz w:val="10"/>
          <w:szCs w:val="22"/>
        </w:rPr>
        <w:t>has to</w:t>
      </w:r>
      <w:proofErr w:type="gramEnd"/>
      <w:r w:rsidRPr="002E0807">
        <w:rPr>
          <w:rFonts w:asciiTheme="minorHAnsi" w:hAnsiTheme="minorHAnsi" w:cstheme="minorHAnsi"/>
          <w:sz w:val="10"/>
          <w:szCs w:val="22"/>
        </w:rPr>
        <w:t xml:space="preserve"> recognize </w:t>
      </w:r>
      <w:r w:rsidRPr="002E0807">
        <w:rPr>
          <w:rFonts w:asciiTheme="minorHAnsi" w:hAnsiTheme="minorHAnsi" w:cstheme="minorHAnsi"/>
          <w:sz w:val="22"/>
          <w:szCs w:val="22"/>
          <w:u w:val="single"/>
        </w:rPr>
        <w:t xml:space="preserve">on an equal playing field. </w:t>
      </w:r>
      <w:r w:rsidRPr="002E0807">
        <w:rPr>
          <w:rFonts w:asciiTheme="minorHAnsi" w:hAnsiTheme="minorHAnsi" w:cstheme="minorHAnsi"/>
          <w:sz w:val="10"/>
          <w:szCs w:val="16"/>
        </w:rPr>
        <w:t xml:space="preserve">What can a country such as the United States do when we have moral obligations that the CCP does not have, nor institutes? Having a gray area between the civilian sector and the military gives them a clear advantage as there is no such thing as a separation of government and the civilian sector. Our government has some leeway in pushing tax dollars towards certain functions that will improve our overall social and economic structure but crossing the line of government versus private sector is still a clear boundary that most will not cross. We have a democracy as to where our government can change greatly every two to four years, whereas the Chinese have a government that is setup to exist generationally and even past that. Our greatest asset of Democracy might also be the reason that the CCP and the PLA can gain on us in the future, possibly. </w:t>
      </w:r>
      <w:r w:rsidRPr="002E0807">
        <w:rPr>
          <w:rFonts w:asciiTheme="minorHAnsi" w:hAnsiTheme="minorHAnsi" w:cstheme="minorHAnsi"/>
          <w:b/>
          <w:bCs/>
          <w:sz w:val="22"/>
          <w:szCs w:val="22"/>
          <w:highlight w:val="cyan"/>
          <w:u w:val="single"/>
        </w:rPr>
        <w:t>The greatest advantage</w:t>
      </w:r>
      <w:r w:rsidRPr="002E0807">
        <w:rPr>
          <w:rFonts w:asciiTheme="minorHAnsi" w:hAnsiTheme="minorHAnsi" w:cstheme="minorHAnsi"/>
          <w:b/>
          <w:bCs/>
          <w:sz w:val="22"/>
          <w:szCs w:val="22"/>
          <w:u w:val="single"/>
        </w:rPr>
        <w:t xml:space="preserve"> that </w:t>
      </w:r>
      <w:r w:rsidRPr="002E0807">
        <w:rPr>
          <w:rFonts w:asciiTheme="minorHAnsi" w:hAnsiTheme="minorHAnsi" w:cstheme="minorHAnsi"/>
          <w:b/>
          <w:bCs/>
          <w:sz w:val="22"/>
          <w:szCs w:val="22"/>
          <w:highlight w:val="cyan"/>
          <w:u w:val="single"/>
        </w:rPr>
        <w:t>the U</w:t>
      </w:r>
      <w:r w:rsidRPr="002E0807">
        <w:rPr>
          <w:rFonts w:asciiTheme="minorHAnsi" w:hAnsiTheme="minorHAnsi" w:cstheme="minorHAnsi"/>
          <w:b/>
          <w:bCs/>
          <w:sz w:val="22"/>
          <w:szCs w:val="22"/>
          <w:u w:val="single"/>
        </w:rPr>
        <w:t xml:space="preserve">nited </w:t>
      </w:r>
      <w:r w:rsidRPr="002E0807">
        <w:rPr>
          <w:rFonts w:asciiTheme="minorHAnsi" w:hAnsiTheme="minorHAnsi" w:cstheme="minorHAnsi"/>
          <w:b/>
          <w:bCs/>
          <w:sz w:val="22"/>
          <w:szCs w:val="22"/>
          <w:highlight w:val="cyan"/>
          <w:u w:val="single"/>
        </w:rPr>
        <w:t>S</w:t>
      </w:r>
      <w:r w:rsidRPr="002E0807">
        <w:rPr>
          <w:rFonts w:asciiTheme="minorHAnsi" w:hAnsiTheme="minorHAnsi" w:cstheme="minorHAnsi"/>
          <w:b/>
          <w:bCs/>
          <w:sz w:val="22"/>
          <w:szCs w:val="22"/>
          <w:u w:val="single"/>
        </w:rPr>
        <w:t xml:space="preserve">tates </w:t>
      </w:r>
      <w:r w:rsidRPr="002E0807">
        <w:rPr>
          <w:rFonts w:asciiTheme="minorHAnsi" w:hAnsiTheme="minorHAnsi" w:cstheme="minorHAnsi"/>
          <w:b/>
          <w:bCs/>
          <w:sz w:val="22"/>
          <w:szCs w:val="22"/>
          <w:highlight w:val="cyan"/>
          <w:u w:val="single"/>
        </w:rPr>
        <w:t>has</w:t>
      </w:r>
      <w:r w:rsidRPr="002E0807">
        <w:rPr>
          <w:rFonts w:asciiTheme="minorHAnsi" w:hAnsiTheme="minorHAnsi" w:cstheme="minorHAnsi"/>
          <w:b/>
          <w:bCs/>
          <w:sz w:val="22"/>
          <w:szCs w:val="22"/>
          <w:u w:val="single"/>
        </w:rPr>
        <w:t xml:space="preserve"> over China </w:t>
      </w:r>
      <w:r w:rsidRPr="002E0807">
        <w:rPr>
          <w:rFonts w:asciiTheme="minorHAnsi" w:hAnsiTheme="minorHAnsi" w:cstheme="minorHAnsi"/>
          <w:b/>
          <w:bCs/>
          <w:sz w:val="22"/>
          <w:szCs w:val="22"/>
          <w:highlight w:val="cyan"/>
          <w:u w:val="single"/>
        </w:rPr>
        <w:t>is our free market</w:t>
      </w:r>
      <w:r w:rsidRPr="002E0807">
        <w:rPr>
          <w:rFonts w:asciiTheme="minorHAnsi" w:hAnsiTheme="minorHAnsi" w:cstheme="minorHAnsi"/>
          <w:b/>
          <w:bCs/>
          <w:sz w:val="22"/>
          <w:szCs w:val="22"/>
          <w:u w:val="single"/>
        </w:rPr>
        <w:t xml:space="preserve"> system.</w:t>
      </w:r>
      <w:r w:rsidRPr="002E0807">
        <w:rPr>
          <w:rFonts w:asciiTheme="minorHAnsi" w:hAnsiTheme="minorHAnsi" w:cstheme="minorHAnsi"/>
          <w:sz w:val="22"/>
          <w:szCs w:val="22"/>
          <w:u w:val="single"/>
        </w:rPr>
        <w:t xml:space="preserve"> </w:t>
      </w:r>
      <w:r w:rsidRPr="002E0807">
        <w:rPr>
          <w:rFonts w:asciiTheme="minorHAnsi" w:hAnsiTheme="minorHAnsi" w:cstheme="minorHAnsi"/>
          <w:b/>
          <w:bCs/>
          <w:sz w:val="22"/>
          <w:szCs w:val="22"/>
          <w:highlight w:val="cyan"/>
          <w:u w:val="single"/>
        </w:rPr>
        <w:t>We enable companies to compete</w:t>
      </w:r>
      <w:r w:rsidRPr="002E0807">
        <w:rPr>
          <w:rFonts w:asciiTheme="minorHAnsi" w:hAnsiTheme="minorHAnsi" w:cstheme="minorHAnsi"/>
          <w:sz w:val="22"/>
          <w:szCs w:val="22"/>
          <w:u w:val="single"/>
        </w:rPr>
        <w:t xml:space="preserve"> for monetary advantage</w:t>
      </w:r>
      <w:r w:rsidRPr="002E0807">
        <w:rPr>
          <w:rFonts w:asciiTheme="minorHAnsi" w:hAnsiTheme="minorHAnsi" w:cstheme="minorHAnsi"/>
          <w:sz w:val="10"/>
          <w:szCs w:val="22"/>
        </w:rPr>
        <w:t xml:space="preserve"> and with only little government interference/oversight unlike China, which consistently monitors all businesses and citizens. In 2019, privately held AI companies attracted nearly $40 billion in disclosed equity investment—defined as venture capital, private equity, and mergers and acquisitions—across more than 3,100 discrete transactions. US companies attracted most of this investment: $25.2 billion in disclosed value (64 percent of the global total) across 1,412 transactions.9 What does this tell us? Well, China has not attracted the investment that most think; if $25.2 billion or 64 percent of the global total is still coming from the United States, then maybe the competition is not as close as most think it is. </w:t>
      </w:r>
      <w:r w:rsidRPr="002E0807">
        <w:rPr>
          <w:rFonts w:asciiTheme="minorHAnsi" w:hAnsiTheme="minorHAnsi" w:cstheme="minorHAnsi"/>
          <w:sz w:val="22"/>
          <w:szCs w:val="22"/>
          <w:u w:val="single"/>
        </w:rPr>
        <w:t xml:space="preserve">Our </w:t>
      </w:r>
      <w:r w:rsidRPr="002E0807">
        <w:rPr>
          <w:rFonts w:asciiTheme="minorHAnsi" w:hAnsiTheme="minorHAnsi" w:cstheme="minorHAnsi"/>
          <w:sz w:val="22"/>
          <w:szCs w:val="22"/>
          <w:highlight w:val="cyan"/>
          <w:u w:val="single"/>
        </w:rPr>
        <w:t>military depends</w:t>
      </w:r>
      <w:r w:rsidRPr="002E0807">
        <w:rPr>
          <w:rFonts w:asciiTheme="minorHAnsi" w:hAnsiTheme="minorHAnsi" w:cstheme="minorHAnsi"/>
          <w:sz w:val="22"/>
          <w:szCs w:val="22"/>
          <w:u w:val="single"/>
        </w:rPr>
        <w:t xml:space="preserve"> greatly </w:t>
      </w:r>
      <w:r w:rsidRPr="002E0807">
        <w:rPr>
          <w:rFonts w:asciiTheme="minorHAnsi" w:hAnsiTheme="minorHAnsi" w:cstheme="minorHAnsi"/>
          <w:sz w:val="22"/>
          <w:szCs w:val="22"/>
          <w:highlight w:val="cyan"/>
          <w:u w:val="single"/>
        </w:rPr>
        <w:t>on</w:t>
      </w:r>
      <w:r w:rsidRPr="002E0807">
        <w:rPr>
          <w:rFonts w:asciiTheme="minorHAnsi" w:hAnsiTheme="minorHAnsi" w:cstheme="minorHAnsi"/>
          <w:sz w:val="22"/>
          <w:szCs w:val="22"/>
          <w:u w:val="single"/>
        </w:rPr>
        <w:t xml:space="preserve"> our </w:t>
      </w:r>
      <w:r w:rsidRPr="002E0807">
        <w:rPr>
          <w:rFonts w:asciiTheme="minorHAnsi" w:hAnsiTheme="minorHAnsi" w:cstheme="minorHAnsi"/>
          <w:sz w:val="22"/>
          <w:szCs w:val="22"/>
          <w:highlight w:val="cyan"/>
          <w:u w:val="single"/>
        </w:rPr>
        <w:t xml:space="preserve">private companies </w:t>
      </w:r>
      <w:r w:rsidRPr="002E0807">
        <w:rPr>
          <w:rFonts w:asciiTheme="minorHAnsi" w:hAnsiTheme="minorHAnsi" w:cstheme="minorHAnsi"/>
          <w:sz w:val="22"/>
          <w:szCs w:val="22"/>
          <w:u w:val="single"/>
        </w:rPr>
        <w:t xml:space="preserve">coming up with usable applications for civilian purposes and then the military legally purchases or contracts the item for military use. </w:t>
      </w:r>
      <w:r w:rsidRPr="002E0807">
        <w:rPr>
          <w:rFonts w:asciiTheme="minorHAnsi" w:hAnsiTheme="minorHAnsi" w:cstheme="minorHAnsi"/>
          <w:sz w:val="10"/>
          <w:szCs w:val="22"/>
        </w:rPr>
        <w:t xml:space="preserve">We do not stifle civilian innovation; we tend to reuse the items in different manners but depend on that civilian innovation for the next greatest thing in technology. Nothing is owed to the United States government and the civilian companies can negotiate the value of their AI product. Although China is focusing more internally on their own startups, their AI narrative, and it seems to not be at the level that our AI innovation is, </w:t>
      </w:r>
      <w:r w:rsidRPr="002E0807">
        <w:rPr>
          <w:rFonts w:asciiTheme="minorHAnsi" w:hAnsiTheme="minorHAnsi" w:cstheme="minorHAnsi"/>
          <w:sz w:val="22"/>
          <w:szCs w:val="22"/>
          <w:highlight w:val="cyan"/>
          <w:u w:val="single"/>
        </w:rPr>
        <w:t>we must continue</w:t>
      </w:r>
      <w:r w:rsidRPr="002E0807">
        <w:rPr>
          <w:rFonts w:asciiTheme="minorHAnsi" w:hAnsiTheme="minorHAnsi" w:cstheme="minorHAnsi"/>
          <w:sz w:val="22"/>
          <w:szCs w:val="22"/>
          <w:u w:val="single"/>
        </w:rPr>
        <w:t xml:space="preserve"> to proceed with caution. </w:t>
      </w:r>
      <w:r w:rsidRPr="002E0807">
        <w:rPr>
          <w:rFonts w:asciiTheme="minorHAnsi" w:hAnsiTheme="minorHAnsi" w:cstheme="minorHAnsi"/>
          <w:sz w:val="22"/>
          <w:szCs w:val="22"/>
          <w:highlight w:val="cyan"/>
          <w:u w:val="single"/>
        </w:rPr>
        <w:t>As</w:t>
      </w:r>
      <w:r w:rsidRPr="002E0807">
        <w:rPr>
          <w:rFonts w:asciiTheme="minorHAnsi" w:hAnsiTheme="minorHAnsi" w:cstheme="minorHAnsi"/>
          <w:sz w:val="22"/>
          <w:szCs w:val="22"/>
          <w:u w:val="single"/>
        </w:rPr>
        <w:t xml:space="preserve"> soon as we let down our guard, </w:t>
      </w:r>
      <w:r w:rsidRPr="002E0807">
        <w:rPr>
          <w:rFonts w:asciiTheme="minorHAnsi" w:hAnsiTheme="minorHAnsi" w:cstheme="minorHAnsi"/>
          <w:sz w:val="22"/>
          <w:szCs w:val="22"/>
          <w:highlight w:val="cyan"/>
          <w:u w:val="single"/>
        </w:rPr>
        <w:t>China may surpass us</w:t>
      </w:r>
      <w:r w:rsidRPr="002E0807">
        <w:rPr>
          <w:rFonts w:asciiTheme="minorHAnsi" w:hAnsiTheme="minorHAnsi" w:cstheme="minorHAnsi"/>
          <w:sz w:val="22"/>
          <w:szCs w:val="22"/>
          <w:u w:val="single"/>
        </w:rPr>
        <w:t xml:space="preserve"> and could possibly one day become the world’s AI leader.</w:t>
      </w:r>
      <w:r w:rsidRPr="002E0807">
        <w:rPr>
          <w:rFonts w:asciiTheme="minorHAnsi" w:hAnsiTheme="minorHAnsi" w:cstheme="minorHAnsi"/>
          <w:sz w:val="20"/>
          <w:szCs w:val="20"/>
          <w:u w:val="single"/>
        </w:rPr>
        <w:t xml:space="preserve"> </w:t>
      </w:r>
    </w:p>
    <w:p w14:paraId="29905D60" w14:textId="77777777" w:rsidR="009B54D7" w:rsidRPr="002E0807" w:rsidRDefault="009B54D7" w:rsidP="009B54D7">
      <w:pPr>
        <w:pStyle w:val="Heading4"/>
        <w:rPr>
          <w:rFonts w:asciiTheme="minorHAnsi" w:eastAsia="Times New Roman" w:hAnsiTheme="minorHAnsi" w:cstheme="minorHAnsi"/>
        </w:rPr>
      </w:pPr>
      <w:r w:rsidRPr="002E0807">
        <w:rPr>
          <w:rFonts w:asciiTheme="minorHAnsi" w:eastAsia="Times New Roman" w:hAnsiTheme="minorHAnsi" w:cstheme="minorHAnsi"/>
        </w:rPr>
        <w:t>Two Internal links ---</w:t>
      </w:r>
    </w:p>
    <w:p w14:paraId="225AFD19" w14:textId="77777777" w:rsidR="009B54D7" w:rsidRPr="002E0807" w:rsidRDefault="009B54D7" w:rsidP="009B54D7">
      <w:pPr>
        <w:pStyle w:val="Heading4"/>
        <w:rPr>
          <w:rFonts w:asciiTheme="minorHAnsi" w:hAnsiTheme="minorHAnsi" w:cstheme="minorHAnsi"/>
        </w:rPr>
      </w:pPr>
      <w:r w:rsidRPr="002E0807">
        <w:rPr>
          <w:rFonts w:asciiTheme="minorHAnsi" w:eastAsia="Times New Roman" w:hAnsiTheme="minorHAnsi" w:cstheme="minorHAnsi"/>
        </w:rPr>
        <w:t>First---</w:t>
      </w:r>
      <w:r w:rsidRPr="002E0807">
        <w:rPr>
          <w:rFonts w:asciiTheme="minorHAnsi" w:eastAsia="Times New Roman" w:hAnsiTheme="minorHAnsi" w:cstheme="minorHAnsi"/>
          <w:u w:val="single"/>
        </w:rPr>
        <w:t>Innovation</w:t>
      </w:r>
      <w:r w:rsidRPr="002E0807">
        <w:rPr>
          <w:rFonts w:asciiTheme="minorHAnsi" w:eastAsia="Times New Roman" w:hAnsiTheme="minorHAnsi" w:cstheme="minorHAnsi"/>
        </w:rPr>
        <w:t xml:space="preserve">---Unrestrained platforms create </w:t>
      </w:r>
      <w:r w:rsidRPr="002E0807">
        <w:rPr>
          <w:rFonts w:asciiTheme="minorHAnsi" w:eastAsia="Times New Roman" w:hAnsiTheme="minorHAnsi" w:cstheme="minorHAnsi"/>
          <w:u w:val="single"/>
        </w:rPr>
        <w:t>kill zones</w:t>
      </w:r>
      <w:r w:rsidRPr="002E0807">
        <w:rPr>
          <w:rFonts w:asciiTheme="minorHAnsi" w:eastAsia="Times New Roman" w:hAnsiTheme="minorHAnsi" w:cstheme="minorHAnsi"/>
        </w:rPr>
        <w:t xml:space="preserve"> that destroy </w:t>
      </w:r>
      <w:r w:rsidRPr="002E0807">
        <w:rPr>
          <w:rFonts w:asciiTheme="minorHAnsi" w:eastAsia="Times New Roman" w:hAnsiTheme="minorHAnsi" w:cstheme="minorHAnsi"/>
          <w:u w:val="single"/>
        </w:rPr>
        <w:t>startups</w:t>
      </w:r>
      <w:r w:rsidRPr="002E0807">
        <w:rPr>
          <w:rFonts w:asciiTheme="minorHAnsi" w:eastAsia="Times New Roman" w:hAnsiTheme="minorHAnsi" w:cstheme="minorHAnsi"/>
        </w:rPr>
        <w:t xml:space="preserve"> and </w:t>
      </w:r>
      <w:r w:rsidRPr="002E0807">
        <w:rPr>
          <w:rFonts w:asciiTheme="minorHAnsi" w:eastAsia="Times New Roman" w:hAnsiTheme="minorHAnsi" w:cstheme="minorHAnsi"/>
          <w:u w:val="single"/>
        </w:rPr>
        <w:t>venture capital</w:t>
      </w:r>
    </w:p>
    <w:p w14:paraId="17AC7E07" w14:textId="77777777" w:rsidR="009B54D7" w:rsidRPr="00E776DB" w:rsidRDefault="009B54D7" w:rsidP="009B54D7">
      <w:proofErr w:type="spellStart"/>
      <w:r w:rsidRPr="00E776DB">
        <w:rPr>
          <w:rStyle w:val="Style13ptBold"/>
        </w:rPr>
        <w:t>Kamepalli</w:t>
      </w:r>
      <w:proofErr w:type="spellEnd"/>
      <w:r w:rsidRPr="00E776DB">
        <w:rPr>
          <w:rStyle w:val="Style13ptBold"/>
        </w:rPr>
        <w:t xml:space="preserve"> et al., 20</w:t>
      </w:r>
      <w:r w:rsidRPr="00E776DB">
        <w:t xml:space="preserve"> (Sai </w:t>
      </w:r>
      <w:proofErr w:type="spellStart"/>
      <w:r w:rsidRPr="00E776DB">
        <w:t>Kamepalli</w:t>
      </w:r>
      <w:proofErr w:type="spellEnd"/>
      <w:r w:rsidRPr="00E776DB">
        <w:t xml:space="preserve">, Luigi Zingales, and Raghuram </w:t>
      </w:r>
      <w:proofErr w:type="spellStart"/>
      <w:r w:rsidRPr="00E776DB">
        <w:t>Rajan</w:t>
      </w:r>
      <w:proofErr w:type="spellEnd"/>
      <w:r w:rsidRPr="00E776DB">
        <w:t xml:space="preserve">, </w:t>
      </w:r>
      <w:proofErr w:type="spellStart"/>
      <w:r w:rsidRPr="00E776DB">
        <w:t>Kamepalli</w:t>
      </w:r>
      <w:proofErr w:type="spellEnd"/>
      <w:r w:rsidRPr="00E776DB">
        <w:t xml:space="preserve">: Columbia University Department of Economics, Zingales: Booth School of Business, University of Chicago, </w:t>
      </w:r>
      <w:proofErr w:type="spellStart"/>
      <w:r w:rsidRPr="00E776DB">
        <w:t>Rajan</w:t>
      </w:r>
      <w:proofErr w:type="spellEnd"/>
      <w:r w:rsidRPr="00E776DB">
        <w:t>: Booth School of Business, University of Chicago, May 2020, accessed on 8-20-2021, NATIONAL BUREAU OF ECONOMIC RESEARCH, "Kill Zone", https://www.nber.org/system/files/working_papers/w27146/w27146.pdf)//Babcii</w:t>
      </w:r>
    </w:p>
    <w:p w14:paraId="4F6B9321" w14:textId="77777777" w:rsidR="009B54D7" w:rsidRPr="002E0807" w:rsidRDefault="009B54D7" w:rsidP="009B54D7">
      <w:pPr>
        <w:rPr>
          <w:rFonts w:asciiTheme="minorHAnsi" w:eastAsia="Times New Roman" w:hAnsiTheme="minorHAnsi" w:cstheme="minorHAnsi"/>
          <w:sz w:val="12"/>
          <w:szCs w:val="24"/>
        </w:rPr>
      </w:pPr>
      <w:r w:rsidRPr="002E0807">
        <w:rPr>
          <w:rFonts w:asciiTheme="minorHAnsi" w:hAnsiTheme="minorHAnsi" w:cstheme="minorHAnsi"/>
          <w:sz w:val="12"/>
        </w:rPr>
        <w:t xml:space="preserve">There is a growing worry that </w:t>
      </w:r>
      <w:r w:rsidRPr="002E0807">
        <w:rPr>
          <w:rFonts w:asciiTheme="minorHAnsi" w:hAnsiTheme="minorHAnsi" w:cstheme="minorHAnsi"/>
          <w:u w:val="single"/>
        </w:rPr>
        <w:t xml:space="preserve">digital </w:t>
      </w:r>
      <w:r w:rsidRPr="002E0807">
        <w:rPr>
          <w:rFonts w:asciiTheme="minorHAnsi" w:hAnsiTheme="minorHAnsi" w:cstheme="minorHAnsi"/>
          <w:b/>
          <w:bCs/>
          <w:highlight w:val="cyan"/>
          <w:u w:val="single"/>
        </w:rPr>
        <w:t>platforms</w:t>
      </w:r>
      <w:r w:rsidRPr="002E0807">
        <w:rPr>
          <w:rFonts w:asciiTheme="minorHAnsi" w:hAnsiTheme="minorHAnsi" w:cstheme="minorHAnsi"/>
          <w:sz w:val="12"/>
        </w:rPr>
        <w:t xml:space="preserve"> (multi-sided markets that offer digital services to customers, often for free) might be </w:t>
      </w:r>
      <w:r w:rsidRPr="002E0807">
        <w:rPr>
          <w:rFonts w:asciiTheme="minorHAnsi" w:hAnsiTheme="minorHAnsi" w:cstheme="minorHAnsi"/>
          <w:u w:val="single"/>
        </w:rPr>
        <w:t xml:space="preserve">gaining market power, distorting competition, and </w:t>
      </w:r>
      <w:r w:rsidRPr="002E0807">
        <w:rPr>
          <w:rFonts w:asciiTheme="minorHAnsi" w:hAnsiTheme="minorHAnsi" w:cstheme="minorHAnsi"/>
          <w:b/>
          <w:bCs/>
          <w:highlight w:val="cyan"/>
          <w:u w:val="single"/>
        </w:rPr>
        <w:t>slow</w:t>
      </w:r>
      <w:r w:rsidRPr="002E0807">
        <w:rPr>
          <w:rFonts w:asciiTheme="minorHAnsi" w:hAnsiTheme="minorHAnsi" w:cstheme="minorHAnsi"/>
          <w:b/>
          <w:bCs/>
          <w:u w:val="single"/>
        </w:rPr>
        <w:t xml:space="preserve">ing </w:t>
      </w:r>
      <w:r w:rsidRPr="002E0807">
        <w:rPr>
          <w:rFonts w:asciiTheme="minorHAnsi" w:hAnsiTheme="minorHAnsi" w:cstheme="minorHAnsi"/>
          <w:b/>
          <w:bCs/>
          <w:highlight w:val="cyan"/>
          <w:u w:val="single"/>
        </w:rPr>
        <w:t>innovation</w:t>
      </w:r>
      <w:r w:rsidRPr="002E0807">
        <w:rPr>
          <w:rFonts w:asciiTheme="minorHAnsi" w:hAnsiTheme="minorHAnsi" w:cstheme="minorHAnsi"/>
          <w:u w:val="single"/>
        </w:rPr>
        <w:t>.</w:t>
      </w:r>
      <w:r w:rsidRPr="002E0807">
        <w:rPr>
          <w:rFonts w:asciiTheme="minorHAnsi" w:hAnsiTheme="minorHAnsi" w:cstheme="minorHAnsi"/>
          <w:sz w:val="12"/>
        </w:rPr>
        <w:t xml:space="preserve"> A specific concern is that such </w:t>
      </w:r>
      <w:r w:rsidRPr="002E0807">
        <w:rPr>
          <w:rFonts w:asciiTheme="minorHAnsi" w:hAnsiTheme="minorHAnsi" w:cstheme="minorHAnsi"/>
          <w:u w:val="single"/>
        </w:rPr>
        <w:t>platforms</w:t>
      </w:r>
      <w:r w:rsidRPr="002E0807">
        <w:rPr>
          <w:rFonts w:asciiTheme="minorHAnsi" w:hAnsiTheme="minorHAnsi" w:cstheme="minorHAnsi"/>
          <w:sz w:val="12"/>
        </w:rPr>
        <w:t xml:space="preserve"> might </w:t>
      </w:r>
      <w:r w:rsidRPr="002E0807">
        <w:rPr>
          <w:rFonts w:asciiTheme="minorHAnsi" w:hAnsiTheme="minorHAnsi" w:cstheme="minorHAnsi"/>
          <w:highlight w:val="cyan"/>
          <w:u w:val="single"/>
        </w:rPr>
        <w:t>acquire</w:t>
      </w:r>
      <w:r w:rsidRPr="002E0807">
        <w:rPr>
          <w:rFonts w:asciiTheme="minorHAnsi" w:hAnsiTheme="minorHAnsi" w:cstheme="minorHAnsi"/>
          <w:u w:val="single"/>
        </w:rPr>
        <w:t xml:space="preserve"> any potential </w:t>
      </w:r>
      <w:r w:rsidRPr="002E0807">
        <w:rPr>
          <w:rFonts w:asciiTheme="minorHAnsi" w:hAnsiTheme="minorHAnsi" w:cstheme="minorHAnsi"/>
          <w:highlight w:val="cyan"/>
          <w:u w:val="single"/>
        </w:rPr>
        <w:t>competitors, dissuading others from entering</w:t>
      </w:r>
      <w:r w:rsidRPr="002E0807">
        <w:rPr>
          <w:rFonts w:asciiTheme="minorHAnsi" w:hAnsiTheme="minorHAnsi" w:cstheme="minorHAnsi"/>
          <w:u w:val="single"/>
        </w:rPr>
        <w:t>, and thus preventing innovation</w:t>
      </w:r>
      <w:r w:rsidRPr="002E0807">
        <w:rPr>
          <w:rFonts w:asciiTheme="minorHAnsi" w:hAnsiTheme="minorHAnsi" w:cstheme="minorHAnsi"/>
          <w:sz w:val="12"/>
        </w:rPr>
        <w:t xml:space="preserve"> from serving as the competitive threat that is traditionally believed to keep monopoly incumbents on their toes. In a sense, such </w:t>
      </w:r>
      <w:r w:rsidRPr="002E0807">
        <w:rPr>
          <w:rFonts w:asciiTheme="minorHAnsi" w:hAnsiTheme="minorHAnsi" w:cstheme="minorHAnsi"/>
          <w:u w:val="single"/>
        </w:rPr>
        <w:t xml:space="preserve">platforms create </w:t>
      </w:r>
      <w:r w:rsidRPr="002E0807">
        <w:rPr>
          <w:rFonts w:asciiTheme="minorHAnsi" w:hAnsiTheme="minorHAnsi" w:cstheme="minorHAnsi"/>
          <w:b/>
          <w:bCs/>
          <w:highlight w:val="cyan"/>
          <w:u w:val="single"/>
        </w:rPr>
        <w:t>a “kill zone”</w:t>
      </w:r>
      <w:r w:rsidRPr="002E0807">
        <w:rPr>
          <w:rFonts w:asciiTheme="minorHAnsi" w:hAnsiTheme="minorHAnsi" w:cstheme="minorHAnsi"/>
          <w:b/>
          <w:bCs/>
          <w:u w:val="single"/>
        </w:rPr>
        <w:t xml:space="preserve"> around their areas of activity</w:t>
      </w:r>
      <w:r w:rsidRPr="002E0807">
        <w:rPr>
          <w:rFonts w:asciiTheme="minorHAnsi" w:hAnsiTheme="minorHAnsi" w:cstheme="minorHAnsi"/>
          <w:u w:val="single"/>
        </w:rPr>
        <w:t xml:space="preserve">. This </w:t>
      </w:r>
      <w:r w:rsidRPr="002E0807">
        <w:rPr>
          <w:rFonts w:asciiTheme="minorHAnsi" w:hAnsiTheme="minorHAnsi" w:cstheme="minorHAnsi"/>
          <w:highlight w:val="cyan"/>
          <w:u w:val="single"/>
        </w:rPr>
        <w:t>is not just</w:t>
      </w:r>
      <w:r w:rsidRPr="002E0807">
        <w:rPr>
          <w:rFonts w:asciiTheme="minorHAnsi" w:hAnsiTheme="minorHAnsi" w:cstheme="minorHAnsi"/>
          <w:sz w:val="12"/>
        </w:rPr>
        <w:t xml:space="preserve"> a </w:t>
      </w:r>
      <w:r w:rsidRPr="002E0807">
        <w:rPr>
          <w:rFonts w:asciiTheme="minorHAnsi" w:hAnsiTheme="minorHAnsi" w:cstheme="minorHAnsi"/>
          <w:highlight w:val="cyan"/>
          <w:u w:val="single"/>
        </w:rPr>
        <w:t>theoretical</w:t>
      </w:r>
      <w:r w:rsidRPr="002E0807">
        <w:rPr>
          <w:rFonts w:asciiTheme="minorHAnsi" w:hAnsiTheme="minorHAnsi" w:cstheme="minorHAnsi"/>
          <w:sz w:val="12"/>
        </w:rPr>
        <w:t xml:space="preserve"> possibility. For instance, Albert Wenger, a managing partner at Union Square Ventures and an early investor in Twitter recently declared the “Kill Zone is a real thing. The scale of these companies [digital platforms] and their impact on what can be funded, and what can succeed, is massive.”1 The notion that </w:t>
      </w:r>
      <w:r w:rsidRPr="002E0807">
        <w:rPr>
          <w:rFonts w:asciiTheme="minorHAnsi" w:hAnsiTheme="minorHAnsi" w:cstheme="minorHAnsi"/>
          <w:u w:val="single"/>
        </w:rPr>
        <w:t>platform acquisitions</w:t>
      </w:r>
      <w:r w:rsidRPr="002E0807">
        <w:rPr>
          <w:rFonts w:asciiTheme="minorHAnsi" w:hAnsiTheme="minorHAnsi" w:cstheme="minorHAnsi"/>
          <w:sz w:val="12"/>
        </w:rPr>
        <w:t xml:space="preserve"> discourage new investments </w:t>
      </w:r>
      <w:r w:rsidRPr="002E0807">
        <w:rPr>
          <w:rFonts w:asciiTheme="minorHAnsi" w:hAnsiTheme="minorHAnsi" w:cstheme="minorHAnsi"/>
          <w:u w:val="single"/>
        </w:rPr>
        <w:t>is at odds with a standard argument in economics</w:t>
      </w:r>
      <w:r w:rsidRPr="002E0807">
        <w:rPr>
          <w:rFonts w:asciiTheme="minorHAnsi" w:hAnsiTheme="minorHAnsi" w:cstheme="minorHAnsi"/>
          <w:sz w:val="12"/>
        </w:rPr>
        <w:t xml:space="preserve"> (see Phillips and Zhdanov (2013), and for related evidence); if incumbents pay handsomely to acquire new entrants, why should entry be curtailed? Why would the prospect of an acquisition not be an extra incentive for entrepreneurs to enter the space, in the hope of being acquired at hefty multiples? We first check if there is more than anecdotal evidence of a “Kill Zone”, sufficient to warrant a theoretical analysis. </w:t>
      </w:r>
      <w:r w:rsidRPr="002E0807">
        <w:rPr>
          <w:rFonts w:asciiTheme="minorHAnsi" w:hAnsiTheme="minorHAnsi" w:cstheme="minorHAnsi"/>
          <w:u w:val="single"/>
        </w:rPr>
        <w:t xml:space="preserve">Figure 1 shows that the number and </w:t>
      </w:r>
      <w:r w:rsidRPr="002E0807">
        <w:rPr>
          <w:rFonts w:asciiTheme="minorHAnsi" w:hAnsiTheme="minorHAnsi" w:cstheme="minorHAnsi"/>
          <w:b/>
          <w:bCs/>
          <w:highlight w:val="cyan"/>
          <w:u w:val="single"/>
        </w:rPr>
        <w:t>the dollar value of</w:t>
      </w:r>
      <w:r w:rsidRPr="002E0807">
        <w:rPr>
          <w:rFonts w:asciiTheme="minorHAnsi" w:hAnsiTheme="minorHAnsi" w:cstheme="minorHAnsi"/>
          <w:b/>
          <w:bCs/>
          <w:u w:val="single"/>
        </w:rPr>
        <w:t xml:space="preserve"> new </w:t>
      </w:r>
      <w:r w:rsidRPr="002E0807">
        <w:rPr>
          <w:rFonts w:asciiTheme="minorHAnsi" w:hAnsiTheme="minorHAnsi" w:cstheme="minorHAnsi"/>
          <w:b/>
          <w:bCs/>
          <w:highlight w:val="cyan"/>
          <w:u w:val="single"/>
        </w:rPr>
        <w:t>start-ups</w:t>
      </w:r>
      <w:r w:rsidRPr="002E0807">
        <w:rPr>
          <w:rFonts w:asciiTheme="minorHAnsi" w:hAnsiTheme="minorHAnsi" w:cstheme="minorHAnsi"/>
          <w:u w:val="single"/>
        </w:rPr>
        <w:t xml:space="preserve"> in the social media space </w:t>
      </w:r>
      <w:r w:rsidRPr="002E0807">
        <w:rPr>
          <w:rFonts w:asciiTheme="minorHAnsi" w:hAnsiTheme="minorHAnsi" w:cstheme="minorHAnsi"/>
          <w:b/>
          <w:bCs/>
          <w:highlight w:val="cyan"/>
          <w:u w:val="single"/>
        </w:rPr>
        <w:t>have dropped dramatically</w:t>
      </w:r>
      <w:r w:rsidRPr="002E0807">
        <w:rPr>
          <w:rFonts w:asciiTheme="minorHAnsi" w:hAnsiTheme="minorHAnsi" w:cstheme="minorHAnsi"/>
          <w:b/>
          <w:bCs/>
          <w:u w:val="single"/>
        </w:rPr>
        <w:t xml:space="preserve"> </w:t>
      </w:r>
      <w:r w:rsidRPr="002E0807">
        <w:rPr>
          <w:rFonts w:asciiTheme="minorHAnsi" w:hAnsiTheme="minorHAnsi" w:cstheme="minorHAnsi"/>
          <w:u w:val="single"/>
        </w:rPr>
        <w:t xml:space="preserve">in the last few years. </w:t>
      </w:r>
      <w:r w:rsidRPr="002E0807">
        <w:rPr>
          <w:rFonts w:asciiTheme="minorHAnsi" w:hAnsiTheme="minorHAnsi" w:cstheme="minorHAnsi"/>
          <w:sz w:val="12"/>
        </w:rPr>
        <w:t xml:space="preserve">This could, of course, be consistent with </w:t>
      </w:r>
      <w:proofErr w:type="gramStart"/>
      <w:r w:rsidRPr="002E0807">
        <w:rPr>
          <w:rFonts w:asciiTheme="minorHAnsi" w:hAnsiTheme="minorHAnsi" w:cstheme="minorHAnsi"/>
          <w:sz w:val="12"/>
        </w:rPr>
        <w:t>a number of</w:t>
      </w:r>
      <w:proofErr w:type="gramEnd"/>
      <w:r w:rsidRPr="002E0807">
        <w:rPr>
          <w:rFonts w:asciiTheme="minorHAnsi" w:hAnsiTheme="minorHAnsi" w:cstheme="minorHAnsi"/>
          <w:sz w:val="12"/>
        </w:rPr>
        <w:t xml:space="preserve"> explanations. To probe deeper, we conjecture that when a major acquisition by an incumbent platform is not blocked by the antitrust authorities, it signals there is a higher likelihood that other similar acquisitions will not be blocked. Under this assumption, a testable consequence of the existence of a “Kill Zone” is that the acquisition of an important new entrant by an incumbent digital platform can lead to a decrease in new entry and a decrease in the amounts invested in early-stage enterprises that are </w:t>
      </w:r>
      <w:proofErr w:type="gramStart"/>
      <w:r w:rsidRPr="002E0807">
        <w:rPr>
          <w:rFonts w:asciiTheme="minorHAnsi" w:hAnsiTheme="minorHAnsi" w:cstheme="minorHAnsi"/>
          <w:sz w:val="12"/>
        </w:rPr>
        <w:t>similar to</w:t>
      </w:r>
      <w:proofErr w:type="gramEnd"/>
      <w:r w:rsidRPr="002E0807">
        <w:rPr>
          <w:rFonts w:asciiTheme="minorHAnsi" w:hAnsiTheme="minorHAnsi" w:cstheme="minorHAnsi"/>
          <w:sz w:val="12"/>
        </w:rPr>
        <w:t xml:space="preserve"> the entity acquired. </w:t>
      </w:r>
      <w:r w:rsidRPr="002E0807">
        <w:rPr>
          <w:rFonts w:asciiTheme="minorHAnsi" w:hAnsiTheme="minorHAnsi" w:cstheme="minorHAnsi"/>
          <w:u w:val="single"/>
        </w:rPr>
        <w:t xml:space="preserve">To test this, we collect data on the number of deals and dollar amounts invested by venture capitalists in a sector around the time </w:t>
      </w:r>
      <w:r w:rsidRPr="002E0807">
        <w:rPr>
          <w:rFonts w:asciiTheme="minorHAnsi" w:hAnsiTheme="minorHAnsi" w:cstheme="minorHAnsi"/>
          <w:b/>
          <w:bCs/>
          <w:highlight w:val="cyan"/>
          <w:u w:val="single"/>
        </w:rPr>
        <w:t>major acquisitions</w:t>
      </w:r>
      <w:r w:rsidRPr="002E0807">
        <w:rPr>
          <w:rFonts w:asciiTheme="minorHAnsi" w:hAnsiTheme="minorHAnsi" w:cstheme="minorHAnsi"/>
          <w:b/>
          <w:bCs/>
          <w:u w:val="single"/>
        </w:rPr>
        <w:t xml:space="preserve"> by Facebook and Google are </w:t>
      </w:r>
      <w:r w:rsidRPr="002E0807">
        <w:rPr>
          <w:rFonts w:asciiTheme="minorHAnsi" w:hAnsiTheme="minorHAnsi" w:cstheme="minorHAnsi"/>
          <w:b/>
          <w:bCs/>
          <w:highlight w:val="cyan"/>
          <w:u w:val="single"/>
        </w:rPr>
        <w:t>announced</w:t>
      </w:r>
      <w:r w:rsidRPr="002E0807">
        <w:rPr>
          <w:rFonts w:asciiTheme="minorHAnsi" w:hAnsiTheme="minorHAnsi" w:cstheme="minorHAnsi"/>
          <w:sz w:val="12"/>
        </w:rPr>
        <w:t xml:space="preserve"> in that sector (a more detailed explanation of the data sources and the figures discussed in the introduction follow in Section 1). </w:t>
      </w:r>
      <w:r w:rsidRPr="002E0807">
        <w:rPr>
          <w:rFonts w:asciiTheme="minorHAnsi" w:hAnsiTheme="minorHAnsi" w:cstheme="minorHAnsi"/>
          <w:u w:val="single"/>
        </w:rPr>
        <w:t xml:space="preserve">In the three years </w:t>
      </w:r>
      <w:r w:rsidRPr="002E0807">
        <w:rPr>
          <w:rFonts w:asciiTheme="minorHAnsi" w:hAnsiTheme="minorHAnsi" w:cstheme="minorHAnsi"/>
          <w:highlight w:val="cyan"/>
          <w:u w:val="single"/>
        </w:rPr>
        <w:t>following</w:t>
      </w:r>
      <w:r w:rsidRPr="002E0807">
        <w:rPr>
          <w:rFonts w:asciiTheme="minorHAnsi" w:hAnsiTheme="minorHAnsi" w:cstheme="minorHAnsi"/>
          <w:sz w:val="12"/>
        </w:rPr>
        <w:t xml:space="preserve"> an acquisition by Google and Facebook in a certain industry sector, </w:t>
      </w:r>
      <w:r w:rsidRPr="002E0807">
        <w:rPr>
          <w:rFonts w:asciiTheme="minorHAnsi" w:hAnsiTheme="minorHAnsi" w:cstheme="minorHAnsi"/>
          <w:b/>
          <w:bCs/>
          <w:u w:val="single"/>
        </w:rPr>
        <w:t xml:space="preserve">VC </w:t>
      </w:r>
      <w:r w:rsidRPr="002E0807">
        <w:rPr>
          <w:rFonts w:asciiTheme="minorHAnsi" w:hAnsiTheme="minorHAnsi" w:cstheme="minorHAnsi"/>
          <w:b/>
          <w:bCs/>
          <w:highlight w:val="cyan"/>
          <w:u w:val="single"/>
        </w:rPr>
        <w:t>investments</w:t>
      </w:r>
      <w:r w:rsidRPr="002E0807">
        <w:rPr>
          <w:rFonts w:asciiTheme="minorHAnsi" w:hAnsiTheme="minorHAnsi" w:cstheme="minorHAnsi"/>
          <w:b/>
          <w:bCs/>
          <w:u w:val="single"/>
        </w:rPr>
        <w:t xml:space="preserve"> in that sector</w:t>
      </w:r>
      <w:r w:rsidRPr="002E0807">
        <w:rPr>
          <w:rFonts w:asciiTheme="minorHAnsi" w:hAnsiTheme="minorHAnsi" w:cstheme="minorHAnsi"/>
          <w:sz w:val="12"/>
        </w:rPr>
        <w:t xml:space="preserve"> (normalized by total investments in the software industry) </w:t>
      </w:r>
      <w:r w:rsidRPr="002E0807">
        <w:rPr>
          <w:rFonts w:asciiTheme="minorHAnsi" w:hAnsiTheme="minorHAnsi" w:cstheme="minorHAnsi"/>
          <w:b/>
          <w:bCs/>
          <w:highlight w:val="cyan"/>
          <w:u w:val="single"/>
        </w:rPr>
        <w:t>drop by</w:t>
      </w:r>
      <w:r w:rsidRPr="002E0807">
        <w:rPr>
          <w:rFonts w:asciiTheme="minorHAnsi" w:hAnsiTheme="minorHAnsi" w:cstheme="minorHAnsi"/>
          <w:b/>
          <w:bCs/>
          <w:u w:val="single"/>
        </w:rPr>
        <w:t xml:space="preserve"> over </w:t>
      </w:r>
      <w:r w:rsidRPr="002E0807">
        <w:rPr>
          <w:rFonts w:asciiTheme="minorHAnsi" w:hAnsiTheme="minorHAnsi" w:cstheme="minorHAnsi"/>
          <w:b/>
          <w:bCs/>
          <w:highlight w:val="cyan"/>
          <w:u w:val="single"/>
        </w:rPr>
        <w:t>40%</w:t>
      </w:r>
      <w:r w:rsidRPr="002E0807">
        <w:rPr>
          <w:rFonts w:asciiTheme="minorHAnsi" w:hAnsiTheme="minorHAnsi" w:cstheme="minorHAnsi"/>
          <w:sz w:val="12"/>
        </w:rPr>
        <w:t xml:space="preserve"> (see Figure 2a) </w:t>
      </w:r>
      <w:r w:rsidRPr="002E0807">
        <w:rPr>
          <w:rFonts w:asciiTheme="minorHAnsi" w:hAnsiTheme="minorHAnsi" w:cstheme="minorHAnsi"/>
          <w:b/>
          <w:bCs/>
          <w:highlight w:val="cyan"/>
          <w:u w:val="single"/>
        </w:rPr>
        <w:t>and</w:t>
      </w:r>
      <w:r w:rsidRPr="002E0807">
        <w:rPr>
          <w:rFonts w:asciiTheme="minorHAnsi" w:hAnsiTheme="minorHAnsi" w:cstheme="minorHAnsi"/>
          <w:b/>
          <w:bCs/>
          <w:u w:val="single"/>
        </w:rPr>
        <w:t xml:space="preserve"> the number of </w:t>
      </w:r>
      <w:r w:rsidRPr="002E0807">
        <w:rPr>
          <w:rFonts w:asciiTheme="minorHAnsi" w:hAnsiTheme="minorHAnsi" w:cstheme="minorHAnsi"/>
          <w:b/>
          <w:bCs/>
          <w:highlight w:val="cyan"/>
          <w:u w:val="single"/>
        </w:rPr>
        <w:t>deals</w:t>
      </w:r>
      <w:r w:rsidRPr="002E0807">
        <w:rPr>
          <w:rFonts w:asciiTheme="minorHAnsi" w:hAnsiTheme="minorHAnsi" w:cstheme="minorHAnsi"/>
          <w:b/>
          <w:bCs/>
          <w:u w:val="single"/>
        </w:rPr>
        <w:t xml:space="preserve"> falls </w:t>
      </w:r>
      <w:r w:rsidRPr="002E0807">
        <w:rPr>
          <w:rFonts w:asciiTheme="minorHAnsi" w:hAnsiTheme="minorHAnsi" w:cstheme="minorHAnsi"/>
          <w:b/>
          <w:bCs/>
          <w:highlight w:val="cyan"/>
          <w:u w:val="single"/>
        </w:rPr>
        <w:t>by over 20%</w:t>
      </w:r>
      <w:r w:rsidRPr="002E0807">
        <w:rPr>
          <w:rFonts w:asciiTheme="minorHAnsi" w:hAnsiTheme="minorHAnsi" w:cstheme="minorHAnsi"/>
          <w:sz w:val="12"/>
        </w:rPr>
        <w:t xml:space="preserve"> (see Figure 2b). Is this a common phenomenon in all software acquisitions? When we compare VC investments in companies </w:t>
      </w:r>
      <w:proofErr w:type="gramStart"/>
      <w:r w:rsidRPr="002E0807">
        <w:rPr>
          <w:rFonts w:asciiTheme="minorHAnsi" w:hAnsiTheme="minorHAnsi" w:cstheme="minorHAnsi"/>
          <w:sz w:val="12"/>
        </w:rPr>
        <w:t>similar to</w:t>
      </w:r>
      <w:proofErr w:type="gramEnd"/>
      <w:r w:rsidRPr="002E0807">
        <w:rPr>
          <w:rFonts w:asciiTheme="minorHAnsi" w:hAnsiTheme="minorHAnsi" w:cstheme="minorHAnsi"/>
          <w:sz w:val="12"/>
        </w:rPr>
        <w:t xml:space="preserve"> the target after a Google or Facebook acquisition with VC investments in companies similar to the target after an acquisition by any other software company, we find that </w:t>
      </w:r>
      <w:r w:rsidRPr="002E0807">
        <w:rPr>
          <w:rFonts w:asciiTheme="minorHAnsi" w:hAnsiTheme="minorHAnsi" w:cstheme="minorHAnsi"/>
          <w:u w:val="single"/>
        </w:rPr>
        <w:t>investments drop more after a Google or Facebook acquisition</w:t>
      </w:r>
      <w:r w:rsidRPr="002E0807">
        <w:rPr>
          <w:rFonts w:asciiTheme="minorHAnsi" w:hAnsiTheme="minorHAnsi" w:cstheme="minorHAnsi"/>
          <w:sz w:val="12"/>
        </w:rPr>
        <w:t xml:space="preserve"> (see Figures 2a and 2b). Thus, </w:t>
      </w:r>
      <w:r w:rsidRPr="002E0807">
        <w:rPr>
          <w:rFonts w:asciiTheme="minorHAnsi" w:hAnsiTheme="minorHAnsi" w:cstheme="minorHAnsi"/>
          <w:u w:val="single"/>
        </w:rPr>
        <w:t>consistent with the idea of a “Kill Zone”,</w:t>
      </w:r>
      <w:r w:rsidRPr="002E0807">
        <w:rPr>
          <w:rFonts w:asciiTheme="minorHAnsi" w:hAnsiTheme="minorHAnsi" w:cstheme="minorHAnsi"/>
          <w:sz w:val="12"/>
        </w:rPr>
        <w:t xml:space="preserve"> there seems to be something special about acquisitions by multi-sided platforms that deters further investment in that space. We consider alternative explanations of these results, including the possibility that most (if not all) the start-ups </w:t>
      </w:r>
      <w:proofErr w:type="gramStart"/>
      <w:r w:rsidRPr="002E0807">
        <w:rPr>
          <w:rFonts w:asciiTheme="minorHAnsi" w:hAnsiTheme="minorHAnsi" w:cstheme="minorHAnsi"/>
          <w:sz w:val="12"/>
        </w:rPr>
        <w:t>similar to</w:t>
      </w:r>
      <w:proofErr w:type="gramEnd"/>
      <w:r w:rsidRPr="002E0807">
        <w:rPr>
          <w:rFonts w:asciiTheme="minorHAnsi" w:hAnsiTheme="minorHAnsi" w:cstheme="minorHAnsi"/>
          <w:sz w:val="12"/>
        </w:rPr>
        <w:t xml:space="preserve"> the ones acquired by Google or Facebook were created with the only objective of being acquired by Google or Facebook. Thus, when a tech platform settles on a target, the potential alternatives lose their likely buyer and thus financing. To address this concern, we only look at startups that are in a similar space, but not too close to the space of the acquired ones (so that they cannot be considered perfect substitutes). Our results are qualitatively similar. </w:t>
      </w:r>
      <w:r w:rsidRPr="002E0807">
        <w:rPr>
          <w:rFonts w:asciiTheme="minorHAnsi" w:hAnsiTheme="minorHAnsi" w:cstheme="minorHAnsi"/>
          <w:u w:val="single"/>
        </w:rPr>
        <w:t xml:space="preserve">After </w:t>
      </w:r>
      <w:proofErr w:type="gramStart"/>
      <w:r w:rsidRPr="002E0807">
        <w:rPr>
          <w:rFonts w:asciiTheme="minorHAnsi" w:hAnsiTheme="minorHAnsi" w:cstheme="minorHAnsi"/>
          <w:u w:val="single"/>
        </w:rPr>
        <w:t>a number of</w:t>
      </w:r>
      <w:proofErr w:type="gramEnd"/>
      <w:r w:rsidRPr="002E0807">
        <w:rPr>
          <w:rFonts w:asciiTheme="minorHAnsi" w:hAnsiTheme="minorHAnsi" w:cstheme="minorHAnsi"/>
          <w:u w:val="single"/>
        </w:rPr>
        <w:t xml:space="preserve"> other robustness checks,</w:t>
      </w:r>
      <w:r w:rsidRPr="002E0807">
        <w:rPr>
          <w:rFonts w:asciiTheme="minorHAnsi" w:hAnsiTheme="minorHAnsi" w:cstheme="minorHAnsi"/>
          <w:sz w:val="12"/>
        </w:rPr>
        <w:t xml:space="preserve"> we are </w:t>
      </w:r>
      <w:r w:rsidRPr="002E0807">
        <w:rPr>
          <w:rFonts w:asciiTheme="minorHAnsi" w:hAnsiTheme="minorHAnsi" w:cstheme="minorHAnsi"/>
          <w:u w:val="single"/>
        </w:rPr>
        <w:t>unable to rule out the possibility of</w:t>
      </w:r>
      <w:r w:rsidRPr="002E0807">
        <w:rPr>
          <w:rFonts w:asciiTheme="minorHAnsi" w:hAnsiTheme="minorHAnsi" w:cstheme="minorHAnsi"/>
          <w:sz w:val="12"/>
        </w:rPr>
        <w:t xml:space="preserve"> the existence of </w:t>
      </w:r>
      <w:r w:rsidRPr="002E0807">
        <w:rPr>
          <w:rFonts w:asciiTheme="minorHAnsi" w:hAnsiTheme="minorHAnsi" w:cstheme="minorHAnsi"/>
          <w:u w:val="single"/>
        </w:rPr>
        <w:t>a kill zone.</w:t>
      </w:r>
      <w:r w:rsidRPr="002E0807">
        <w:rPr>
          <w:rFonts w:asciiTheme="minorHAnsi" w:hAnsiTheme="minorHAnsi" w:cstheme="minorHAnsi"/>
          <w:sz w:val="12"/>
        </w:rPr>
        <w:t xml:space="preserve"> We therefore turn to a possible theoretical explanation. We argue that the standard economic argument (of acquisitions incentivizing entry) relies critically on the acquisition price for firms being adequate compensation for innovation. This may not hold in the context of acquisitions by digital platforms, because the economics of digital platforms differs significantly from the textbook neoclassical economics of firms. To show this, we build a simple model of platform competition that contains the key novel ingredients present in this space: First, platforms are multi-sided. On one side, the platform serves customers who are not charged any explicit fee for services. On the other side, it deals with advertisers, who pay for access to customers. As a result, there isn’t any price competition on the customer side. Second, there are important network externalities on the customer side of the market. Third, customers start out with the incumbent (an immense incumbency advantage in the presence of network externalities). Finally, some agents have switching costs. In this context, we show that a crucial role in the success of an entrant offering platform services is played by early adopting app designers (we will suggest alternative types of early adopters later). Each app designer has a cost of adapting their app to the new platform, a switching cost that will be recovered only if the platform is above a certain quality. If the cost of adopting the new platform varies across app designers, it is straightforward that the higher the quality of the entrant, the more the number of app designers who will adopt it. The mass of adopting app designers, in turn, drives the adoption by ordinary customers for two reasons. First, the mass of adopting designers offers a signal about the fundamental quality improvement brought about by the new platform. Second, this mass creates a network externality for ordinary customers, who </w:t>
      </w:r>
      <w:proofErr w:type="gramStart"/>
      <w:r w:rsidRPr="002E0807">
        <w:rPr>
          <w:rFonts w:asciiTheme="minorHAnsi" w:hAnsiTheme="minorHAnsi" w:cstheme="minorHAnsi"/>
          <w:sz w:val="12"/>
        </w:rPr>
        <w:t>have to</w:t>
      </w:r>
      <w:proofErr w:type="gramEnd"/>
      <w:r w:rsidRPr="002E0807">
        <w:rPr>
          <w:rFonts w:asciiTheme="minorHAnsi" w:hAnsiTheme="minorHAnsi" w:cstheme="minorHAnsi"/>
          <w:sz w:val="12"/>
        </w:rPr>
        <w:t xml:space="preserve"> choose whether to adopt the new platform – clearly, the more the apps on the entrant platform, the higher its utility to the ordinary customer. The adoption decision by the app designer is crucial. Importantly, it is greatly affected by the ease with which acquisitions are cleared by the Federal Trade Commission. If an app designer expects the new platform to be acquired soon, they will be reluctant to pay the adaptation costs, unless the new platform is of significantly higher quality than the incumbent one. After all, they know that if the entering platform’s technology is a net improvement over the existing technology, the incumbent will integrate it smoothly with the existing platform, with new features melded with old features so that existing apps work seamlessly without any additional costs. Thus, </w:t>
      </w:r>
      <w:r w:rsidRPr="002E0807">
        <w:rPr>
          <w:rFonts w:asciiTheme="minorHAnsi" w:hAnsiTheme="minorHAnsi" w:cstheme="minorHAnsi"/>
          <w:u w:val="single"/>
        </w:rPr>
        <w:t xml:space="preserve">the </w:t>
      </w:r>
      <w:r w:rsidRPr="002E0807">
        <w:rPr>
          <w:rFonts w:asciiTheme="minorHAnsi" w:hAnsiTheme="minorHAnsi" w:cstheme="minorHAnsi"/>
          <w:b/>
          <w:bCs/>
          <w:highlight w:val="cyan"/>
          <w:u w:val="single"/>
        </w:rPr>
        <w:t>expectation of</w:t>
      </w:r>
      <w:r w:rsidRPr="002E0807">
        <w:rPr>
          <w:rFonts w:asciiTheme="minorHAnsi" w:hAnsiTheme="minorHAnsi" w:cstheme="minorHAnsi"/>
          <w:b/>
          <w:bCs/>
          <w:u w:val="single"/>
        </w:rPr>
        <w:t xml:space="preserve"> a </w:t>
      </w:r>
      <w:r w:rsidRPr="002E0807">
        <w:rPr>
          <w:rFonts w:asciiTheme="minorHAnsi" w:hAnsiTheme="minorHAnsi" w:cstheme="minorHAnsi"/>
          <w:b/>
          <w:bCs/>
          <w:highlight w:val="cyan"/>
          <w:u w:val="single"/>
        </w:rPr>
        <w:t>merger</w:t>
      </w:r>
      <w:r w:rsidRPr="002E0807">
        <w:rPr>
          <w:rFonts w:asciiTheme="minorHAnsi" w:hAnsiTheme="minorHAnsi" w:cstheme="minorHAnsi"/>
          <w:b/>
          <w:bCs/>
          <w:u w:val="single"/>
        </w:rPr>
        <w:t xml:space="preserve"> soon after entry will </w:t>
      </w:r>
      <w:r w:rsidRPr="002E0807">
        <w:rPr>
          <w:rFonts w:asciiTheme="minorHAnsi" w:hAnsiTheme="minorHAnsi" w:cstheme="minorHAnsi"/>
          <w:b/>
          <w:bCs/>
          <w:highlight w:val="cyan"/>
          <w:u w:val="single"/>
        </w:rPr>
        <w:t>dissuade</w:t>
      </w:r>
      <w:r w:rsidRPr="002E0807">
        <w:rPr>
          <w:rFonts w:asciiTheme="minorHAnsi" w:hAnsiTheme="minorHAnsi" w:cstheme="minorHAnsi"/>
          <w:sz w:val="12"/>
        </w:rPr>
        <w:t xml:space="preserve"> many </w:t>
      </w:r>
      <w:r w:rsidRPr="002E0807">
        <w:rPr>
          <w:rFonts w:asciiTheme="minorHAnsi" w:hAnsiTheme="minorHAnsi" w:cstheme="minorHAnsi"/>
          <w:b/>
          <w:bCs/>
          <w:highlight w:val="cyan"/>
          <w:u w:val="single"/>
        </w:rPr>
        <w:t>designers</w:t>
      </w:r>
      <w:r w:rsidRPr="002E0807">
        <w:rPr>
          <w:rFonts w:asciiTheme="minorHAnsi" w:hAnsiTheme="minorHAnsi" w:cstheme="minorHAnsi"/>
          <w:highlight w:val="cyan"/>
          <w:u w:val="single"/>
        </w:rPr>
        <w:t xml:space="preserve"> from incurring</w:t>
      </w:r>
      <w:r w:rsidRPr="002E0807">
        <w:rPr>
          <w:rFonts w:asciiTheme="minorHAnsi" w:hAnsiTheme="minorHAnsi" w:cstheme="minorHAnsi"/>
          <w:u w:val="single"/>
        </w:rPr>
        <w:t xml:space="preserve"> the</w:t>
      </w:r>
      <w:r w:rsidRPr="002E0807">
        <w:rPr>
          <w:rFonts w:asciiTheme="minorHAnsi" w:hAnsiTheme="minorHAnsi" w:cstheme="minorHAnsi"/>
          <w:sz w:val="12"/>
        </w:rPr>
        <w:t xml:space="preserve"> additional </w:t>
      </w:r>
      <w:r w:rsidRPr="002E0807">
        <w:rPr>
          <w:rFonts w:asciiTheme="minorHAnsi" w:hAnsiTheme="minorHAnsi" w:cstheme="minorHAnsi"/>
          <w:highlight w:val="cyan"/>
          <w:u w:val="single"/>
        </w:rPr>
        <w:t>cost to adapt</w:t>
      </w:r>
      <w:r w:rsidRPr="002E0807">
        <w:rPr>
          <w:rFonts w:asciiTheme="minorHAnsi" w:hAnsiTheme="minorHAnsi" w:cstheme="minorHAnsi"/>
          <w:u w:val="single"/>
        </w:rPr>
        <w:t xml:space="preserve"> their apps to the entrant platform. </w:t>
      </w:r>
      <w:r w:rsidRPr="002E0807">
        <w:rPr>
          <w:rFonts w:asciiTheme="minorHAnsi" w:hAnsiTheme="minorHAnsi" w:cstheme="minorHAnsi"/>
          <w:b/>
          <w:bCs/>
          <w:highlight w:val="cyan"/>
          <w:u w:val="single"/>
        </w:rPr>
        <w:t>In turn</w:t>
      </w:r>
      <w:r w:rsidRPr="002E0807">
        <w:rPr>
          <w:rFonts w:asciiTheme="minorHAnsi" w:hAnsiTheme="minorHAnsi" w:cstheme="minorHAnsi"/>
          <w:u w:val="single"/>
        </w:rPr>
        <w:t xml:space="preserve">, the low number of apps on the entrant will </w:t>
      </w:r>
      <w:r w:rsidRPr="002E0807">
        <w:rPr>
          <w:rFonts w:asciiTheme="minorHAnsi" w:hAnsiTheme="minorHAnsi" w:cstheme="minorHAnsi"/>
          <w:b/>
          <w:bCs/>
          <w:highlight w:val="cyan"/>
          <w:u w:val="single"/>
        </w:rPr>
        <w:t>deter</w:t>
      </w:r>
      <w:r w:rsidRPr="002E0807">
        <w:rPr>
          <w:rFonts w:asciiTheme="minorHAnsi" w:hAnsiTheme="minorHAnsi" w:cstheme="minorHAnsi"/>
          <w:b/>
          <w:bCs/>
          <w:u w:val="single"/>
        </w:rPr>
        <w:t xml:space="preserve"> many ordinary </w:t>
      </w:r>
      <w:r w:rsidRPr="002E0807">
        <w:rPr>
          <w:rFonts w:asciiTheme="minorHAnsi" w:hAnsiTheme="minorHAnsi" w:cstheme="minorHAnsi"/>
          <w:b/>
          <w:bCs/>
          <w:highlight w:val="cyan"/>
          <w:u w:val="single"/>
        </w:rPr>
        <w:t>customers</w:t>
      </w:r>
      <w:r w:rsidRPr="002E0807">
        <w:rPr>
          <w:rFonts w:asciiTheme="minorHAnsi" w:hAnsiTheme="minorHAnsi" w:cstheme="minorHAnsi"/>
          <w:b/>
          <w:bCs/>
          <w:u w:val="single"/>
        </w:rPr>
        <w:t xml:space="preserve"> from adopting it</w:t>
      </w:r>
      <w:r w:rsidRPr="002E0807">
        <w:rPr>
          <w:rFonts w:asciiTheme="minorHAnsi" w:hAnsiTheme="minorHAnsi" w:cstheme="minorHAnsi"/>
          <w:u w:val="single"/>
        </w:rPr>
        <w:t>.</w:t>
      </w:r>
      <w:r w:rsidRPr="002E0807">
        <w:rPr>
          <w:rFonts w:asciiTheme="minorHAnsi" w:hAnsiTheme="minorHAnsi" w:cstheme="minorHAnsi"/>
          <w:sz w:val="12"/>
        </w:rPr>
        <w:t xml:space="preserve"> The stand-alone market value of the entrant platform represents the entrant’s reservation value in any bilateral merger negotiation with the incumbent. It will be critical in determining the acquisition price. Since value in the multi-sided platform comes from advertisers, who will pay for the customers they can access, the entrant’s stand-alone value will be driven by the total number of customers who adopt it. Yet, this number depends crucially on the number of app designers who adopt it, which in turn depends on the expectation this platform would indeed stand alone. </w:t>
      </w:r>
      <w:proofErr w:type="gramStart"/>
      <w:r w:rsidRPr="002E0807">
        <w:rPr>
          <w:rFonts w:asciiTheme="minorHAnsi" w:hAnsiTheme="minorHAnsi" w:cstheme="minorHAnsi"/>
          <w:u w:val="single"/>
        </w:rPr>
        <w:t>Thus</w:t>
      </w:r>
      <w:proofErr w:type="gramEnd"/>
      <w:r w:rsidRPr="002E0807">
        <w:rPr>
          <w:rFonts w:asciiTheme="minorHAnsi" w:hAnsiTheme="minorHAnsi" w:cstheme="minorHAnsi"/>
          <w:u w:val="single"/>
        </w:rPr>
        <w:t xml:space="preserve"> the prospect of a quick acquisition can sufficiently reduce adoption by designers, and hence by customers, so as </w:t>
      </w:r>
      <w:r w:rsidRPr="002E0807">
        <w:rPr>
          <w:rFonts w:asciiTheme="minorHAnsi" w:hAnsiTheme="minorHAnsi" w:cstheme="minorHAnsi"/>
          <w:highlight w:val="cyan"/>
          <w:u w:val="single"/>
        </w:rPr>
        <w:t>to reduce the payoff</w:t>
      </w:r>
      <w:r w:rsidRPr="002E0807">
        <w:rPr>
          <w:rFonts w:asciiTheme="minorHAnsi" w:hAnsiTheme="minorHAnsi" w:cstheme="minorHAnsi"/>
          <w:u w:val="single"/>
        </w:rPr>
        <w:t xml:space="preserve"> from the merger and discourage entry.</w:t>
      </w:r>
      <w:r w:rsidRPr="002E0807">
        <w:rPr>
          <w:rFonts w:asciiTheme="minorHAnsi" w:hAnsiTheme="minorHAnsi" w:cstheme="minorHAnsi"/>
          <w:sz w:val="12"/>
        </w:rPr>
        <w:t xml:space="preserve"> Put differently, think of early-adopter designers as bees: in pursuing their own interest they generate a positive externality. Because of this externality, any environmental condition that affects bees’ incentives to roam across flowers has a much bigger effect than its direct effect on bees’ welfare. The same is true here. Any environmental condition that reduces the app designers’ incentives to switch to better platforms has a negative effect on the system. If it is so important for an entrant to signal that it will not sell out to the incumbent, why doesn’t it commit to it? An entrant entrepreneur will try her best to portray fierce independence, committing to uphold the “purity” of her new technology. In fact, the often-claimed presence of super egoistic CEOs/founders, driven more by a vision than by money, can be interpreted as their attempt to commit credibly to never sell the platform. So can the prevalence of the dual class share structure that entrusts the founders with ultimate control. Nevertheless, in a world of rational agents, </w:t>
      </w:r>
      <w:r w:rsidRPr="002E0807">
        <w:rPr>
          <w:rFonts w:asciiTheme="minorHAnsi" w:hAnsiTheme="minorHAnsi" w:cstheme="minorHAnsi"/>
          <w:b/>
          <w:bCs/>
          <w:u w:val="single"/>
        </w:rPr>
        <w:t xml:space="preserve">it is </w:t>
      </w:r>
      <w:r w:rsidRPr="002E0807">
        <w:rPr>
          <w:rFonts w:asciiTheme="minorHAnsi" w:hAnsiTheme="minorHAnsi" w:cstheme="minorHAnsi"/>
          <w:b/>
          <w:bCs/>
          <w:highlight w:val="cyan"/>
          <w:u w:val="single"/>
        </w:rPr>
        <w:t>hard to</w:t>
      </w:r>
      <w:r w:rsidRPr="002E0807">
        <w:rPr>
          <w:rFonts w:asciiTheme="minorHAnsi" w:hAnsiTheme="minorHAnsi" w:cstheme="minorHAnsi"/>
          <w:b/>
          <w:bCs/>
          <w:u w:val="single"/>
        </w:rPr>
        <w:t xml:space="preserve"> see how the entrepreneur can </w:t>
      </w:r>
      <w:r w:rsidRPr="002E0807">
        <w:rPr>
          <w:rFonts w:asciiTheme="minorHAnsi" w:hAnsiTheme="minorHAnsi" w:cstheme="minorHAnsi"/>
          <w:b/>
          <w:bCs/>
          <w:highlight w:val="cyan"/>
          <w:u w:val="single"/>
        </w:rPr>
        <w:t>credibly commit not to sell</w:t>
      </w:r>
      <w:r w:rsidRPr="002E0807">
        <w:rPr>
          <w:rFonts w:asciiTheme="minorHAnsi" w:hAnsiTheme="minorHAnsi" w:cstheme="minorHAnsi"/>
          <w:b/>
          <w:bCs/>
          <w:u w:val="single"/>
        </w:rPr>
        <w:t xml:space="preserve"> </w:t>
      </w:r>
      <w:r w:rsidRPr="002E0807">
        <w:rPr>
          <w:rFonts w:asciiTheme="minorHAnsi" w:hAnsiTheme="minorHAnsi" w:cstheme="minorHAnsi"/>
          <w:u w:val="single"/>
        </w:rPr>
        <w:t>when selling maximizes</w:t>
      </w:r>
      <w:r w:rsidRPr="002E0807">
        <w:rPr>
          <w:rFonts w:asciiTheme="minorHAnsi" w:hAnsiTheme="minorHAnsi" w:cstheme="minorHAnsi"/>
          <w:sz w:val="12"/>
        </w:rPr>
        <w:t xml:space="preserve"> her </w:t>
      </w:r>
      <w:r w:rsidRPr="002E0807">
        <w:rPr>
          <w:rFonts w:asciiTheme="minorHAnsi" w:hAnsiTheme="minorHAnsi" w:cstheme="minorHAnsi"/>
          <w:u w:val="single"/>
        </w:rPr>
        <w:t>profits</w:t>
      </w:r>
      <w:r w:rsidRPr="002E0807">
        <w:rPr>
          <w:rFonts w:asciiTheme="minorHAnsi" w:hAnsiTheme="minorHAnsi" w:cstheme="minorHAnsi"/>
          <w:sz w:val="12"/>
        </w:rPr>
        <w:t xml:space="preserve"> (given that a monopolist’s profits are greater than the sum of the profits of two </w:t>
      </w:r>
      <w:proofErr w:type="spellStart"/>
      <w:r w:rsidRPr="002E0807">
        <w:rPr>
          <w:rFonts w:asciiTheme="minorHAnsi" w:hAnsiTheme="minorHAnsi" w:cstheme="minorHAnsi"/>
          <w:sz w:val="12"/>
        </w:rPr>
        <w:t>duopolists</w:t>
      </w:r>
      <w:proofErr w:type="spellEnd"/>
      <w:r w:rsidRPr="002E0807">
        <w:rPr>
          <w:rFonts w:asciiTheme="minorHAnsi" w:hAnsiTheme="minorHAnsi" w:cstheme="minorHAnsi"/>
          <w:sz w:val="12"/>
        </w:rPr>
        <w:t>).</w:t>
      </w:r>
    </w:p>
    <w:p w14:paraId="6CF848DB" w14:textId="77777777" w:rsidR="009B54D7" w:rsidRPr="002E0807" w:rsidRDefault="009B54D7" w:rsidP="009B54D7">
      <w:pPr>
        <w:pStyle w:val="Heading4"/>
        <w:rPr>
          <w:rFonts w:asciiTheme="minorHAnsi" w:hAnsiTheme="minorHAnsi" w:cstheme="minorHAnsi"/>
          <w:u w:val="single"/>
        </w:rPr>
      </w:pPr>
      <w:r w:rsidRPr="002E0807">
        <w:rPr>
          <w:rFonts w:asciiTheme="minorHAnsi" w:hAnsiTheme="minorHAnsi" w:cstheme="minorHAnsi"/>
        </w:rPr>
        <w:t xml:space="preserve">That creates a </w:t>
      </w:r>
      <w:r w:rsidRPr="002E0807">
        <w:rPr>
          <w:rFonts w:asciiTheme="minorHAnsi" w:hAnsiTheme="minorHAnsi" w:cstheme="minorHAnsi"/>
          <w:u w:val="single"/>
        </w:rPr>
        <w:t>build for sale</w:t>
      </w:r>
      <w:r w:rsidRPr="002E0807">
        <w:rPr>
          <w:rFonts w:asciiTheme="minorHAnsi" w:hAnsiTheme="minorHAnsi" w:cstheme="minorHAnsi"/>
        </w:rPr>
        <w:t xml:space="preserve"> market that undermines </w:t>
      </w:r>
      <w:r w:rsidRPr="002E0807">
        <w:rPr>
          <w:rFonts w:asciiTheme="minorHAnsi" w:hAnsiTheme="minorHAnsi" w:cstheme="minorHAnsi"/>
          <w:u w:val="single"/>
        </w:rPr>
        <w:t>primacy</w:t>
      </w:r>
    </w:p>
    <w:p w14:paraId="0C0FDAAB" w14:textId="77777777" w:rsidR="009B54D7" w:rsidRPr="002E0807" w:rsidRDefault="009B54D7" w:rsidP="009B54D7">
      <w:pPr>
        <w:rPr>
          <w:rFonts w:asciiTheme="minorHAnsi" w:hAnsiTheme="minorHAnsi" w:cstheme="minorHAnsi"/>
        </w:rPr>
      </w:pPr>
      <w:r w:rsidRPr="002E0807">
        <w:rPr>
          <w:rStyle w:val="Style13ptBold"/>
          <w:rFonts w:asciiTheme="minorHAnsi" w:hAnsiTheme="minorHAnsi" w:cstheme="minorHAnsi"/>
        </w:rPr>
        <w:t>Foster, 20</w:t>
      </w:r>
      <w:r w:rsidRPr="002E0807">
        <w:rPr>
          <w:rFonts w:asciiTheme="minorHAnsi" w:hAnsiTheme="minorHAnsi" w:cstheme="minorHAnsi"/>
        </w:rPr>
        <w:t> (Dakota Foster, a graduate student at Oxford and a former Visiting Researcher at the Center for Security and Emerging Technology., 6-2-2020, accessed on 5-21-2021, Brookings, "Antitrust investigations have deep implications for AI and national security", https://www.brookings.edu/techstream/antitrust-investigations-have-deep-implications-for-ai-and-national-security/) //</w:t>
      </w:r>
      <w:proofErr w:type="spellStart"/>
      <w:r w:rsidRPr="002E0807">
        <w:rPr>
          <w:rFonts w:asciiTheme="minorHAnsi" w:hAnsiTheme="minorHAnsi" w:cstheme="minorHAnsi"/>
        </w:rPr>
        <w:t>Babcii</w:t>
      </w:r>
      <w:proofErr w:type="spellEnd"/>
    </w:p>
    <w:p w14:paraId="5744952E" w14:textId="77777777" w:rsidR="009B54D7" w:rsidRPr="002E0807" w:rsidRDefault="009B54D7" w:rsidP="009B54D7">
      <w:pPr>
        <w:rPr>
          <w:rFonts w:asciiTheme="minorHAnsi" w:hAnsiTheme="minorHAnsi" w:cstheme="minorHAnsi"/>
          <w:u w:val="single"/>
        </w:rPr>
      </w:pPr>
      <w:r w:rsidRPr="002E0807">
        <w:rPr>
          <w:rFonts w:asciiTheme="minorHAnsi" w:hAnsiTheme="minorHAnsi" w:cstheme="minorHAnsi"/>
          <w:u w:val="single"/>
        </w:rPr>
        <w:t>Changes to the composition of America’s tech sector</w:t>
      </w:r>
      <w:r w:rsidRPr="002E0807">
        <w:rPr>
          <w:rFonts w:asciiTheme="minorHAnsi" w:hAnsiTheme="minorHAnsi" w:cstheme="minorHAnsi"/>
          <w:sz w:val="16"/>
        </w:rPr>
        <w:t xml:space="preserve"> might </w:t>
      </w:r>
      <w:r w:rsidRPr="002E0807">
        <w:rPr>
          <w:rFonts w:asciiTheme="minorHAnsi" w:hAnsiTheme="minorHAnsi" w:cstheme="minorHAnsi"/>
          <w:u w:val="single"/>
        </w:rPr>
        <w:t>boost net AI innovation</w:t>
      </w:r>
      <w:r w:rsidRPr="002E0807">
        <w:rPr>
          <w:rFonts w:asciiTheme="minorHAnsi" w:hAnsiTheme="minorHAnsi" w:cstheme="minorHAnsi"/>
          <w:sz w:val="16"/>
        </w:rPr>
        <w:t>. From 2013-2018, </w:t>
      </w:r>
      <w:hyperlink r:id="rId5" w:tgtFrame="_blank" w:history="1">
        <w:r w:rsidRPr="002E0807">
          <w:rPr>
            <w:rStyle w:val="Hyperlink"/>
            <w:rFonts w:asciiTheme="minorHAnsi" w:hAnsiTheme="minorHAnsi" w:cstheme="minorHAnsi"/>
            <w:b/>
            <w:bCs/>
            <w:highlight w:val="cyan"/>
            <w:u w:val="single"/>
          </w:rPr>
          <w:t>90 percent</w:t>
        </w:r>
      </w:hyperlink>
      <w:r w:rsidRPr="002E0807">
        <w:rPr>
          <w:rFonts w:asciiTheme="minorHAnsi" w:hAnsiTheme="minorHAnsi" w:cstheme="minorHAnsi"/>
          <w:b/>
          <w:bCs/>
          <w:highlight w:val="cyan"/>
          <w:u w:val="single"/>
        </w:rPr>
        <w:t> of</w:t>
      </w:r>
      <w:r w:rsidRPr="002E0807">
        <w:rPr>
          <w:rFonts w:asciiTheme="minorHAnsi" w:hAnsiTheme="minorHAnsi" w:cstheme="minorHAnsi"/>
          <w:b/>
          <w:bCs/>
          <w:sz w:val="16"/>
        </w:rPr>
        <w:t xml:space="preserve"> </w:t>
      </w:r>
      <w:r w:rsidRPr="002E0807">
        <w:rPr>
          <w:rFonts w:asciiTheme="minorHAnsi" w:hAnsiTheme="minorHAnsi" w:cstheme="minorHAnsi"/>
          <w:sz w:val="16"/>
        </w:rPr>
        <w:t xml:space="preserve">successful Silicon Valley </w:t>
      </w:r>
      <w:r w:rsidRPr="002E0807">
        <w:rPr>
          <w:rFonts w:asciiTheme="minorHAnsi" w:hAnsiTheme="minorHAnsi" w:cstheme="minorHAnsi"/>
          <w:b/>
          <w:bCs/>
          <w:highlight w:val="cyan"/>
          <w:u w:val="single"/>
        </w:rPr>
        <w:t>AI start-ups were purchased</w:t>
      </w:r>
      <w:r w:rsidRPr="002E0807">
        <w:rPr>
          <w:rFonts w:asciiTheme="minorHAnsi" w:hAnsiTheme="minorHAnsi" w:cstheme="minorHAnsi"/>
          <w:sz w:val="16"/>
        </w:rPr>
        <w:t xml:space="preserve"> by leading tech companies. This is </w:t>
      </w:r>
      <w:r w:rsidRPr="002E0807">
        <w:rPr>
          <w:rFonts w:asciiTheme="minorHAnsi" w:hAnsiTheme="minorHAnsi" w:cstheme="minorHAnsi"/>
          <w:u w:val="single"/>
        </w:rPr>
        <w:t>a</w:t>
      </w:r>
      <w:r w:rsidRPr="002E0807">
        <w:rPr>
          <w:rFonts w:asciiTheme="minorHAnsi" w:hAnsiTheme="minorHAnsi" w:cstheme="minorHAnsi"/>
          <w:sz w:val="16"/>
        </w:rPr>
        <w:t xml:space="preserve"> potentially </w:t>
      </w:r>
      <w:r w:rsidRPr="002E0807">
        <w:rPr>
          <w:rFonts w:asciiTheme="minorHAnsi" w:hAnsiTheme="minorHAnsi" w:cstheme="minorHAnsi"/>
          <w:u w:val="single"/>
        </w:rPr>
        <w:t>worrisome trend for AI innovation</w:t>
      </w:r>
      <w:r w:rsidRPr="002E0807">
        <w:rPr>
          <w:rFonts w:asciiTheme="minorHAnsi" w:hAnsiTheme="minorHAnsi" w:cstheme="minorHAnsi"/>
          <w:sz w:val="16"/>
        </w:rPr>
        <w:t xml:space="preserve">. After all, </w:t>
      </w:r>
      <w:r w:rsidRPr="002E0807">
        <w:rPr>
          <w:rFonts w:asciiTheme="minorHAnsi" w:hAnsiTheme="minorHAnsi" w:cstheme="minorHAnsi"/>
          <w:u w:val="single"/>
        </w:rPr>
        <w:t>incumbent firms and emerging companies</w:t>
      </w:r>
      <w:r w:rsidRPr="002E0807">
        <w:rPr>
          <w:rFonts w:asciiTheme="minorHAnsi" w:hAnsiTheme="minorHAnsi" w:cstheme="minorHAnsi"/>
          <w:sz w:val="16"/>
        </w:rPr>
        <w:t xml:space="preserve"> can </w:t>
      </w:r>
      <w:r w:rsidRPr="002E0807">
        <w:rPr>
          <w:rFonts w:asciiTheme="minorHAnsi" w:hAnsiTheme="minorHAnsi" w:cstheme="minorHAnsi"/>
          <w:u w:val="single"/>
        </w:rPr>
        <w:t xml:space="preserve">have </w:t>
      </w:r>
      <w:r w:rsidRPr="002E0807">
        <w:rPr>
          <w:rFonts w:asciiTheme="minorHAnsi" w:hAnsiTheme="minorHAnsi" w:cstheme="minorHAnsi"/>
          <w:b/>
          <w:bCs/>
          <w:u w:val="single"/>
        </w:rPr>
        <w:t>very different incentives</w:t>
      </w:r>
      <w:r w:rsidRPr="002E0807">
        <w:rPr>
          <w:rFonts w:asciiTheme="minorHAnsi" w:hAnsiTheme="minorHAnsi" w:cstheme="minorHAnsi"/>
          <w:u w:val="single"/>
        </w:rPr>
        <w:t>. Entrenched</w:t>
      </w:r>
      <w:r w:rsidRPr="002E0807">
        <w:rPr>
          <w:rFonts w:asciiTheme="minorHAnsi" w:hAnsiTheme="minorHAnsi" w:cstheme="minorHAnsi"/>
          <w:sz w:val="16"/>
        </w:rPr>
        <w:t xml:space="preserve"> tech </w:t>
      </w:r>
      <w:r w:rsidRPr="002E0807">
        <w:rPr>
          <w:rFonts w:asciiTheme="minorHAnsi" w:hAnsiTheme="minorHAnsi" w:cstheme="minorHAnsi"/>
          <w:b/>
          <w:bCs/>
          <w:highlight w:val="cyan"/>
          <w:u w:val="single"/>
        </w:rPr>
        <w:t>giants</w:t>
      </w:r>
      <w:r w:rsidRPr="002E0807">
        <w:rPr>
          <w:rFonts w:asciiTheme="minorHAnsi" w:hAnsiTheme="minorHAnsi" w:cstheme="minorHAnsi"/>
          <w:sz w:val="16"/>
        </w:rPr>
        <w:t xml:space="preserve"> may be </w:t>
      </w:r>
      <w:r w:rsidRPr="002E0807">
        <w:rPr>
          <w:rFonts w:asciiTheme="minorHAnsi" w:hAnsiTheme="minorHAnsi" w:cstheme="minorHAnsi"/>
          <w:b/>
          <w:bCs/>
          <w:u w:val="single"/>
        </w:rPr>
        <w:t xml:space="preserve">more </w:t>
      </w:r>
      <w:r w:rsidRPr="002E0807">
        <w:rPr>
          <w:rFonts w:asciiTheme="minorHAnsi" w:hAnsiTheme="minorHAnsi" w:cstheme="minorHAnsi"/>
          <w:b/>
          <w:bCs/>
          <w:highlight w:val="cyan"/>
          <w:u w:val="single"/>
        </w:rPr>
        <w:t xml:space="preserve">focused on </w:t>
      </w:r>
      <w:r w:rsidRPr="002E0807">
        <w:rPr>
          <w:rFonts w:asciiTheme="minorHAnsi" w:hAnsiTheme="minorHAnsi" w:cstheme="minorHAnsi"/>
          <w:b/>
          <w:bCs/>
          <w:u w:val="single"/>
        </w:rPr>
        <w:t xml:space="preserve">maintaining </w:t>
      </w:r>
      <w:r w:rsidRPr="002E0807">
        <w:rPr>
          <w:rFonts w:asciiTheme="minorHAnsi" w:hAnsiTheme="minorHAnsi" w:cstheme="minorHAnsi"/>
          <w:b/>
          <w:bCs/>
          <w:highlight w:val="cyan"/>
          <w:u w:val="single"/>
        </w:rPr>
        <w:t>market share than disrupting</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markets</w:t>
      </w:r>
      <w:r w:rsidRPr="002E0807">
        <w:rPr>
          <w:rFonts w:asciiTheme="minorHAnsi" w:hAnsiTheme="minorHAnsi" w:cstheme="minorHAnsi"/>
          <w:sz w:val="16"/>
        </w:rPr>
        <w:t xml:space="preserve"> altogether. As Big Tech </w:t>
      </w:r>
      <w:hyperlink r:id="rId6" w:tgtFrame="_blank" w:history="1">
        <w:r w:rsidRPr="002E0807">
          <w:rPr>
            <w:rStyle w:val="Hyperlink"/>
            <w:rFonts w:asciiTheme="minorHAnsi" w:hAnsiTheme="minorHAnsi" w:cstheme="minorHAnsi"/>
            <w:sz w:val="16"/>
          </w:rPr>
          <w:t>increasingly moves to acquire</w:t>
        </w:r>
      </w:hyperlink>
      <w:r w:rsidRPr="002E0807">
        <w:rPr>
          <w:rFonts w:asciiTheme="minorHAnsi" w:hAnsiTheme="minorHAnsi" w:cstheme="minorHAnsi"/>
          <w:sz w:val="16"/>
        </w:rPr>
        <w:t xml:space="preserve"> AI start-ups, individual firm dynamics also shift. </w:t>
      </w:r>
      <w:r w:rsidRPr="002E0807">
        <w:rPr>
          <w:rFonts w:asciiTheme="minorHAnsi" w:hAnsiTheme="minorHAnsi" w:cstheme="minorHAnsi"/>
          <w:u w:val="single"/>
        </w:rPr>
        <w:t xml:space="preserve">Instead of </w:t>
      </w:r>
      <w:hyperlink r:id="rId7" w:tgtFrame="_blank" w:history="1">
        <w:r w:rsidRPr="002E0807">
          <w:rPr>
            <w:rStyle w:val="Hyperlink"/>
            <w:rFonts w:asciiTheme="minorHAnsi" w:hAnsiTheme="minorHAnsi" w:cstheme="minorHAnsi"/>
            <w:u w:val="single"/>
          </w:rPr>
          <w:t>“building for scale,” start-ups begin to “</w:t>
        </w:r>
        <w:r w:rsidRPr="002E0807">
          <w:rPr>
            <w:rStyle w:val="Hyperlink"/>
            <w:rFonts w:asciiTheme="minorHAnsi" w:hAnsiTheme="minorHAnsi" w:cstheme="minorHAnsi"/>
            <w:b/>
            <w:bCs/>
            <w:highlight w:val="cyan"/>
            <w:u w:val="single"/>
          </w:rPr>
          <w:t>build for sale</w:t>
        </w:r>
        <w:r w:rsidRPr="002E0807">
          <w:rPr>
            <w:rStyle w:val="Hyperlink"/>
            <w:rFonts w:asciiTheme="minorHAnsi" w:hAnsiTheme="minorHAnsi" w:cstheme="minorHAnsi"/>
            <w:highlight w:val="cyan"/>
            <w:u w:val="single"/>
          </w:rPr>
          <w:t>,</w:t>
        </w:r>
        <w:r w:rsidRPr="002E0807">
          <w:rPr>
            <w:rStyle w:val="Hyperlink"/>
            <w:rFonts w:asciiTheme="minorHAnsi" w:hAnsiTheme="minorHAnsi" w:cstheme="minorHAnsi"/>
            <w:u w:val="single"/>
          </w:rPr>
          <w:t>”</w:t>
        </w:r>
      </w:hyperlink>
      <w:r w:rsidRPr="002E0807">
        <w:rPr>
          <w:rFonts w:asciiTheme="minorHAnsi" w:hAnsiTheme="minorHAnsi" w:cstheme="minorHAnsi"/>
          <w:sz w:val="16"/>
        </w:rPr>
        <w:t xml:space="preserve"> adopting a mentality that may be </w:t>
      </w:r>
      <w:r w:rsidRPr="002E0807">
        <w:rPr>
          <w:rFonts w:asciiTheme="minorHAnsi" w:hAnsiTheme="minorHAnsi" w:cstheme="minorHAnsi"/>
          <w:b/>
          <w:bCs/>
          <w:highlight w:val="cyan"/>
          <w:u w:val="single"/>
        </w:rPr>
        <w:t xml:space="preserve">ill-suited for </w:t>
      </w:r>
      <w:r w:rsidRPr="002E0807">
        <w:rPr>
          <w:rFonts w:asciiTheme="minorHAnsi" w:hAnsiTheme="minorHAnsi" w:cstheme="minorHAnsi"/>
          <w:b/>
          <w:bCs/>
          <w:u w:val="single"/>
        </w:rPr>
        <w:t xml:space="preserve">moonshot </w:t>
      </w:r>
      <w:r w:rsidRPr="002E0807">
        <w:rPr>
          <w:rFonts w:asciiTheme="minorHAnsi" w:hAnsiTheme="minorHAnsi" w:cstheme="minorHAnsi"/>
          <w:b/>
          <w:bCs/>
          <w:highlight w:val="cyan"/>
          <w:u w:val="single"/>
        </w:rPr>
        <w:t>innovations</w:t>
      </w:r>
      <w:r w:rsidRPr="002E0807">
        <w:rPr>
          <w:rFonts w:asciiTheme="minorHAnsi" w:hAnsiTheme="minorHAnsi" w:cstheme="minorHAnsi"/>
          <w:u w:val="single"/>
        </w:rPr>
        <w:t>.</w:t>
      </w:r>
      <w:r w:rsidRPr="002E0807">
        <w:rPr>
          <w:rFonts w:asciiTheme="minorHAnsi" w:hAnsiTheme="minorHAnsi" w:cstheme="minorHAnsi"/>
          <w:sz w:val="16"/>
        </w:rPr>
        <w:t xml:space="preserve"> Would a company like DeepMind (now owned by Google parent-company Alphabet), for example, have developed AlphaGo—the ground-breaking computer program that became the first to beat a human player in Go—if the firm’s primary goal was to be acquired by a bigger player? </w:t>
      </w:r>
      <w:r w:rsidRPr="002E0807">
        <w:rPr>
          <w:rFonts w:asciiTheme="minorHAnsi" w:hAnsiTheme="minorHAnsi" w:cstheme="minorHAnsi"/>
          <w:highlight w:val="cyan"/>
          <w:u w:val="single"/>
        </w:rPr>
        <w:t>Antitrust</w:t>
      </w:r>
      <w:r w:rsidRPr="002E0807">
        <w:rPr>
          <w:rFonts w:asciiTheme="minorHAnsi" w:hAnsiTheme="minorHAnsi" w:cstheme="minorHAnsi"/>
          <w:u w:val="single"/>
        </w:rPr>
        <w:t xml:space="preserve"> action </w:t>
      </w:r>
      <w:r w:rsidRPr="002E0807">
        <w:rPr>
          <w:rFonts w:asciiTheme="minorHAnsi" w:hAnsiTheme="minorHAnsi" w:cstheme="minorHAnsi"/>
          <w:highlight w:val="cyan"/>
          <w:u w:val="single"/>
        </w:rPr>
        <w:t xml:space="preserve">could shift </w:t>
      </w:r>
      <w:r w:rsidRPr="002E0807">
        <w:rPr>
          <w:rFonts w:asciiTheme="minorHAnsi" w:hAnsiTheme="minorHAnsi" w:cstheme="minorHAnsi"/>
          <w:u w:val="single"/>
        </w:rPr>
        <w:t xml:space="preserve">these </w:t>
      </w:r>
      <w:r w:rsidRPr="002E0807">
        <w:rPr>
          <w:rFonts w:asciiTheme="minorHAnsi" w:hAnsiTheme="minorHAnsi" w:cstheme="minorHAnsi"/>
          <w:highlight w:val="cyan"/>
          <w:u w:val="single"/>
        </w:rPr>
        <w:t>incentives</w:t>
      </w:r>
      <w:r w:rsidRPr="002E0807">
        <w:rPr>
          <w:rFonts w:asciiTheme="minorHAnsi" w:hAnsiTheme="minorHAnsi" w:cstheme="minorHAnsi"/>
          <w:u w:val="single"/>
        </w:rPr>
        <w:t xml:space="preserve"> and spur competition</w:t>
      </w:r>
      <w:r w:rsidRPr="002E0807">
        <w:rPr>
          <w:rFonts w:asciiTheme="minorHAnsi" w:hAnsiTheme="minorHAnsi" w:cstheme="minorHAnsi"/>
          <w:sz w:val="16"/>
        </w:rPr>
        <w:t xml:space="preserve">, potentially </w:t>
      </w:r>
      <w:r w:rsidRPr="002E0807">
        <w:rPr>
          <w:rFonts w:asciiTheme="minorHAnsi" w:hAnsiTheme="minorHAnsi" w:cstheme="minorHAnsi"/>
          <w:u w:val="single"/>
        </w:rPr>
        <w:t>opening the door for new AI innovations</w:t>
      </w:r>
      <w:r w:rsidRPr="002E0807">
        <w:rPr>
          <w:rFonts w:asciiTheme="minorHAnsi" w:hAnsiTheme="minorHAnsi" w:cstheme="minorHAnsi"/>
          <w:sz w:val="16"/>
        </w:rPr>
        <w:t xml:space="preserve">—and for a new wave of AI companies. With their smaller statures, some of these firms might focus on </w:t>
      </w:r>
      <w:r w:rsidRPr="002E0807">
        <w:rPr>
          <w:rFonts w:asciiTheme="minorHAnsi" w:hAnsiTheme="minorHAnsi" w:cstheme="minorHAnsi"/>
          <w:u w:val="single"/>
        </w:rPr>
        <w:t xml:space="preserve">more </w:t>
      </w:r>
      <w:r w:rsidRPr="002E0807">
        <w:rPr>
          <w:rFonts w:asciiTheme="minorHAnsi" w:hAnsiTheme="minorHAnsi" w:cstheme="minorHAnsi"/>
          <w:highlight w:val="cyan"/>
          <w:u w:val="single"/>
        </w:rPr>
        <w:t>niche AI applications,</w:t>
      </w:r>
      <w:r w:rsidRPr="002E0807">
        <w:rPr>
          <w:rFonts w:asciiTheme="minorHAnsi" w:hAnsiTheme="minorHAnsi" w:cstheme="minorHAnsi"/>
          <w:u w:val="single"/>
        </w:rPr>
        <w:t xml:space="preserve"> including defense-related products</w:t>
      </w:r>
      <w:r w:rsidRPr="002E0807">
        <w:rPr>
          <w:rFonts w:asciiTheme="minorHAnsi" w:hAnsiTheme="minorHAnsi" w:cstheme="minorHAnsi"/>
          <w:sz w:val="16"/>
        </w:rPr>
        <w:t xml:space="preserve">, as start-ups like </w:t>
      </w:r>
      <w:proofErr w:type="spellStart"/>
      <w:r w:rsidRPr="002E0807">
        <w:rPr>
          <w:rFonts w:asciiTheme="minorHAnsi" w:hAnsiTheme="minorHAnsi" w:cstheme="minorHAnsi"/>
          <w:sz w:val="16"/>
        </w:rPr>
        <w:t>Anduril</w:t>
      </w:r>
      <w:proofErr w:type="spellEnd"/>
      <w:r w:rsidRPr="002E0807">
        <w:rPr>
          <w:rFonts w:asciiTheme="minorHAnsi" w:hAnsiTheme="minorHAnsi" w:cstheme="minorHAnsi"/>
          <w:sz w:val="16"/>
        </w:rPr>
        <w:t xml:space="preserve"> and </w:t>
      </w:r>
      <w:proofErr w:type="spellStart"/>
      <w:r w:rsidRPr="002E0807">
        <w:rPr>
          <w:rFonts w:asciiTheme="minorHAnsi" w:hAnsiTheme="minorHAnsi" w:cstheme="minorHAnsi"/>
          <w:sz w:val="16"/>
        </w:rPr>
        <w:t>ShieldAI</w:t>
      </w:r>
      <w:proofErr w:type="spellEnd"/>
      <w:r w:rsidRPr="002E0807">
        <w:rPr>
          <w:rFonts w:asciiTheme="minorHAnsi" w:hAnsiTheme="minorHAnsi" w:cstheme="minorHAnsi"/>
          <w:sz w:val="16"/>
        </w:rPr>
        <w:t xml:space="preserve"> have done. Today’s </w:t>
      </w:r>
      <w:r w:rsidRPr="002E0807">
        <w:rPr>
          <w:rFonts w:asciiTheme="minorHAnsi" w:hAnsiTheme="minorHAnsi" w:cstheme="minorHAnsi"/>
          <w:u w:val="single"/>
        </w:rPr>
        <w:t>tech giants have</w:t>
      </w:r>
      <w:r w:rsidRPr="002E0807">
        <w:rPr>
          <w:rFonts w:asciiTheme="minorHAnsi" w:hAnsiTheme="minorHAnsi" w:cstheme="minorHAnsi"/>
          <w:sz w:val="16"/>
        </w:rPr>
        <w:t xml:space="preserve"> every </w:t>
      </w:r>
      <w:r w:rsidRPr="002E0807">
        <w:rPr>
          <w:rFonts w:asciiTheme="minorHAnsi" w:hAnsiTheme="minorHAnsi" w:cstheme="minorHAnsi"/>
          <w:u w:val="single"/>
        </w:rPr>
        <w:t>financial incentive to cater to foreign markets</w:t>
      </w:r>
      <w:r w:rsidRPr="002E0807">
        <w:rPr>
          <w:rFonts w:asciiTheme="minorHAnsi" w:hAnsiTheme="minorHAnsi" w:cstheme="minorHAnsi"/>
          <w:sz w:val="16"/>
        </w:rPr>
        <w:t xml:space="preserve"> and the average consumer, </w:t>
      </w:r>
      <w:r w:rsidRPr="002E0807">
        <w:rPr>
          <w:rFonts w:asciiTheme="minorHAnsi" w:hAnsiTheme="minorHAnsi" w:cstheme="minorHAnsi"/>
          <w:u w:val="single"/>
        </w:rPr>
        <w:t>not to the U.S. federal government</w:t>
      </w:r>
      <w:r w:rsidRPr="002E0807">
        <w:rPr>
          <w:rFonts w:asciiTheme="minorHAnsi" w:hAnsiTheme="minorHAnsi" w:cstheme="minorHAnsi"/>
          <w:sz w:val="16"/>
        </w:rPr>
        <w:t xml:space="preserve">. Indeed, with its global user-base, it is </w:t>
      </w:r>
      <w:r w:rsidRPr="002E0807">
        <w:rPr>
          <w:rFonts w:asciiTheme="minorHAnsi" w:hAnsiTheme="minorHAnsi" w:cstheme="minorHAnsi"/>
          <w:highlight w:val="cyan"/>
          <w:u w:val="single"/>
        </w:rPr>
        <w:t>hard to imagine Google tailoring</w:t>
      </w:r>
      <w:r w:rsidRPr="002E0807">
        <w:rPr>
          <w:rFonts w:asciiTheme="minorHAnsi" w:hAnsiTheme="minorHAnsi" w:cstheme="minorHAnsi"/>
          <w:sz w:val="16"/>
        </w:rPr>
        <w:t xml:space="preserve"> its </w:t>
      </w:r>
      <w:r w:rsidRPr="002E0807">
        <w:rPr>
          <w:rFonts w:asciiTheme="minorHAnsi" w:hAnsiTheme="minorHAnsi" w:cstheme="minorHAnsi"/>
          <w:u w:val="single"/>
        </w:rPr>
        <w:t xml:space="preserve">AI innovation decisions </w:t>
      </w:r>
      <w:r w:rsidRPr="002E0807">
        <w:rPr>
          <w:rFonts w:asciiTheme="minorHAnsi" w:hAnsiTheme="minorHAnsi" w:cstheme="minorHAnsi"/>
          <w:highlight w:val="cyan"/>
          <w:u w:val="single"/>
        </w:rPr>
        <w:t>to U.S. defense</w:t>
      </w:r>
      <w:r w:rsidRPr="002E0807">
        <w:rPr>
          <w:rFonts w:asciiTheme="minorHAnsi" w:hAnsiTheme="minorHAnsi" w:cstheme="minorHAnsi"/>
          <w:u w:val="single"/>
        </w:rPr>
        <w:t xml:space="preserve"> needs.</w:t>
      </w:r>
      <w:r w:rsidRPr="002E0807">
        <w:rPr>
          <w:rFonts w:asciiTheme="minorHAnsi" w:hAnsiTheme="minorHAnsi" w:cstheme="minorHAnsi"/>
          <w:sz w:val="16"/>
        </w:rPr>
        <w:t xml:space="preserve"> The same may not hold within an AI ecosystem where some companies built, for example, in the mold of Palantir (a data-analytics company with clear national-security applications) consider government their primary customer and subsequently concentrate on its demands. </w:t>
      </w:r>
      <w:r w:rsidRPr="002E0807">
        <w:rPr>
          <w:rFonts w:asciiTheme="minorHAnsi" w:hAnsiTheme="minorHAnsi" w:cstheme="minorHAnsi"/>
          <w:b/>
          <w:bCs/>
          <w:highlight w:val="cyan"/>
          <w:u w:val="single"/>
        </w:rPr>
        <w:t>National-security</w:t>
      </w:r>
      <w:r w:rsidRPr="002E0807">
        <w:rPr>
          <w:rFonts w:asciiTheme="minorHAnsi" w:hAnsiTheme="minorHAnsi" w:cstheme="minorHAnsi"/>
          <w:u w:val="single"/>
        </w:rPr>
        <w:t xml:space="preserve"> </w:t>
      </w:r>
      <w:r w:rsidRPr="002E0807">
        <w:rPr>
          <w:rFonts w:asciiTheme="minorHAnsi" w:hAnsiTheme="minorHAnsi" w:cstheme="minorHAnsi"/>
          <w:sz w:val="16"/>
        </w:rPr>
        <w:t xml:space="preserve">agencies, from the Pentagon to the U.S. intelligence community, </w:t>
      </w:r>
      <w:r w:rsidRPr="002E0807">
        <w:rPr>
          <w:rFonts w:asciiTheme="minorHAnsi" w:hAnsiTheme="minorHAnsi" w:cstheme="minorHAnsi"/>
          <w:b/>
          <w:bCs/>
          <w:u w:val="single"/>
        </w:rPr>
        <w:t xml:space="preserve">could stand to </w:t>
      </w:r>
      <w:r w:rsidRPr="002E0807">
        <w:rPr>
          <w:rFonts w:asciiTheme="minorHAnsi" w:hAnsiTheme="minorHAnsi" w:cstheme="minorHAnsi"/>
          <w:b/>
          <w:bCs/>
          <w:highlight w:val="cyan"/>
          <w:u w:val="single"/>
        </w:rPr>
        <w:t>benefit from</w:t>
      </w:r>
      <w:r w:rsidRPr="002E0807">
        <w:rPr>
          <w:rFonts w:asciiTheme="minorHAnsi" w:hAnsiTheme="minorHAnsi" w:cstheme="minorHAnsi"/>
          <w:sz w:val="16"/>
        </w:rPr>
        <w:t xml:space="preserve"> more </w:t>
      </w:r>
      <w:r w:rsidRPr="002E0807">
        <w:rPr>
          <w:rFonts w:asciiTheme="minorHAnsi" w:hAnsiTheme="minorHAnsi" w:cstheme="minorHAnsi"/>
          <w:b/>
          <w:bCs/>
          <w:highlight w:val="cyan"/>
          <w:u w:val="single"/>
        </w:rPr>
        <w:t>targeted innovation</w:t>
      </w:r>
      <w:r w:rsidRPr="002E0807">
        <w:rPr>
          <w:rFonts w:asciiTheme="minorHAnsi" w:hAnsiTheme="minorHAnsi" w:cstheme="minorHAnsi"/>
          <w:sz w:val="16"/>
        </w:rPr>
        <w:t xml:space="preserve">—and from </w:t>
      </w:r>
      <w:r w:rsidRPr="002E0807">
        <w:rPr>
          <w:rFonts w:asciiTheme="minorHAnsi" w:hAnsiTheme="minorHAnsi" w:cstheme="minorHAnsi"/>
          <w:u w:val="single"/>
        </w:rPr>
        <w:t xml:space="preserve">an industrial base </w:t>
      </w:r>
      <w:r w:rsidRPr="002E0807">
        <w:rPr>
          <w:rFonts w:asciiTheme="minorHAnsi" w:hAnsiTheme="minorHAnsi" w:cstheme="minorHAnsi"/>
          <w:highlight w:val="cyan"/>
          <w:u w:val="single"/>
        </w:rPr>
        <w:t>better attuned to their needs</w:t>
      </w:r>
      <w:r w:rsidRPr="002E0807">
        <w:rPr>
          <w:rFonts w:asciiTheme="minorHAnsi" w:hAnsiTheme="minorHAnsi" w:cstheme="minorHAnsi"/>
          <w:sz w:val="16"/>
        </w:rPr>
        <w:t>. As Christian Brose </w:t>
      </w:r>
      <w:hyperlink r:id="rId8" w:tgtFrame="_blank" w:history="1">
        <w:r w:rsidRPr="002E0807">
          <w:rPr>
            <w:rStyle w:val="Hyperlink"/>
            <w:rFonts w:asciiTheme="minorHAnsi" w:hAnsiTheme="minorHAnsi" w:cstheme="minorHAnsi"/>
            <w:sz w:val="16"/>
          </w:rPr>
          <w:t>points out</w:t>
        </w:r>
      </w:hyperlink>
      <w:r w:rsidRPr="002E0807">
        <w:rPr>
          <w:rFonts w:asciiTheme="minorHAnsi" w:hAnsiTheme="minorHAnsi" w:cstheme="minorHAnsi"/>
          <w:sz w:val="16"/>
        </w:rPr>
        <w:t xml:space="preserve">, </w:t>
      </w:r>
      <w:r w:rsidRPr="002E0807">
        <w:rPr>
          <w:rFonts w:asciiTheme="minorHAnsi" w:hAnsiTheme="minorHAnsi" w:cstheme="minorHAnsi"/>
          <w:highlight w:val="cyan"/>
          <w:u w:val="single"/>
        </w:rPr>
        <w:t>only a fraction of</w:t>
      </w:r>
      <w:r w:rsidRPr="002E0807">
        <w:rPr>
          <w:rFonts w:asciiTheme="minorHAnsi" w:hAnsiTheme="minorHAnsi" w:cstheme="minorHAnsi"/>
          <w:sz w:val="16"/>
        </w:rPr>
        <w:t xml:space="preserve"> the U.S.’s billion-dollar </w:t>
      </w:r>
      <w:r w:rsidRPr="002E0807">
        <w:rPr>
          <w:rFonts w:asciiTheme="minorHAnsi" w:hAnsiTheme="minorHAnsi" w:cstheme="minorHAnsi"/>
          <w:u w:val="single"/>
        </w:rPr>
        <w:t xml:space="preserve">tech </w:t>
      </w:r>
      <w:r w:rsidRPr="002E0807">
        <w:rPr>
          <w:rFonts w:asciiTheme="minorHAnsi" w:hAnsiTheme="minorHAnsi" w:cstheme="minorHAnsi"/>
          <w:highlight w:val="cyan"/>
          <w:u w:val="single"/>
        </w:rPr>
        <w:t>“unicorns”</w:t>
      </w:r>
      <w:r w:rsidRPr="002E0807">
        <w:rPr>
          <w:rFonts w:asciiTheme="minorHAnsi" w:hAnsiTheme="minorHAnsi" w:cstheme="minorHAnsi"/>
          <w:u w:val="single"/>
        </w:rPr>
        <w:t xml:space="preserve"> have </w:t>
      </w:r>
      <w:r w:rsidRPr="002E0807">
        <w:rPr>
          <w:rFonts w:asciiTheme="minorHAnsi" w:hAnsiTheme="minorHAnsi" w:cstheme="minorHAnsi"/>
          <w:highlight w:val="cyan"/>
          <w:u w:val="single"/>
        </w:rPr>
        <w:t xml:space="preserve">operated in the defense sector, </w:t>
      </w:r>
      <w:r w:rsidRPr="002E0807">
        <w:rPr>
          <w:rFonts w:asciiTheme="minorHAnsi" w:hAnsiTheme="minorHAnsi" w:cstheme="minorHAnsi"/>
          <w:u w:val="single"/>
        </w:rPr>
        <w:t>leaving the U.S. military</w:t>
      </w:r>
      <w:r w:rsidRPr="002E0807">
        <w:rPr>
          <w:rFonts w:asciiTheme="minorHAnsi" w:hAnsiTheme="minorHAnsi" w:cstheme="minorHAnsi"/>
          <w:sz w:val="16"/>
        </w:rPr>
        <w:t xml:space="preserve"> “shockingly </w:t>
      </w:r>
      <w:r w:rsidRPr="002E0807">
        <w:rPr>
          <w:rFonts w:asciiTheme="minorHAnsi" w:hAnsiTheme="minorHAnsi" w:cstheme="minorHAnsi"/>
          <w:u w:val="single"/>
        </w:rPr>
        <w:t>behind</w:t>
      </w:r>
      <w:r w:rsidRPr="002E0807">
        <w:rPr>
          <w:rFonts w:asciiTheme="minorHAnsi" w:hAnsiTheme="minorHAnsi" w:cstheme="minorHAnsi"/>
          <w:sz w:val="16"/>
        </w:rPr>
        <w:t xml:space="preserve"> the commercial world </w:t>
      </w:r>
      <w:r w:rsidRPr="002E0807">
        <w:rPr>
          <w:rFonts w:asciiTheme="minorHAnsi" w:hAnsiTheme="minorHAnsi" w:cstheme="minorHAnsi"/>
          <w:u w:val="single"/>
        </w:rPr>
        <w:t>in many critical technologies.</w:t>
      </w:r>
    </w:p>
    <w:p w14:paraId="7D1BF55A" w14:textId="77777777" w:rsidR="009B54D7" w:rsidRPr="002E0807" w:rsidRDefault="009B54D7" w:rsidP="009B54D7">
      <w:pPr>
        <w:pStyle w:val="Heading4"/>
        <w:rPr>
          <w:rFonts w:asciiTheme="minorHAnsi" w:hAnsiTheme="minorHAnsi" w:cstheme="minorHAnsi"/>
        </w:rPr>
      </w:pPr>
      <w:r w:rsidRPr="002E0807">
        <w:rPr>
          <w:rFonts w:asciiTheme="minorHAnsi" w:hAnsiTheme="minorHAnsi" w:cstheme="minorHAnsi"/>
        </w:rPr>
        <w:t xml:space="preserve">It also </w:t>
      </w:r>
      <w:r w:rsidRPr="002E0807">
        <w:rPr>
          <w:rFonts w:asciiTheme="minorHAnsi" w:hAnsiTheme="minorHAnsi" w:cstheme="minorHAnsi"/>
          <w:u w:val="single"/>
        </w:rPr>
        <w:t>undermines capability</w:t>
      </w:r>
      <w:r w:rsidRPr="002E0807">
        <w:rPr>
          <w:rFonts w:asciiTheme="minorHAnsi" w:hAnsiTheme="minorHAnsi" w:cstheme="minorHAnsi"/>
        </w:rPr>
        <w:t xml:space="preserve"> to </w:t>
      </w:r>
      <w:r w:rsidRPr="002E0807">
        <w:rPr>
          <w:rFonts w:asciiTheme="minorHAnsi" w:hAnsiTheme="minorHAnsi" w:cstheme="minorHAnsi"/>
          <w:u w:val="single"/>
        </w:rPr>
        <w:t>deploy</w:t>
      </w:r>
      <w:r w:rsidRPr="002E0807">
        <w:rPr>
          <w:rFonts w:asciiTheme="minorHAnsi" w:hAnsiTheme="minorHAnsi" w:cstheme="minorHAnsi"/>
        </w:rPr>
        <w:t xml:space="preserve"> new technology</w:t>
      </w:r>
    </w:p>
    <w:p w14:paraId="34A07043" w14:textId="77777777" w:rsidR="009B54D7" w:rsidRPr="002E0807" w:rsidRDefault="009B54D7" w:rsidP="009B54D7">
      <w:pPr>
        <w:rPr>
          <w:rFonts w:asciiTheme="minorHAnsi" w:hAnsiTheme="minorHAnsi" w:cstheme="minorHAnsi"/>
        </w:rPr>
      </w:pPr>
      <w:r w:rsidRPr="002E0807">
        <w:rPr>
          <w:rStyle w:val="Style13ptBold"/>
          <w:rFonts w:asciiTheme="minorHAnsi" w:hAnsiTheme="minorHAnsi" w:cstheme="minorHAnsi"/>
        </w:rPr>
        <w:t>Lemley and McCreary, 19</w:t>
      </w:r>
      <w:r w:rsidRPr="002E0807">
        <w:rPr>
          <w:rFonts w:asciiTheme="minorHAnsi" w:hAnsiTheme="minorHAnsi" w:cstheme="minorHAnsi"/>
        </w:rPr>
        <w:t xml:space="preserve"> (Mark Lemley and Andrew McCreary, Lemley: Stanford Law School, McCreary: Stanford University, Graduate School of Business; Stanford Law School, 12-19-2019, accessed on 8-20-2021, </w:t>
      </w:r>
      <w:proofErr w:type="spellStart"/>
      <w:r w:rsidRPr="002E0807">
        <w:rPr>
          <w:rFonts w:asciiTheme="minorHAnsi" w:hAnsiTheme="minorHAnsi" w:cstheme="minorHAnsi"/>
        </w:rPr>
        <w:t>Papers.ssrn</w:t>
      </w:r>
      <w:proofErr w:type="spellEnd"/>
      <w:r w:rsidRPr="002E0807">
        <w:rPr>
          <w:rFonts w:asciiTheme="minorHAnsi" w:hAnsiTheme="minorHAnsi" w:cstheme="minorHAnsi"/>
        </w:rPr>
        <w:t xml:space="preserve">, "Exit Strategy", </w:t>
      </w:r>
      <w:hyperlink r:id="rId9" w:history="1">
        <w:r w:rsidRPr="002E0807">
          <w:rPr>
            <w:rStyle w:val="Hyperlink"/>
            <w:rFonts w:asciiTheme="minorHAnsi" w:hAnsiTheme="minorHAnsi" w:cstheme="minorHAnsi"/>
          </w:rPr>
          <w:t>https://papers.ssrn.com/sol3/papers.cfm?abstract_id=3506919</w:t>
        </w:r>
      </w:hyperlink>
      <w:r w:rsidRPr="002E0807">
        <w:rPr>
          <w:rFonts w:asciiTheme="minorHAnsi" w:hAnsiTheme="minorHAnsi" w:cstheme="minorHAnsi"/>
        </w:rPr>
        <w:t>)//Babcii</w:t>
      </w:r>
    </w:p>
    <w:p w14:paraId="09FF89D8" w14:textId="77777777" w:rsidR="009B54D7" w:rsidRPr="002E0807" w:rsidRDefault="009B54D7" w:rsidP="009B54D7">
      <w:pPr>
        <w:rPr>
          <w:rFonts w:asciiTheme="minorHAnsi" w:hAnsiTheme="minorHAnsi" w:cstheme="minorHAnsi"/>
          <w:sz w:val="14"/>
        </w:rPr>
      </w:pPr>
      <w:r w:rsidRPr="002E0807">
        <w:rPr>
          <w:rFonts w:asciiTheme="minorHAnsi" w:hAnsiTheme="minorHAnsi" w:cstheme="minorHAnsi"/>
          <w:sz w:val="14"/>
        </w:rPr>
        <w:t xml:space="preserve">While these may be valid points in particular cases, they do not disprove nor help solve the problems of concentration caused by the norm of selling startups to incumbents. First, </w:t>
      </w:r>
      <w:r w:rsidRPr="002E0807">
        <w:rPr>
          <w:rFonts w:asciiTheme="minorHAnsi" w:hAnsiTheme="minorHAnsi" w:cstheme="minorHAnsi"/>
          <w:u w:val="single"/>
        </w:rPr>
        <w:t>market structure matters.</w:t>
      </w:r>
      <w:r w:rsidRPr="002E0807">
        <w:rPr>
          <w:rFonts w:asciiTheme="minorHAnsi" w:hAnsiTheme="minorHAnsi" w:cstheme="minorHAnsi"/>
          <w:sz w:val="14"/>
        </w:rPr>
        <w:t xml:space="preserve"> </w:t>
      </w:r>
      <w:r w:rsidRPr="002E0807">
        <w:rPr>
          <w:rFonts w:asciiTheme="minorHAnsi" w:hAnsiTheme="minorHAnsi" w:cstheme="minorHAnsi"/>
          <w:u w:val="single"/>
        </w:rPr>
        <w:t>Markets that are not competitive</w:t>
      </w:r>
      <w:r w:rsidRPr="002E0807">
        <w:rPr>
          <w:rFonts w:asciiTheme="minorHAnsi" w:hAnsiTheme="minorHAnsi" w:cstheme="minorHAnsi"/>
          <w:sz w:val="14"/>
        </w:rPr>
        <w:t xml:space="preserve"> not only distort prices but </w:t>
      </w:r>
      <w:r w:rsidRPr="002E0807">
        <w:rPr>
          <w:rFonts w:asciiTheme="minorHAnsi" w:hAnsiTheme="minorHAnsi" w:cstheme="minorHAnsi"/>
          <w:u w:val="single"/>
        </w:rPr>
        <w:t>reduce innovation.</w:t>
      </w:r>
      <w:r w:rsidRPr="002E0807">
        <w:rPr>
          <w:rFonts w:asciiTheme="minorHAnsi" w:hAnsiTheme="minorHAnsi" w:cstheme="minorHAnsi"/>
          <w:sz w:val="14"/>
        </w:rPr>
        <w:t xml:space="preserve"> 235 Further, </w:t>
      </w:r>
      <w:r w:rsidRPr="002E0807">
        <w:rPr>
          <w:rFonts w:asciiTheme="minorHAnsi" w:hAnsiTheme="minorHAnsi" w:cstheme="minorHAnsi"/>
          <w:u w:val="single"/>
        </w:rPr>
        <w:t xml:space="preserve">incumbent </w:t>
      </w:r>
      <w:r w:rsidRPr="002E0807">
        <w:rPr>
          <w:rFonts w:asciiTheme="minorHAnsi" w:hAnsiTheme="minorHAnsi" w:cstheme="minorHAnsi"/>
          <w:b/>
          <w:bCs/>
          <w:highlight w:val="cyan"/>
          <w:u w:val="single"/>
        </w:rPr>
        <w:t>acquisitions prevent</w:t>
      </w:r>
      <w:r w:rsidRPr="002E0807">
        <w:rPr>
          <w:rFonts w:asciiTheme="minorHAnsi" w:hAnsiTheme="minorHAnsi" w:cstheme="minorHAnsi"/>
          <w:sz w:val="14"/>
        </w:rPr>
        <w:t xml:space="preserve"> potential </w:t>
      </w:r>
      <w:r w:rsidRPr="002E0807">
        <w:rPr>
          <w:rFonts w:asciiTheme="minorHAnsi" w:hAnsiTheme="minorHAnsi" w:cstheme="minorHAnsi"/>
          <w:b/>
          <w:bCs/>
          <w:highlight w:val="cyan"/>
          <w:u w:val="single"/>
        </w:rPr>
        <w:t>competitors from</w:t>
      </w:r>
      <w:r w:rsidRPr="002E0807">
        <w:rPr>
          <w:rFonts w:asciiTheme="minorHAnsi" w:hAnsiTheme="minorHAnsi" w:cstheme="minorHAnsi"/>
          <w:b/>
          <w:bCs/>
          <w:u w:val="single"/>
        </w:rPr>
        <w:t xml:space="preserve"> </w:t>
      </w:r>
      <w:r w:rsidRPr="002E0807">
        <w:rPr>
          <w:rFonts w:asciiTheme="minorHAnsi" w:hAnsiTheme="minorHAnsi" w:cstheme="minorHAnsi"/>
          <w:u w:val="single"/>
        </w:rPr>
        <w:t xml:space="preserve">combining to </w:t>
      </w:r>
      <w:r w:rsidRPr="002E0807">
        <w:rPr>
          <w:rFonts w:asciiTheme="minorHAnsi" w:hAnsiTheme="minorHAnsi" w:cstheme="minorHAnsi"/>
          <w:sz w:val="14"/>
        </w:rPr>
        <w:t xml:space="preserve">form a company that can </w:t>
      </w:r>
      <w:r w:rsidRPr="002E0807">
        <w:rPr>
          <w:rFonts w:asciiTheme="minorHAnsi" w:hAnsiTheme="minorHAnsi" w:cstheme="minorHAnsi"/>
          <w:u w:val="single"/>
        </w:rPr>
        <w:t xml:space="preserve">credibly threaten </w:t>
      </w:r>
      <w:r w:rsidRPr="002E0807">
        <w:rPr>
          <w:rFonts w:asciiTheme="minorHAnsi" w:hAnsiTheme="minorHAnsi" w:cstheme="minorHAnsi"/>
          <w:b/>
          <w:bCs/>
          <w:highlight w:val="cyan"/>
          <w:u w:val="single"/>
        </w:rPr>
        <w:t>entry at scale</w:t>
      </w:r>
      <w:r w:rsidRPr="002E0807">
        <w:rPr>
          <w:rFonts w:asciiTheme="minorHAnsi" w:hAnsiTheme="minorHAnsi" w:cstheme="minorHAnsi"/>
          <w:u w:val="single"/>
        </w:rPr>
        <w:t>.</w:t>
      </w:r>
      <w:r w:rsidRPr="002E0807">
        <w:rPr>
          <w:rFonts w:asciiTheme="minorHAnsi" w:hAnsiTheme="minorHAnsi" w:cstheme="minorHAnsi"/>
          <w:sz w:val="14"/>
        </w:rPr>
        <w:t xml:space="preserve"> 236 So </w:t>
      </w:r>
      <w:r w:rsidRPr="002E0807">
        <w:rPr>
          <w:rFonts w:asciiTheme="minorHAnsi" w:hAnsiTheme="minorHAnsi" w:cstheme="minorHAnsi"/>
          <w:highlight w:val="cyan"/>
          <w:u w:val="single"/>
        </w:rPr>
        <w:t>reducing</w:t>
      </w:r>
      <w:r w:rsidRPr="002E0807">
        <w:rPr>
          <w:rFonts w:asciiTheme="minorHAnsi" w:hAnsiTheme="minorHAnsi" w:cstheme="minorHAnsi"/>
          <w:sz w:val="14"/>
        </w:rPr>
        <w:t xml:space="preserve"> the possibility of Schumpeterian </w:t>
      </w:r>
      <w:r w:rsidRPr="002E0807">
        <w:rPr>
          <w:rFonts w:asciiTheme="minorHAnsi" w:hAnsiTheme="minorHAnsi" w:cstheme="minorHAnsi"/>
          <w:highlight w:val="cyan"/>
          <w:u w:val="single"/>
        </w:rPr>
        <w:t>competition</w:t>
      </w:r>
      <w:r w:rsidRPr="002E0807">
        <w:rPr>
          <w:rFonts w:asciiTheme="minorHAnsi" w:hAnsiTheme="minorHAnsi" w:cstheme="minorHAnsi"/>
          <w:sz w:val="14"/>
        </w:rPr>
        <w:t xml:space="preserve"> is </w:t>
      </w:r>
      <w:r w:rsidRPr="002E0807">
        <w:rPr>
          <w:rFonts w:asciiTheme="minorHAnsi" w:hAnsiTheme="minorHAnsi" w:cstheme="minorHAnsi"/>
          <w:highlight w:val="cyan"/>
          <w:u w:val="single"/>
        </w:rPr>
        <w:t>likely to discourage innovation</w:t>
      </w:r>
      <w:r w:rsidRPr="002E0807">
        <w:rPr>
          <w:rFonts w:asciiTheme="minorHAnsi" w:hAnsiTheme="minorHAnsi" w:cstheme="minorHAnsi"/>
          <w:u w:val="single"/>
        </w:rPr>
        <w:t xml:space="preserve"> in the long run.</w:t>
      </w:r>
      <w:r w:rsidRPr="002E0807">
        <w:rPr>
          <w:rFonts w:asciiTheme="minorHAnsi" w:hAnsiTheme="minorHAnsi" w:cstheme="minorHAnsi"/>
          <w:sz w:val="14"/>
        </w:rPr>
        <w:t xml:space="preserve"> And precisely because incumbency does bring some real </w:t>
      </w:r>
      <w:r w:rsidRPr="002E0807">
        <w:rPr>
          <w:rFonts w:asciiTheme="minorHAnsi" w:hAnsiTheme="minorHAnsi" w:cstheme="minorHAnsi"/>
          <w:highlight w:val="cyan"/>
          <w:u w:val="single"/>
        </w:rPr>
        <w:t>advantages</w:t>
      </w:r>
      <w:r w:rsidRPr="002E0807">
        <w:rPr>
          <w:rFonts w:asciiTheme="minorHAnsi" w:hAnsiTheme="minorHAnsi" w:cstheme="minorHAnsi"/>
          <w:sz w:val="14"/>
        </w:rPr>
        <w:t xml:space="preserve">, we may need to create incentives to support Schumpeterian competition and avoid perpetual incumbency. In any event, the </w:t>
      </w:r>
      <w:r w:rsidRPr="002E0807">
        <w:rPr>
          <w:rFonts w:asciiTheme="minorHAnsi" w:hAnsiTheme="minorHAnsi" w:cstheme="minorHAnsi"/>
          <w:u w:val="single"/>
        </w:rPr>
        <w:t>incumbent will put the innovation in</w:t>
      </w:r>
      <w:r w:rsidRPr="002E0807">
        <w:rPr>
          <w:rFonts w:asciiTheme="minorHAnsi" w:hAnsiTheme="minorHAnsi" w:cstheme="minorHAnsi"/>
          <w:sz w:val="14"/>
        </w:rPr>
        <w:t xml:space="preserve"> the </w:t>
      </w:r>
      <w:r w:rsidRPr="002E0807">
        <w:rPr>
          <w:rFonts w:asciiTheme="minorHAnsi" w:hAnsiTheme="minorHAnsi" w:cstheme="minorHAnsi"/>
          <w:u w:val="single"/>
        </w:rPr>
        <w:t>hands of</w:t>
      </w:r>
      <w:r w:rsidRPr="002E0807">
        <w:rPr>
          <w:rFonts w:asciiTheme="minorHAnsi" w:hAnsiTheme="minorHAnsi" w:cstheme="minorHAnsi"/>
          <w:sz w:val="14"/>
        </w:rPr>
        <w:t xml:space="preserve"> more </w:t>
      </w:r>
      <w:r w:rsidRPr="002E0807">
        <w:rPr>
          <w:rFonts w:asciiTheme="minorHAnsi" w:hAnsiTheme="minorHAnsi" w:cstheme="minorHAnsi"/>
          <w:u w:val="single"/>
        </w:rPr>
        <w:t xml:space="preserve">consumers </w:t>
      </w:r>
      <w:r w:rsidRPr="002E0807">
        <w:rPr>
          <w:rFonts w:asciiTheme="minorHAnsi" w:hAnsiTheme="minorHAnsi" w:cstheme="minorHAnsi"/>
          <w:b/>
          <w:bCs/>
          <w:highlight w:val="cyan"/>
          <w:u w:val="single"/>
        </w:rPr>
        <w:t xml:space="preserve">only if it </w:t>
      </w:r>
      <w:proofErr w:type="gramStart"/>
      <w:r w:rsidRPr="002E0807">
        <w:rPr>
          <w:rFonts w:asciiTheme="minorHAnsi" w:hAnsiTheme="minorHAnsi" w:cstheme="minorHAnsi"/>
          <w:b/>
          <w:bCs/>
          <w:highlight w:val="cyan"/>
          <w:u w:val="single"/>
        </w:rPr>
        <w:t>actually deploys</w:t>
      </w:r>
      <w:proofErr w:type="gramEnd"/>
      <w:r w:rsidRPr="002E0807">
        <w:rPr>
          <w:rFonts w:asciiTheme="minorHAnsi" w:hAnsiTheme="minorHAnsi" w:cstheme="minorHAnsi"/>
          <w:b/>
          <w:bCs/>
          <w:highlight w:val="cyan"/>
          <w:u w:val="single"/>
        </w:rPr>
        <w:t xml:space="preserve"> that product</w:t>
      </w:r>
      <w:r w:rsidRPr="002E0807">
        <w:rPr>
          <w:rFonts w:asciiTheme="minorHAnsi" w:hAnsiTheme="minorHAnsi" w:cstheme="minorHAnsi"/>
          <w:sz w:val="14"/>
        </w:rPr>
        <w:t xml:space="preserve">. As we have seen, </w:t>
      </w:r>
      <w:r w:rsidRPr="002E0807">
        <w:rPr>
          <w:rFonts w:asciiTheme="minorHAnsi" w:hAnsiTheme="minorHAnsi" w:cstheme="minorHAnsi"/>
          <w:b/>
          <w:bCs/>
          <w:highlight w:val="cyan"/>
          <w:u w:val="single"/>
        </w:rPr>
        <w:t>incumbents often</w:t>
      </w:r>
      <w:r w:rsidRPr="002E0807">
        <w:rPr>
          <w:rFonts w:asciiTheme="minorHAnsi" w:hAnsiTheme="minorHAnsi" w:cstheme="minorHAnsi"/>
          <w:b/>
          <w:bCs/>
          <w:u w:val="single"/>
        </w:rPr>
        <w:t xml:space="preserve"> buy startups and then </w:t>
      </w:r>
      <w:r w:rsidRPr="002E0807">
        <w:rPr>
          <w:rFonts w:asciiTheme="minorHAnsi" w:hAnsiTheme="minorHAnsi" w:cstheme="minorHAnsi"/>
          <w:b/>
          <w:bCs/>
          <w:highlight w:val="cyan"/>
          <w:u w:val="single"/>
        </w:rPr>
        <w:t>kill them</w:t>
      </w:r>
      <w:r w:rsidRPr="002E0807">
        <w:rPr>
          <w:rFonts w:asciiTheme="minorHAnsi" w:hAnsiTheme="minorHAnsi" w:cstheme="minorHAnsi"/>
          <w:u w:val="single"/>
        </w:rPr>
        <w:t>, either deliberately or by dissipating the team and not focusing on the acquired product</w:t>
      </w:r>
      <w:r w:rsidRPr="002E0807">
        <w:rPr>
          <w:rFonts w:asciiTheme="minorHAnsi" w:hAnsiTheme="minorHAnsi" w:cstheme="minorHAnsi"/>
          <w:sz w:val="14"/>
        </w:rPr>
        <w:t xml:space="preserve">.237 Incumbents have </w:t>
      </w:r>
      <w:r w:rsidRPr="002E0807">
        <w:rPr>
          <w:rFonts w:asciiTheme="minorHAnsi" w:hAnsiTheme="minorHAnsi" w:cstheme="minorHAnsi"/>
          <w:b/>
          <w:bCs/>
          <w:highlight w:val="cyan"/>
          <w:u w:val="single"/>
        </w:rPr>
        <w:t>less incentive to deploy</w:t>
      </w:r>
      <w:r w:rsidRPr="002E0807">
        <w:rPr>
          <w:rFonts w:asciiTheme="minorHAnsi" w:hAnsiTheme="minorHAnsi" w:cstheme="minorHAnsi"/>
          <w:u w:val="single"/>
        </w:rPr>
        <w:t xml:space="preserve"> new technologies </w:t>
      </w:r>
      <w:r w:rsidRPr="002E0807">
        <w:rPr>
          <w:rFonts w:asciiTheme="minorHAnsi" w:hAnsiTheme="minorHAnsi" w:cstheme="minorHAnsi"/>
          <w:highlight w:val="cyan"/>
          <w:u w:val="single"/>
        </w:rPr>
        <w:t>than startups</w:t>
      </w:r>
      <w:r w:rsidRPr="002E0807">
        <w:rPr>
          <w:rFonts w:asciiTheme="minorHAnsi" w:hAnsiTheme="minorHAnsi" w:cstheme="minorHAnsi"/>
          <w:u w:val="single"/>
        </w:rPr>
        <w:t xml:space="preserve"> do</w:t>
      </w:r>
      <w:r w:rsidRPr="002E0807">
        <w:rPr>
          <w:rFonts w:asciiTheme="minorHAnsi" w:hAnsiTheme="minorHAnsi" w:cstheme="minorHAnsi"/>
          <w:sz w:val="14"/>
        </w:rPr>
        <w:t xml:space="preserve">. That’s because incumbents who replace their existing product with a new one </w:t>
      </w:r>
      <w:proofErr w:type="gramStart"/>
      <w:r w:rsidRPr="002E0807">
        <w:rPr>
          <w:rFonts w:asciiTheme="minorHAnsi" w:hAnsiTheme="minorHAnsi" w:cstheme="minorHAnsi"/>
          <w:sz w:val="14"/>
        </w:rPr>
        <w:t>are</w:t>
      </w:r>
      <w:proofErr w:type="gramEnd"/>
      <w:r w:rsidRPr="002E0807">
        <w:rPr>
          <w:rFonts w:asciiTheme="minorHAnsi" w:hAnsiTheme="minorHAnsi" w:cstheme="minorHAnsi"/>
          <w:sz w:val="14"/>
        </w:rPr>
        <w:t xml:space="preserve"> </w:t>
      </w:r>
      <w:r w:rsidRPr="002E0807">
        <w:rPr>
          <w:rFonts w:asciiTheme="minorHAnsi" w:hAnsiTheme="minorHAnsi" w:cstheme="minorHAnsi"/>
          <w:highlight w:val="cyan"/>
          <w:u w:val="single"/>
        </w:rPr>
        <w:t>mostly stealing customers from themselves</w:t>
      </w:r>
      <w:r w:rsidRPr="002E0807">
        <w:rPr>
          <w:rFonts w:asciiTheme="minorHAnsi" w:hAnsiTheme="minorHAnsi" w:cstheme="minorHAnsi"/>
          <w:sz w:val="14"/>
        </w:rPr>
        <w:t xml:space="preserve">.238 And </w:t>
      </w:r>
      <w:r w:rsidRPr="002E0807">
        <w:rPr>
          <w:rFonts w:asciiTheme="minorHAnsi" w:hAnsiTheme="minorHAnsi" w:cstheme="minorHAnsi"/>
          <w:b/>
          <w:bCs/>
          <w:highlight w:val="cyan"/>
          <w:u w:val="single"/>
        </w:rPr>
        <w:t>incumbents don’t need to innovate</w:t>
      </w:r>
      <w:r w:rsidRPr="002E0807">
        <w:rPr>
          <w:rFonts w:asciiTheme="minorHAnsi" w:hAnsiTheme="minorHAnsi" w:cstheme="minorHAnsi"/>
          <w:u w:val="single"/>
        </w:rPr>
        <w:t xml:space="preserve"> to stay alive if they can buy any entrant that looks like a threat</w:t>
      </w:r>
      <w:r w:rsidRPr="002E0807">
        <w:rPr>
          <w:rFonts w:asciiTheme="minorHAnsi" w:hAnsiTheme="minorHAnsi" w:cstheme="minorHAnsi"/>
          <w:sz w:val="14"/>
        </w:rPr>
        <w:t>.239</w:t>
      </w:r>
    </w:p>
    <w:p w14:paraId="2B57CC3B" w14:textId="77777777" w:rsidR="009B54D7" w:rsidRPr="002E0807" w:rsidRDefault="009B54D7" w:rsidP="009B54D7">
      <w:pPr>
        <w:pStyle w:val="Heading4"/>
        <w:rPr>
          <w:rFonts w:asciiTheme="minorHAnsi" w:hAnsiTheme="minorHAnsi" w:cstheme="minorHAnsi"/>
        </w:rPr>
      </w:pPr>
      <w:r w:rsidRPr="002E0807">
        <w:rPr>
          <w:rFonts w:asciiTheme="minorHAnsi" w:hAnsiTheme="minorHAnsi" w:cstheme="minorHAnsi"/>
        </w:rPr>
        <w:t xml:space="preserve">Regardless of </w:t>
      </w:r>
      <w:r w:rsidRPr="002E0807">
        <w:rPr>
          <w:rFonts w:asciiTheme="minorHAnsi" w:hAnsiTheme="minorHAnsi" w:cstheme="minorHAnsi"/>
          <w:u w:val="single"/>
        </w:rPr>
        <w:t>startups</w:t>
      </w:r>
      <w:r w:rsidRPr="002E0807">
        <w:rPr>
          <w:rFonts w:asciiTheme="minorHAnsi" w:hAnsiTheme="minorHAnsi" w:cstheme="minorHAnsi"/>
        </w:rPr>
        <w:t xml:space="preserve"> --- Concentration alone </w:t>
      </w:r>
      <w:r w:rsidRPr="002E0807">
        <w:rPr>
          <w:rFonts w:asciiTheme="minorHAnsi" w:hAnsiTheme="minorHAnsi" w:cstheme="minorHAnsi"/>
          <w:u w:val="single"/>
        </w:rPr>
        <w:t>undermines</w:t>
      </w:r>
      <w:r w:rsidRPr="002E0807">
        <w:rPr>
          <w:rFonts w:asciiTheme="minorHAnsi" w:hAnsiTheme="minorHAnsi" w:cstheme="minorHAnsi"/>
        </w:rPr>
        <w:t xml:space="preserve"> the </w:t>
      </w:r>
      <w:r w:rsidRPr="002E0807">
        <w:rPr>
          <w:rFonts w:asciiTheme="minorHAnsi" w:hAnsiTheme="minorHAnsi" w:cstheme="minorHAnsi"/>
          <w:u w:val="single"/>
        </w:rPr>
        <w:t>DIB</w:t>
      </w:r>
      <w:r w:rsidRPr="002E0807">
        <w:rPr>
          <w:rFonts w:asciiTheme="minorHAnsi" w:hAnsiTheme="minorHAnsi" w:cstheme="minorHAnsi"/>
        </w:rPr>
        <w:t xml:space="preserve"> by creating a </w:t>
      </w:r>
      <w:r w:rsidRPr="002E0807">
        <w:rPr>
          <w:rFonts w:asciiTheme="minorHAnsi" w:hAnsiTheme="minorHAnsi" w:cstheme="minorHAnsi"/>
          <w:u w:val="single"/>
        </w:rPr>
        <w:t>symbiotic relationship</w:t>
      </w:r>
    </w:p>
    <w:p w14:paraId="6242C614" w14:textId="77777777" w:rsidR="009B54D7" w:rsidRPr="002E0807" w:rsidRDefault="009B54D7" w:rsidP="009B54D7">
      <w:pPr>
        <w:rPr>
          <w:rFonts w:asciiTheme="minorHAnsi" w:hAnsiTheme="minorHAnsi" w:cstheme="minorHAnsi"/>
        </w:rPr>
      </w:pPr>
      <w:proofErr w:type="spellStart"/>
      <w:r w:rsidRPr="002E0807">
        <w:rPr>
          <w:rStyle w:val="Style13ptBold"/>
          <w:rFonts w:asciiTheme="minorHAnsi" w:hAnsiTheme="minorHAnsi" w:cstheme="minorHAnsi"/>
        </w:rPr>
        <w:t>Sitaraman</w:t>
      </w:r>
      <w:proofErr w:type="spellEnd"/>
      <w:r w:rsidRPr="002E0807">
        <w:rPr>
          <w:rStyle w:val="Style13ptBold"/>
          <w:rFonts w:asciiTheme="minorHAnsi" w:hAnsiTheme="minorHAnsi" w:cstheme="minorHAnsi"/>
        </w:rPr>
        <w:t>, 20</w:t>
      </w:r>
      <w:r w:rsidRPr="002E0807">
        <w:rPr>
          <w:rFonts w:asciiTheme="minorHAnsi" w:hAnsiTheme="minorHAnsi" w:cstheme="minorHAnsi"/>
        </w:rPr>
        <w:t xml:space="preserve"> (Ganesh </w:t>
      </w:r>
      <w:proofErr w:type="spellStart"/>
      <w:proofErr w:type="gramStart"/>
      <w:r w:rsidRPr="002E0807">
        <w:rPr>
          <w:rFonts w:asciiTheme="minorHAnsi" w:hAnsiTheme="minorHAnsi" w:cstheme="minorHAnsi"/>
        </w:rPr>
        <w:t>Sitaraman</w:t>
      </w:r>
      <w:proofErr w:type="spellEnd"/>
      <w:r w:rsidRPr="002E0807">
        <w:rPr>
          <w:rFonts w:asciiTheme="minorHAnsi" w:hAnsiTheme="minorHAnsi" w:cstheme="minorHAnsi"/>
        </w:rPr>
        <w:t xml:space="preserve"> ,</w:t>
      </w:r>
      <w:proofErr w:type="gramEnd"/>
      <w:r w:rsidRPr="002E0807">
        <w:rPr>
          <w:rFonts w:asciiTheme="minorHAnsi" w:hAnsiTheme="minorHAnsi" w:cstheme="minorHAnsi"/>
        </w:rPr>
        <w:t xml:space="preserve">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w:t>
      </w:r>
      <w:proofErr w:type="spellStart"/>
      <w:r w:rsidRPr="002E0807">
        <w:rPr>
          <w:rFonts w:asciiTheme="minorHAnsi" w:hAnsiTheme="minorHAnsi" w:cstheme="minorHAnsi"/>
        </w:rPr>
        <w:t>Papers.ssrn</w:t>
      </w:r>
      <w:proofErr w:type="spellEnd"/>
      <w:r w:rsidRPr="002E0807">
        <w:rPr>
          <w:rFonts w:asciiTheme="minorHAnsi" w:hAnsiTheme="minorHAnsi" w:cstheme="minorHAnsi"/>
        </w:rPr>
        <w:t xml:space="preserve">, "The National Security Case for Breaking Up Big Tech by Ganesh </w:t>
      </w:r>
      <w:proofErr w:type="spellStart"/>
      <w:proofErr w:type="gramStart"/>
      <w:r w:rsidRPr="002E0807">
        <w:rPr>
          <w:rFonts w:asciiTheme="minorHAnsi" w:hAnsiTheme="minorHAnsi" w:cstheme="minorHAnsi"/>
        </w:rPr>
        <w:t>Sitaraman</w:t>
      </w:r>
      <w:proofErr w:type="spellEnd"/>
      <w:r w:rsidRPr="002E0807">
        <w:rPr>
          <w:rFonts w:asciiTheme="minorHAnsi" w:hAnsiTheme="minorHAnsi" w:cstheme="minorHAnsi"/>
        </w:rPr>
        <w:t xml:space="preserve"> :</w:t>
      </w:r>
      <w:proofErr w:type="gramEnd"/>
      <w:r w:rsidRPr="002E0807">
        <w:rPr>
          <w:rFonts w:asciiTheme="minorHAnsi" w:hAnsiTheme="minorHAnsi" w:cstheme="minorHAnsi"/>
        </w:rPr>
        <w:t>: SSRN", https://papers.ssrn.com/sol3/papers.cfm?abstract_id=3537870)//Babcii</w:t>
      </w:r>
    </w:p>
    <w:p w14:paraId="36B5D485" w14:textId="77777777" w:rsidR="009B54D7" w:rsidRPr="002E0807" w:rsidRDefault="009B54D7" w:rsidP="009B54D7">
      <w:pPr>
        <w:rPr>
          <w:rFonts w:asciiTheme="minorHAnsi" w:hAnsiTheme="minorHAnsi" w:cstheme="minorHAnsi"/>
          <w:sz w:val="10"/>
        </w:rPr>
      </w:pPr>
      <w:r w:rsidRPr="002E0807">
        <w:rPr>
          <w:rFonts w:asciiTheme="minorHAnsi" w:hAnsiTheme="minorHAnsi" w:cstheme="minorHAnsi"/>
          <w:sz w:val="10"/>
        </w:rPr>
        <w:t xml:space="preserve">Big Tech and the Defense Industrial Base </w:t>
      </w:r>
      <w:r w:rsidRPr="002E0807">
        <w:rPr>
          <w:rFonts w:asciiTheme="minorHAnsi" w:hAnsiTheme="minorHAnsi" w:cstheme="minorHAnsi"/>
          <w:b/>
          <w:bCs/>
          <w:highlight w:val="cyan"/>
          <w:u w:val="single"/>
        </w:rPr>
        <w:t>Concentration</w:t>
      </w:r>
      <w:r w:rsidRPr="002E0807">
        <w:rPr>
          <w:rFonts w:asciiTheme="minorHAnsi" w:hAnsiTheme="minorHAnsi" w:cstheme="minorHAnsi"/>
          <w:sz w:val="10"/>
        </w:rPr>
        <w:t xml:space="preserve"> in the tech sector also </w:t>
      </w:r>
      <w:r w:rsidRPr="002E0807">
        <w:rPr>
          <w:rFonts w:asciiTheme="minorHAnsi" w:hAnsiTheme="minorHAnsi" w:cstheme="minorHAnsi"/>
          <w:b/>
          <w:bCs/>
          <w:highlight w:val="cyan"/>
          <w:u w:val="single"/>
        </w:rPr>
        <w:t>threatens the</w:t>
      </w:r>
      <w:r w:rsidRPr="002E0807">
        <w:rPr>
          <w:rFonts w:asciiTheme="minorHAnsi" w:hAnsiTheme="minorHAnsi" w:cstheme="minorHAnsi"/>
          <w:b/>
          <w:bCs/>
          <w:u w:val="single"/>
        </w:rPr>
        <w:t xml:space="preserve"> defense </w:t>
      </w:r>
      <w:r w:rsidRPr="002E0807">
        <w:rPr>
          <w:rFonts w:asciiTheme="minorHAnsi" w:hAnsiTheme="minorHAnsi" w:cstheme="minorHAnsi"/>
          <w:b/>
          <w:bCs/>
          <w:highlight w:val="cyan"/>
          <w:u w:val="single"/>
        </w:rPr>
        <w:t>industrial base</w:t>
      </w:r>
      <w:r w:rsidRPr="002E0807">
        <w:rPr>
          <w:rFonts w:asciiTheme="minorHAnsi" w:hAnsiTheme="minorHAnsi" w:cstheme="minorHAnsi"/>
          <w:sz w:val="10"/>
          <w:u w:val="single"/>
        </w:rPr>
        <w:t xml:space="preserve"> </w:t>
      </w:r>
      <w:r w:rsidRPr="002E0807">
        <w:rPr>
          <w:rFonts w:asciiTheme="minorHAnsi" w:hAnsiTheme="minorHAnsi" w:cstheme="minorHAnsi"/>
          <w:u w:val="single"/>
        </w:rPr>
        <w:t xml:space="preserve">due to higher costs, lower quality, less innovation, </w:t>
      </w:r>
      <w:r w:rsidRPr="002E0807">
        <w:rPr>
          <w:rFonts w:asciiTheme="minorHAnsi" w:hAnsiTheme="minorHAnsi" w:cstheme="minorHAnsi"/>
          <w:sz w:val="10"/>
        </w:rPr>
        <w:t xml:space="preserve">and even </w:t>
      </w:r>
      <w:r w:rsidRPr="002E0807">
        <w:rPr>
          <w:rFonts w:asciiTheme="minorHAnsi" w:hAnsiTheme="minorHAnsi" w:cstheme="minorHAnsi"/>
          <w:u w:val="single"/>
        </w:rPr>
        <w:t>corruption and fraud</w:t>
      </w:r>
      <w:r w:rsidRPr="002E0807">
        <w:rPr>
          <w:rFonts w:asciiTheme="minorHAnsi" w:hAnsiTheme="minorHAnsi" w:cstheme="minorHAnsi"/>
          <w:sz w:val="10"/>
        </w:rPr>
        <w:t xml:space="preserve">.71 Each of these dynamics has already been a problem for America’s over-consolidated defense industrial base. As technology becomes more and more central to defense and national security, it is likely that these same dynamics will replicate themselves with big tech companies. This will become </w:t>
      </w:r>
      <w:r w:rsidRPr="002E0807">
        <w:rPr>
          <w:rFonts w:asciiTheme="minorHAnsi" w:hAnsiTheme="minorHAnsi" w:cstheme="minorHAnsi"/>
          <w:u w:val="single"/>
        </w:rPr>
        <w:t>a national security threa</w:t>
      </w:r>
      <w:r w:rsidRPr="002E0807">
        <w:rPr>
          <w:rFonts w:asciiTheme="minorHAnsi" w:hAnsiTheme="minorHAnsi" w:cstheme="minorHAnsi"/>
          <w:sz w:val="10"/>
        </w:rPr>
        <w:t xml:space="preserve">t, both directly, in terms of the quality and speed of procurement, and indirectly, by reducing innovation and functionally redirecting defense budgets from research spending to higher monopoly profits.72Conventional economic theory suggests that monopolists have the ability to increase prices and reduce quality because consumers are captive.73 When it comes to defense spending, the Government Accountability Office commented in 2019 that “competition is the cornerstone of a sound acquisition process and a critical tool for achieving the best return on investment for taxpayers.”74 At the same time, the GAO observed that “portfolio-wide cost growth has occurred in an environment where awards are often made without full and open competition.”75 Indeed, it found that </w:t>
      </w:r>
      <w:r w:rsidRPr="002E0807">
        <w:rPr>
          <w:rFonts w:asciiTheme="minorHAnsi" w:hAnsiTheme="minorHAnsi" w:cstheme="minorHAnsi"/>
          <w:u w:val="single"/>
        </w:rPr>
        <w:t>67 percent of</w:t>
      </w:r>
      <w:r w:rsidRPr="002E0807">
        <w:rPr>
          <w:rFonts w:asciiTheme="minorHAnsi" w:hAnsiTheme="minorHAnsi" w:cstheme="minorHAnsi"/>
          <w:sz w:val="10"/>
        </w:rPr>
        <w:t xml:space="preserve"> 183 </w:t>
      </w:r>
      <w:r w:rsidRPr="002E0807">
        <w:rPr>
          <w:rFonts w:asciiTheme="minorHAnsi" w:hAnsiTheme="minorHAnsi" w:cstheme="minorHAnsi"/>
          <w:u w:val="single"/>
        </w:rPr>
        <w:t>major weapons systems contracts had no competition</w:t>
      </w:r>
      <w:r w:rsidRPr="002E0807">
        <w:rPr>
          <w:rFonts w:asciiTheme="minorHAnsi" w:hAnsiTheme="minorHAnsi" w:cstheme="minorHAnsi"/>
          <w:sz w:val="10"/>
        </w:rPr>
        <w:t xml:space="preserve"> and almost half of contracts went to a handful of firms. Of course, consolidation also means that </w:t>
      </w:r>
      <w:r w:rsidRPr="002E0807">
        <w:rPr>
          <w:rFonts w:asciiTheme="minorHAnsi" w:hAnsiTheme="minorHAnsi" w:cstheme="minorHAnsi"/>
          <w:u w:val="single"/>
        </w:rPr>
        <w:t xml:space="preserve">the </w:t>
      </w:r>
      <w:r w:rsidRPr="002E0807">
        <w:rPr>
          <w:rFonts w:asciiTheme="minorHAnsi" w:hAnsiTheme="minorHAnsi" w:cstheme="minorHAnsi"/>
          <w:b/>
          <w:bCs/>
          <w:highlight w:val="cyan"/>
          <w:u w:val="single"/>
        </w:rPr>
        <w:t xml:space="preserve">Defense Department </w:t>
      </w:r>
      <w:r w:rsidRPr="002E0807">
        <w:rPr>
          <w:rFonts w:asciiTheme="minorHAnsi" w:hAnsiTheme="minorHAnsi" w:cstheme="minorHAnsi"/>
          <w:b/>
          <w:bCs/>
          <w:u w:val="single"/>
        </w:rPr>
        <w:t xml:space="preserve">is </w:t>
      </w:r>
      <w:r w:rsidRPr="002E0807">
        <w:rPr>
          <w:rFonts w:asciiTheme="minorHAnsi" w:hAnsiTheme="minorHAnsi" w:cstheme="minorHAnsi"/>
          <w:b/>
          <w:bCs/>
          <w:highlight w:val="cyan"/>
          <w:u w:val="single"/>
        </w:rPr>
        <w:t>in a symbiotic</w:t>
      </w:r>
      <w:r w:rsidRPr="002E0807">
        <w:rPr>
          <w:rFonts w:asciiTheme="minorHAnsi" w:hAnsiTheme="minorHAnsi" w:cstheme="minorHAnsi"/>
          <w:b/>
          <w:bCs/>
          <w:u w:val="single"/>
        </w:rPr>
        <w:t xml:space="preserve"> </w:t>
      </w:r>
      <w:r w:rsidRPr="002E0807">
        <w:rPr>
          <w:rFonts w:asciiTheme="minorHAnsi" w:hAnsiTheme="minorHAnsi" w:cstheme="minorHAnsi"/>
          <w:b/>
          <w:bCs/>
          <w:highlight w:val="cyan"/>
          <w:u w:val="single"/>
        </w:rPr>
        <w:t>relationship</w:t>
      </w:r>
      <w:r w:rsidRPr="002E0807">
        <w:rPr>
          <w:rFonts w:asciiTheme="minorHAnsi" w:hAnsiTheme="minorHAnsi" w:cstheme="minorHAnsi"/>
          <w:sz w:val="10"/>
        </w:rPr>
        <w:t xml:space="preserve"> with these big contractors. Some </w:t>
      </w:r>
      <w:r w:rsidRPr="002E0807">
        <w:rPr>
          <w:rFonts w:asciiTheme="minorHAnsi" w:hAnsiTheme="minorHAnsi" w:cstheme="minorHAnsi"/>
          <w:u w:val="single"/>
        </w:rPr>
        <w:t>startup executives</w:t>
      </w:r>
      <w:r w:rsidRPr="002E0807">
        <w:rPr>
          <w:rFonts w:asciiTheme="minorHAnsi" w:hAnsiTheme="minorHAnsi" w:cstheme="minorHAnsi"/>
          <w:sz w:val="10"/>
        </w:rPr>
        <w:t xml:space="preserve"> wanting to sell to the government thus </w:t>
      </w:r>
      <w:r w:rsidRPr="002E0807">
        <w:rPr>
          <w:rFonts w:asciiTheme="minorHAnsi" w:hAnsiTheme="minorHAnsi" w:cstheme="minorHAnsi"/>
          <w:u w:val="single"/>
        </w:rPr>
        <w:t>see the Pentagon as “</w:t>
      </w:r>
      <w:r w:rsidRPr="002E0807">
        <w:rPr>
          <w:rFonts w:asciiTheme="minorHAnsi" w:hAnsiTheme="minorHAnsi" w:cstheme="minorHAnsi"/>
          <w:b/>
          <w:bCs/>
          <w:u w:val="single"/>
        </w:rPr>
        <w:t>a bad customer</w:t>
      </w:r>
      <w:r w:rsidRPr="002E0807">
        <w:rPr>
          <w:rFonts w:asciiTheme="minorHAnsi" w:hAnsiTheme="minorHAnsi" w:cstheme="minorHAnsi"/>
          <w:sz w:val="10"/>
        </w:rPr>
        <w:t xml:space="preserve">, one that is heavily skewed in favor of larger, traditional players,” and they don’t feel like they can break into the sector.76 Standard stories about political economy and capture also suggest that these firms will have outsized power over government.77 As Frank Kendall, the former head of acquisitions at the Pentagon, has said, “With size comes power, and the department’s experience with large defense contractors is that they are not hesitant to use this power for corporate advantage.”78 In the defense context, that means </w:t>
      </w:r>
      <w:r w:rsidRPr="002E0807">
        <w:rPr>
          <w:rFonts w:asciiTheme="minorHAnsi" w:hAnsiTheme="minorHAnsi" w:cstheme="minorHAnsi"/>
          <w:u w:val="single"/>
        </w:rPr>
        <w:t>monopolists retain power</w:t>
      </w:r>
      <w:r w:rsidRPr="002E0807">
        <w:rPr>
          <w:rFonts w:asciiTheme="minorHAnsi" w:hAnsiTheme="minorHAnsi" w:cstheme="minorHAnsi"/>
          <w:sz w:val="10"/>
        </w:rPr>
        <w:t xml:space="preserve"> (and profits), </w:t>
      </w:r>
      <w:r w:rsidRPr="002E0807">
        <w:rPr>
          <w:rFonts w:asciiTheme="minorHAnsi" w:hAnsiTheme="minorHAnsi" w:cstheme="minorHAnsi"/>
          <w:u w:val="single"/>
        </w:rPr>
        <w:t>even if they</w:t>
      </w:r>
      <w:r w:rsidRPr="002E0807">
        <w:rPr>
          <w:rFonts w:asciiTheme="minorHAnsi" w:hAnsiTheme="minorHAnsi" w:cstheme="minorHAnsi"/>
          <w:sz w:val="10"/>
        </w:rPr>
        <w:t xml:space="preserve"> overcharge taxpayers and </w:t>
      </w:r>
      <w:r w:rsidRPr="002E0807">
        <w:rPr>
          <w:rFonts w:asciiTheme="minorHAnsi" w:hAnsiTheme="minorHAnsi" w:cstheme="minorHAnsi"/>
          <w:u w:val="single"/>
        </w:rPr>
        <w:t>risk the safety of military personnel</w:t>
      </w:r>
      <w:r w:rsidRPr="002E0807">
        <w:rPr>
          <w:rFonts w:asciiTheme="minorHAnsi" w:hAnsiTheme="minorHAnsi" w:cstheme="minorHAnsi"/>
          <w:sz w:val="10"/>
        </w:rPr>
        <w:t xml:space="preserve"> in the field. In an important article in The American Conservative on concentration in the defense sector, researchers Matt Stoller and Lucas </w:t>
      </w:r>
      <w:proofErr w:type="spellStart"/>
      <w:r w:rsidRPr="002E0807">
        <w:rPr>
          <w:rFonts w:asciiTheme="minorHAnsi" w:hAnsiTheme="minorHAnsi" w:cstheme="minorHAnsi"/>
          <w:sz w:val="10"/>
        </w:rPr>
        <w:t>Kunce</w:t>
      </w:r>
      <w:proofErr w:type="spellEnd"/>
      <w:r w:rsidRPr="002E0807">
        <w:rPr>
          <w:rFonts w:asciiTheme="minorHAnsi" w:hAnsiTheme="minorHAnsi" w:cstheme="minorHAnsi"/>
          <w:sz w:val="10"/>
        </w:rPr>
        <w:t xml:space="preserve"> argue that contractors with de facto monopoly at the heart of their business models threaten national security. They write that one such contractor, </w:t>
      </w:r>
      <w:proofErr w:type="spellStart"/>
      <w:r w:rsidRPr="002E0807">
        <w:rPr>
          <w:rFonts w:asciiTheme="minorHAnsi" w:hAnsiTheme="minorHAnsi" w:cstheme="minorHAnsi"/>
          <w:sz w:val="10"/>
        </w:rPr>
        <w:t>TransDigm</w:t>
      </w:r>
      <w:proofErr w:type="spellEnd"/>
      <w:r w:rsidRPr="002E0807">
        <w:rPr>
          <w:rFonts w:asciiTheme="minorHAnsi" w:hAnsiTheme="minorHAnsi" w:cstheme="minorHAnsi"/>
          <w:sz w:val="10"/>
        </w:rPr>
        <w:t xml:space="preserve">, buys up companies that supply the government with rare but essential airline parts and then hike up the prices, effectively holding the government “hostage.”79 They also point to L3, a defense contractor that had ambitions to be a “Home Depot” for the Pentagon, as its former CEO put it. L3’s de facto monopoly over certain products, according to Stoller and </w:t>
      </w:r>
      <w:proofErr w:type="spellStart"/>
      <w:r w:rsidRPr="002E0807">
        <w:rPr>
          <w:rFonts w:asciiTheme="minorHAnsi" w:hAnsiTheme="minorHAnsi" w:cstheme="minorHAnsi"/>
          <w:sz w:val="10"/>
        </w:rPr>
        <w:t>Kunce</w:t>
      </w:r>
      <w:proofErr w:type="spellEnd"/>
      <w:r w:rsidRPr="002E0807">
        <w:rPr>
          <w:rFonts w:asciiTheme="minorHAnsi" w:hAnsiTheme="minorHAnsi" w:cstheme="minorHAnsi"/>
          <w:sz w:val="10"/>
        </w:rPr>
        <w:t xml:space="preserve">, means that it continues to receive lucrative government contracts, even after admitting in 2015 that it </w:t>
      </w:r>
      <w:r w:rsidRPr="002E0807">
        <w:rPr>
          <w:rFonts w:asciiTheme="minorHAnsi" w:hAnsiTheme="minorHAnsi" w:cstheme="minorHAnsi"/>
          <w:u w:val="single"/>
        </w:rPr>
        <w:t>knowingly supplied defective weapons sights to U.S. forces</w:t>
      </w:r>
      <w:r w:rsidRPr="002E0807">
        <w:rPr>
          <w:rFonts w:asciiTheme="minorHAnsi" w:hAnsiTheme="minorHAnsi" w:cstheme="minorHAnsi"/>
          <w:sz w:val="10"/>
        </w:rPr>
        <w:t xml:space="preserve">.80 </w:t>
      </w:r>
      <w:r w:rsidRPr="002E0807">
        <w:rPr>
          <w:rFonts w:asciiTheme="minorHAnsi" w:hAnsiTheme="minorHAnsi" w:cstheme="minorHAnsi"/>
          <w:u w:val="single"/>
        </w:rPr>
        <w:t>Consolidation</w:t>
      </w:r>
      <w:r w:rsidRPr="002E0807">
        <w:rPr>
          <w:rFonts w:asciiTheme="minorHAnsi" w:hAnsiTheme="minorHAnsi" w:cstheme="minorHAnsi"/>
          <w:sz w:val="10"/>
        </w:rPr>
        <w:t xml:space="preserve"> also </w:t>
      </w:r>
      <w:r w:rsidRPr="002E0807">
        <w:rPr>
          <w:rFonts w:asciiTheme="minorHAnsi" w:hAnsiTheme="minorHAnsi" w:cstheme="minorHAnsi"/>
          <w:u w:val="single"/>
        </w:rPr>
        <w:t>threatens U.S. defense capacity</w:t>
      </w:r>
      <w:r w:rsidRPr="002E0807">
        <w:rPr>
          <w:rFonts w:asciiTheme="minorHAnsi" w:hAnsiTheme="minorHAnsi" w:cstheme="minorHAnsi"/>
          <w:sz w:val="10"/>
        </w:rPr>
        <w:t xml:space="preserve">. The decline of competition, according to a 2019 Pentagon report, leaves the military vulnerable to “sole source suppliers, capacity shortfalls, a lack of competition, a lack of workforce skills, and unstable demand.”81 </w:t>
      </w:r>
      <w:r w:rsidRPr="002E0807">
        <w:rPr>
          <w:rFonts w:asciiTheme="minorHAnsi" w:hAnsiTheme="minorHAnsi" w:cstheme="minorHAnsi"/>
          <w:u w:val="single"/>
        </w:rPr>
        <w:t>With</w:t>
      </w:r>
      <w:r w:rsidRPr="002E0807">
        <w:rPr>
          <w:rFonts w:asciiTheme="minorHAnsi" w:hAnsiTheme="minorHAnsi" w:cstheme="minorHAnsi"/>
          <w:sz w:val="10"/>
        </w:rPr>
        <w:t xml:space="preserve"> a </w:t>
      </w:r>
      <w:r w:rsidRPr="002E0807">
        <w:rPr>
          <w:rFonts w:asciiTheme="minorHAnsi" w:hAnsiTheme="minorHAnsi" w:cstheme="minorHAnsi"/>
          <w:b/>
          <w:bCs/>
          <w:highlight w:val="cyan"/>
          <w:u w:val="single"/>
        </w:rPr>
        <w:t>limited number of producers</w:t>
      </w:r>
      <w:r w:rsidRPr="002E0807">
        <w:rPr>
          <w:rFonts w:asciiTheme="minorHAnsi" w:hAnsiTheme="minorHAnsi" w:cstheme="minorHAnsi"/>
          <w:b/>
          <w:bCs/>
          <w:u w:val="single"/>
        </w:rPr>
        <w:t xml:space="preserve">, there is </w:t>
      </w:r>
      <w:r w:rsidRPr="002E0807">
        <w:rPr>
          <w:rFonts w:asciiTheme="minorHAnsi" w:hAnsiTheme="minorHAnsi" w:cstheme="minorHAnsi"/>
          <w:b/>
          <w:bCs/>
          <w:highlight w:val="cyan"/>
          <w:u w:val="single"/>
        </w:rPr>
        <w:t>less</w:t>
      </w:r>
      <w:r w:rsidRPr="002E0807">
        <w:rPr>
          <w:rFonts w:asciiTheme="minorHAnsi" w:hAnsiTheme="minorHAnsi" w:cstheme="minorHAnsi"/>
          <w:b/>
          <w:bCs/>
          <w:u w:val="single"/>
        </w:rPr>
        <w:t xml:space="preserve"> talent and knowhow</w:t>
      </w:r>
      <w:r w:rsidRPr="002E0807">
        <w:rPr>
          <w:rFonts w:asciiTheme="minorHAnsi" w:hAnsiTheme="minorHAnsi" w:cstheme="minorHAnsi"/>
          <w:sz w:val="10"/>
        </w:rPr>
        <w:t xml:space="preserve"> available in the country if there is a need </w:t>
      </w:r>
      <w:r w:rsidRPr="002E0807">
        <w:rPr>
          <w:rFonts w:asciiTheme="minorHAnsi" w:hAnsiTheme="minorHAnsi" w:cstheme="minorHAnsi"/>
          <w:b/>
          <w:bCs/>
          <w:u w:val="single"/>
        </w:rPr>
        <w:t xml:space="preserve">to build </w:t>
      </w:r>
      <w:r w:rsidRPr="002E0807">
        <w:rPr>
          <w:rFonts w:asciiTheme="minorHAnsi" w:hAnsiTheme="minorHAnsi" w:cstheme="minorHAnsi"/>
          <w:b/>
          <w:bCs/>
          <w:highlight w:val="cyan"/>
          <w:u w:val="single"/>
        </w:rPr>
        <w:t>capacity</w:t>
      </w:r>
      <w:r w:rsidRPr="002E0807">
        <w:rPr>
          <w:rFonts w:asciiTheme="minorHAnsi" w:hAnsiTheme="minorHAnsi" w:cstheme="minorHAnsi"/>
          <w:b/>
          <w:bCs/>
          <w:u w:val="single"/>
        </w:rPr>
        <w:t xml:space="preserve"> rapidly</w:t>
      </w:r>
      <w:r w:rsidRPr="002E0807">
        <w:rPr>
          <w:rFonts w:asciiTheme="minorHAnsi" w:hAnsiTheme="minorHAnsi" w:cstheme="minorHAnsi"/>
          <w:sz w:val="10"/>
        </w:rPr>
        <w:t xml:space="preserve">.82 In 2018, the Defense Department released a report on vulnerable items in the military supply chain, including numerous items in which only one or two domestic companies (and, in some cases, zero domestic companies) produced the essential goods.83 How did the United States lose so much of its industrial base? The combination of consolidation and global integration is part of the story. As Stoller and </w:t>
      </w:r>
      <w:proofErr w:type="spellStart"/>
      <w:r w:rsidRPr="002E0807">
        <w:rPr>
          <w:rFonts w:asciiTheme="minorHAnsi" w:hAnsiTheme="minorHAnsi" w:cstheme="minorHAnsi"/>
          <w:sz w:val="10"/>
        </w:rPr>
        <w:t>Kunce</w:t>
      </w:r>
      <w:proofErr w:type="spellEnd"/>
      <w:r w:rsidRPr="002E0807">
        <w:rPr>
          <w:rFonts w:asciiTheme="minorHAnsi" w:hAnsiTheme="minorHAnsi" w:cstheme="minorHAnsi"/>
          <w:sz w:val="10"/>
        </w:rPr>
        <w:t xml:space="preserve"> argue, companies consolidated in the 1980s and 1990s while shifting emphasis from production and R&amp;D to Wall Street-demanded profits. Globalization then allowed them to shift production overseas at a lower cost. The result was to gut America’s domestic industrial base—and, in many cases, to shift it to China, which engaged in a decades-long strategic plan to develop its own industrial base. The result, in the words of the 2018 Defense Department report, is that </w:t>
      </w:r>
      <w:r w:rsidRPr="002E0807">
        <w:rPr>
          <w:rFonts w:asciiTheme="minorHAnsi" w:hAnsiTheme="minorHAnsi" w:cstheme="minorHAnsi"/>
          <w:u w:val="single"/>
        </w:rPr>
        <w:t>“China is the single or sole supplier for a number of specialty chemicals used in munitions and missiles</w:t>
      </w:r>
      <w:r w:rsidRPr="002E0807">
        <w:rPr>
          <w:rFonts w:asciiTheme="minorHAnsi" w:hAnsiTheme="minorHAnsi" w:cstheme="minorHAnsi"/>
          <w:sz w:val="10"/>
        </w:rPr>
        <w:t>.” In other areas too, the risks of losing access to critical resources are real. Describing the problem of limited carbon fiber sources, the same Pentagon report notes, “[a</w:t>
      </w:r>
      <w:r w:rsidRPr="002E0807">
        <w:rPr>
          <w:rFonts w:asciiTheme="minorHAnsi" w:hAnsiTheme="minorHAnsi" w:cstheme="minorHAnsi"/>
          <w:u w:val="single"/>
        </w:rPr>
        <w:t xml:space="preserve">] sudden and catastrophic loss of supply would disrupt DoD missile, satellite, space launch, and other defense manufacturing programs. In many cases, </w:t>
      </w:r>
      <w:r w:rsidRPr="002E0807">
        <w:rPr>
          <w:rFonts w:asciiTheme="minorHAnsi" w:hAnsiTheme="minorHAnsi" w:cstheme="minorHAnsi"/>
          <w:b/>
          <w:bCs/>
          <w:highlight w:val="cyan"/>
          <w:u w:val="single"/>
        </w:rPr>
        <w:t>there are no substitutes</w:t>
      </w:r>
      <w:r w:rsidRPr="002E0807">
        <w:rPr>
          <w:rFonts w:asciiTheme="minorHAnsi" w:hAnsiTheme="minorHAnsi" w:cstheme="minorHAnsi"/>
          <w:b/>
          <w:bCs/>
          <w:u w:val="single"/>
        </w:rPr>
        <w:t xml:space="preserve"> readily available</w:t>
      </w:r>
      <w:r w:rsidRPr="002E0807">
        <w:rPr>
          <w:rFonts w:asciiTheme="minorHAnsi" w:hAnsiTheme="minorHAnsi" w:cstheme="minorHAnsi"/>
          <w:sz w:val="10"/>
        </w:rPr>
        <w:t xml:space="preserve">.”84 As technology becomes more integral to the future of national security, it is hard to see how big tech will not simply go the way of the big defense contractors. Corporate mottos not to “be evil” are long gone,85 and big tech companies spend millions on conventional Washington, D.C., lobbying efforts.86 </w:t>
      </w:r>
      <w:r w:rsidRPr="002E0807">
        <w:rPr>
          <w:rFonts w:asciiTheme="minorHAnsi" w:hAnsiTheme="minorHAnsi" w:cstheme="minorHAnsi"/>
          <w:u w:val="single"/>
        </w:rPr>
        <w:t xml:space="preserve">Over time, </w:t>
      </w:r>
      <w:r w:rsidRPr="002E0807">
        <w:rPr>
          <w:rFonts w:asciiTheme="minorHAnsi" w:hAnsiTheme="minorHAnsi" w:cstheme="minorHAnsi"/>
          <w:highlight w:val="cyan"/>
          <w:u w:val="single"/>
        </w:rPr>
        <w:t>as contracts move to tech</w:t>
      </w:r>
      <w:r w:rsidRPr="002E0807">
        <w:rPr>
          <w:rFonts w:asciiTheme="minorHAnsi" w:hAnsiTheme="minorHAnsi" w:cstheme="minorHAnsi"/>
          <w:u w:val="single"/>
        </w:rPr>
        <w:t xml:space="preserve"> behemoths, there will no longer be competitive alternatives</w:t>
      </w:r>
      <w:r w:rsidRPr="002E0807">
        <w:rPr>
          <w:rFonts w:asciiTheme="minorHAnsi" w:hAnsiTheme="minorHAnsi" w:cstheme="minorHAnsi"/>
          <w:sz w:val="10"/>
        </w:rPr>
        <w:t xml:space="preserve">, and the Pentagon will likely be locked into relationships with big tech companies—just as they currently are with big defense contractors.87 Some commentators suggest that robust antitrust policies are a problem because only a small number of tech companies can contract for defense projects.88 But there is another way to look at it: </w:t>
      </w:r>
      <w:r w:rsidRPr="002E0807">
        <w:rPr>
          <w:rFonts w:asciiTheme="minorHAnsi" w:hAnsiTheme="minorHAnsi" w:cstheme="minorHAnsi"/>
          <w:b/>
          <w:bCs/>
          <w:highlight w:val="cyan"/>
          <w:u w:val="single"/>
        </w:rPr>
        <w:t>The goal should be to encourage competition</w:t>
      </w:r>
      <w:r w:rsidRPr="002E0807">
        <w:rPr>
          <w:rFonts w:asciiTheme="minorHAnsi" w:hAnsiTheme="minorHAnsi" w:cstheme="minorHAnsi"/>
          <w:b/>
          <w:bCs/>
          <w:u w:val="single"/>
        </w:rPr>
        <w:t xml:space="preserve"> in the tech sector so that there are multiple contractors available</w:t>
      </w:r>
      <w:r w:rsidRPr="002E0807">
        <w:rPr>
          <w:rFonts w:asciiTheme="minorHAnsi" w:hAnsiTheme="minorHAnsi" w:cstheme="minorHAnsi"/>
          <w:u w:val="single"/>
        </w:rPr>
        <w:t>.</w:t>
      </w:r>
      <w:r w:rsidRPr="002E0807">
        <w:rPr>
          <w:rFonts w:asciiTheme="minorHAnsi" w:hAnsiTheme="minorHAnsi" w:cstheme="minorHAnsi"/>
          <w:sz w:val="10"/>
        </w:rPr>
        <w:t xml:space="preserve"> As former secretary of homeland security Michael Chertoff has said, defending the antitrust case against Qualcomm, “</w:t>
      </w:r>
      <w:r w:rsidRPr="002E0807">
        <w:rPr>
          <w:rFonts w:asciiTheme="minorHAnsi" w:hAnsiTheme="minorHAnsi" w:cstheme="minorHAnsi"/>
          <w:highlight w:val="cyan"/>
          <w:u w:val="single"/>
        </w:rPr>
        <w:t>a single-source</w:t>
      </w:r>
      <w:r w:rsidRPr="002E0807">
        <w:rPr>
          <w:rFonts w:asciiTheme="minorHAnsi" w:hAnsiTheme="minorHAnsi" w:cstheme="minorHAnsi"/>
          <w:u w:val="single"/>
        </w:rPr>
        <w:t xml:space="preserve"> national champion </w:t>
      </w:r>
      <w:r w:rsidRPr="002E0807">
        <w:rPr>
          <w:rFonts w:asciiTheme="minorHAnsi" w:hAnsiTheme="minorHAnsi" w:cstheme="minorHAnsi"/>
          <w:highlight w:val="cyan"/>
          <w:u w:val="single"/>
        </w:rPr>
        <w:t>creates an unacceptable risk</w:t>
      </w:r>
      <w:r w:rsidRPr="002E0807">
        <w:rPr>
          <w:rFonts w:asciiTheme="minorHAnsi" w:hAnsiTheme="minorHAnsi" w:cstheme="minorHAnsi"/>
          <w:u w:val="single"/>
        </w:rPr>
        <w:t xml:space="preserve"> to American security—artificially concentrating vulnerability in a single point. ... We need competition and multiple providers, not a potentially vulnerable technological monoculture</w:t>
      </w:r>
      <w:r w:rsidRPr="002E0807">
        <w:rPr>
          <w:rFonts w:asciiTheme="minorHAnsi" w:hAnsiTheme="minorHAnsi" w:cstheme="minorHAnsi"/>
          <w:sz w:val="10"/>
        </w:rPr>
        <w:t xml:space="preserve">.”89 The consequence of consolidation in tech is that taxpayers will likely see higher bills even as innovation slows due to reduced competition. Worse still, </w:t>
      </w:r>
      <w:r w:rsidRPr="002E0807">
        <w:rPr>
          <w:rFonts w:asciiTheme="minorHAnsi" w:hAnsiTheme="minorHAnsi" w:cstheme="minorHAnsi"/>
          <w:b/>
          <w:bCs/>
          <w:highlight w:val="cyan"/>
          <w:u w:val="single"/>
        </w:rPr>
        <w:t>every</w:t>
      </w:r>
      <w:r w:rsidRPr="002E0807">
        <w:rPr>
          <w:rFonts w:asciiTheme="minorHAnsi" w:hAnsiTheme="minorHAnsi" w:cstheme="minorHAnsi"/>
          <w:b/>
          <w:bCs/>
          <w:u w:val="single"/>
        </w:rPr>
        <w:t xml:space="preserve"> taxpayer </w:t>
      </w:r>
      <w:r w:rsidRPr="002E0807">
        <w:rPr>
          <w:rFonts w:asciiTheme="minorHAnsi" w:hAnsiTheme="minorHAnsi" w:cstheme="minorHAnsi"/>
          <w:b/>
          <w:bCs/>
          <w:highlight w:val="cyan"/>
          <w:u w:val="single"/>
        </w:rPr>
        <w:t xml:space="preserve">dollar </w:t>
      </w:r>
      <w:r w:rsidRPr="002E0807">
        <w:rPr>
          <w:rFonts w:asciiTheme="minorHAnsi" w:hAnsiTheme="minorHAnsi" w:cstheme="minorHAnsi"/>
          <w:b/>
          <w:bCs/>
          <w:u w:val="single"/>
        </w:rPr>
        <w:t xml:space="preserve">that </w:t>
      </w:r>
      <w:r w:rsidRPr="002E0807">
        <w:rPr>
          <w:rFonts w:asciiTheme="minorHAnsi" w:hAnsiTheme="minorHAnsi" w:cstheme="minorHAnsi"/>
          <w:b/>
          <w:bCs/>
          <w:highlight w:val="cyan"/>
          <w:u w:val="single"/>
        </w:rPr>
        <w:t>goes to monopoly profits</w:t>
      </w:r>
      <w:r w:rsidRPr="002E0807">
        <w:rPr>
          <w:rFonts w:asciiTheme="minorHAnsi" w:hAnsiTheme="minorHAnsi" w:cstheme="minorHAnsi"/>
          <w:sz w:val="10"/>
        </w:rPr>
        <w:t>—whether in the form of higher prices or fraud and corruption—</w:t>
      </w:r>
      <w:r w:rsidRPr="002E0807">
        <w:rPr>
          <w:rFonts w:asciiTheme="minorHAnsi" w:hAnsiTheme="minorHAnsi" w:cstheme="minorHAnsi"/>
          <w:b/>
          <w:bCs/>
          <w:highlight w:val="cyan"/>
          <w:u w:val="single"/>
        </w:rPr>
        <w:t>is a dollar that is not going toward innovation</w:t>
      </w:r>
      <w:r w:rsidRPr="002E0807">
        <w:rPr>
          <w:rFonts w:asciiTheme="minorHAnsi" w:hAnsiTheme="minorHAnsi" w:cstheme="minorHAnsi"/>
          <w:sz w:val="10"/>
        </w:rPr>
        <w:t xml:space="preserve"> for the future. </w:t>
      </w:r>
      <w:r w:rsidRPr="002E0807">
        <w:rPr>
          <w:rFonts w:asciiTheme="minorHAnsi" w:hAnsiTheme="minorHAnsi" w:cstheme="minorHAnsi"/>
          <w:u w:val="single"/>
        </w:rPr>
        <w:t>A concentrated defense sector means</w:t>
      </w:r>
      <w:r w:rsidRPr="002E0807">
        <w:rPr>
          <w:rFonts w:asciiTheme="minorHAnsi" w:hAnsiTheme="minorHAnsi" w:cstheme="minorHAnsi"/>
          <w:sz w:val="10"/>
        </w:rPr>
        <w:t xml:space="preserve"> not only </w:t>
      </w:r>
      <w:r w:rsidRPr="002E0807">
        <w:rPr>
          <w:rFonts w:asciiTheme="minorHAnsi" w:hAnsiTheme="minorHAnsi" w:cstheme="minorHAnsi"/>
          <w:u w:val="single"/>
        </w:rPr>
        <w:t>less innovation due to the lack of competition</w:t>
      </w:r>
      <w:r w:rsidRPr="002E0807">
        <w:rPr>
          <w:rFonts w:asciiTheme="minorHAnsi" w:hAnsiTheme="minorHAnsi" w:cstheme="minorHAnsi"/>
          <w:sz w:val="10"/>
        </w:rPr>
        <w:t xml:space="preserve"> in the sector; </w:t>
      </w:r>
      <w:r w:rsidRPr="002E0807">
        <w:rPr>
          <w:rFonts w:asciiTheme="minorHAnsi" w:hAnsiTheme="minorHAnsi" w:cstheme="minorHAnsi"/>
          <w:u w:val="single"/>
        </w:rPr>
        <w:t>it means that funding that could have been available for innovation instead gets redirected via monopoly profits to the pockets of big tech executives and shareholders.</w:t>
      </w:r>
    </w:p>
    <w:p w14:paraId="78A6B154" w14:textId="77777777" w:rsidR="009B54D7" w:rsidRPr="002E0807" w:rsidRDefault="009B54D7" w:rsidP="009B54D7">
      <w:pPr>
        <w:pStyle w:val="Heading4"/>
        <w:rPr>
          <w:rFonts w:asciiTheme="minorHAnsi" w:hAnsiTheme="minorHAnsi" w:cstheme="minorHAnsi"/>
        </w:rPr>
      </w:pPr>
      <w:r w:rsidRPr="002E0807">
        <w:rPr>
          <w:rFonts w:asciiTheme="minorHAnsi" w:hAnsiTheme="minorHAnsi" w:cstheme="minorHAnsi"/>
        </w:rPr>
        <w:t xml:space="preserve">Specifically true of </w:t>
      </w:r>
      <w:r w:rsidRPr="002E0807">
        <w:rPr>
          <w:rFonts w:asciiTheme="minorHAnsi" w:hAnsiTheme="minorHAnsi" w:cstheme="minorHAnsi"/>
          <w:u w:val="single"/>
        </w:rPr>
        <w:t>AI</w:t>
      </w:r>
      <w:r w:rsidRPr="002E0807">
        <w:rPr>
          <w:rFonts w:asciiTheme="minorHAnsi" w:hAnsiTheme="minorHAnsi" w:cstheme="minorHAnsi"/>
        </w:rPr>
        <w:t xml:space="preserve"> --- Platform research falls </w:t>
      </w:r>
      <w:r w:rsidRPr="002E0807">
        <w:rPr>
          <w:rFonts w:asciiTheme="minorHAnsi" w:hAnsiTheme="minorHAnsi" w:cstheme="minorHAnsi"/>
          <w:u w:val="single"/>
        </w:rPr>
        <w:t>prey</w:t>
      </w:r>
      <w:r w:rsidRPr="002E0807">
        <w:rPr>
          <w:rFonts w:asciiTheme="minorHAnsi" w:hAnsiTheme="minorHAnsi" w:cstheme="minorHAnsi"/>
        </w:rPr>
        <w:t xml:space="preserve"> to </w:t>
      </w:r>
      <w:r w:rsidRPr="002E0807">
        <w:rPr>
          <w:rFonts w:asciiTheme="minorHAnsi" w:hAnsiTheme="minorHAnsi" w:cstheme="minorHAnsi"/>
          <w:u w:val="single"/>
        </w:rPr>
        <w:t>priority divergence</w:t>
      </w:r>
    </w:p>
    <w:p w14:paraId="2DEDDA81" w14:textId="77777777" w:rsidR="009B54D7" w:rsidRPr="002E0807" w:rsidRDefault="009B54D7" w:rsidP="009B54D7">
      <w:pPr>
        <w:rPr>
          <w:rFonts w:asciiTheme="minorHAnsi" w:hAnsiTheme="minorHAnsi" w:cstheme="minorHAnsi"/>
        </w:rPr>
      </w:pPr>
      <w:proofErr w:type="spellStart"/>
      <w:r w:rsidRPr="002E0807">
        <w:rPr>
          <w:rStyle w:val="Style13ptBold"/>
          <w:rFonts w:asciiTheme="minorHAnsi" w:hAnsiTheme="minorHAnsi" w:cstheme="minorHAnsi"/>
        </w:rPr>
        <w:t>Konkel</w:t>
      </w:r>
      <w:proofErr w:type="spellEnd"/>
      <w:r w:rsidRPr="002E0807">
        <w:rPr>
          <w:rStyle w:val="Style13ptBold"/>
          <w:rFonts w:asciiTheme="minorHAnsi" w:hAnsiTheme="minorHAnsi" w:cstheme="minorHAnsi"/>
        </w:rPr>
        <w:t>, 21</w:t>
      </w:r>
      <w:r w:rsidRPr="002E0807">
        <w:rPr>
          <w:rFonts w:asciiTheme="minorHAnsi" w:hAnsiTheme="minorHAnsi" w:cstheme="minorHAnsi"/>
        </w:rPr>
        <w:t xml:space="preserve"> (Citing study by CSET, policy research organization within Georgetown University’s Walsh School of Foreign Service. Frank </w:t>
      </w:r>
      <w:proofErr w:type="spellStart"/>
      <w:r w:rsidRPr="002E0807">
        <w:rPr>
          <w:rFonts w:asciiTheme="minorHAnsi" w:hAnsiTheme="minorHAnsi" w:cstheme="minorHAnsi"/>
        </w:rPr>
        <w:t>Konkel</w:t>
      </w:r>
      <w:proofErr w:type="spellEnd"/>
      <w:r w:rsidRPr="002E0807">
        <w:rPr>
          <w:rFonts w:asciiTheme="minorHAnsi" w:hAnsiTheme="minorHAnsi" w:cstheme="minorHAnsi"/>
        </w:rPr>
        <w:t xml:space="preserve">, </w:t>
      </w:r>
      <w:proofErr w:type="spellStart"/>
      <w:r w:rsidRPr="002E0807">
        <w:rPr>
          <w:rFonts w:asciiTheme="minorHAnsi" w:hAnsiTheme="minorHAnsi" w:cstheme="minorHAnsi"/>
        </w:rPr>
        <w:t>Nextgov’s</w:t>
      </w:r>
      <w:proofErr w:type="spellEnd"/>
      <w:r w:rsidRPr="002E0807">
        <w:rPr>
          <w:rFonts w:asciiTheme="minorHAnsi" w:hAnsiTheme="minorHAnsi" w:cstheme="minorHAnsi"/>
        </w:rPr>
        <w:t xml:space="preserve"> executive editor. He writes about the intersection of government and technology. B.S in journalism from Michigan State, 4-23-2021, accessed on 8-6-2021, Nextgov.com, "Study Shines a Light on Big Tech’s AI Investments", </w:t>
      </w:r>
      <w:hyperlink r:id="rId10" w:history="1">
        <w:r w:rsidRPr="002E0807">
          <w:rPr>
            <w:rStyle w:val="Hyperlink"/>
            <w:rFonts w:asciiTheme="minorHAnsi" w:hAnsiTheme="minorHAnsi" w:cstheme="minorHAnsi"/>
          </w:rPr>
          <w:t>https://www.nextgov.com/emerging-tech/2021/04/study-shines-light-big-techs-ai-investments/173561/)//Babcii</w:t>
        </w:r>
      </w:hyperlink>
    </w:p>
    <w:p w14:paraId="18E44B6D" w14:textId="77777777" w:rsidR="009B54D7" w:rsidRPr="002E0807" w:rsidRDefault="009B54D7" w:rsidP="009B54D7">
      <w:pPr>
        <w:rPr>
          <w:rFonts w:asciiTheme="minorHAnsi" w:hAnsiTheme="minorHAnsi" w:cstheme="minorHAnsi"/>
          <w:u w:val="single"/>
        </w:rPr>
      </w:pPr>
      <w:r w:rsidRPr="002E0807">
        <w:rPr>
          <w:rFonts w:asciiTheme="minorHAnsi" w:hAnsiTheme="minorHAnsi" w:cstheme="minorHAnsi"/>
          <w:sz w:val="14"/>
        </w:rPr>
        <w:t xml:space="preserve">A </w:t>
      </w:r>
      <w:r w:rsidRPr="002E0807">
        <w:rPr>
          <w:rFonts w:asciiTheme="minorHAnsi" w:hAnsiTheme="minorHAnsi" w:cstheme="minorHAnsi"/>
          <w:u w:val="single"/>
        </w:rPr>
        <w:t>study released this week indicates</w:t>
      </w:r>
      <w:r w:rsidRPr="002E0807">
        <w:rPr>
          <w:rFonts w:asciiTheme="minorHAnsi" w:hAnsiTheme="minorHAnsi" w:cstheme="minorHAnsi"/>
          <w:sz w:val="14"/>
        </w:rPr>
        <w:t xml:space="preserve"> leading private sector </w:t>
      </w:r>
      <w:r w:rsidRPr="002E0807">
        <w:rPr>
          <w:rFonts w:asciiTheme="minorHAnsi" w:hAnsiTheme="minorHAnsi" w:cstheme="minorHAnsi"/>
          <w:u w:val="single"/>
        </w:rPr>
        <w:t xml:space="preserve">tech companies’ </w:t>
      </w:r>
      <w:r w:rsidRPr="002E0807">
        <w:rPr>
          <w:rFonts w:asciiTheme="minorHAnsi" w:hAnsiTheme="minorHAnsi" w:cstheme="minorHAnsi"/>
          <w:highlight w:val="cyan"/>
          <w:u w:val="single"/>
        </w:rPr>
        <w:t>investments</w:t>
      </w:r>
      <w:r w:rsidRPr="002E0807">
        <w:rPr>
          <w:rFonts w:asciiTheme="minorHAnsi" w:hAnsiTheme="minorHAnsi" w:cstheme="minorHAnsi"/>
          <w:u w:val="single"/>
        </w:rPr>
        <w:t xml:space="preserve"> in a</w:t>
      </w:r>
      <w:r w:rsidRPr="002E0807">
        <w:rPr>
          <w:rFonts w:asciiTheme="minorHAnsi" w:hAnsiTheme="minorHAnsi" w:cstheme="minorHAnsi"/>
          <w:sz w:val="14"/>
        </w:rPr>
        <w:t xml:space="preserve">rtificial </w:t>
      </w:r>
      <w:r w:rsidRPr="002E0807">
        <w:rPr>
          <w:rFonts w:asciiTheme="minorHAnsi" w:hAnsiTheme="minorHAnsi" w:cstheme="minorHAnsi"/>
          <w:u w:val="single"/>
        </w:rPr>
        <w:t>i</w:t>
      </w:r>
      <w:r w:rsidRPr="002E0807">
        <w:rPr>
          <w:rFonts w:asciiTheme="minorHAnsi" w:hAnsiTheme="minorHAnsi" w:cstheme="minorHAnsi"/>
          <w:sz w:val="14"/>
        </w:rPr>
        <w:t xml:space="preserve">ntelligence </w:t>
      </w:r>
      <w:r w:rsidRPr="002E0807">
        <w:rPr>
          <w:rFonts w:asciiTheme="minorHAnsi" w:hAnsiTheme="minorHAnsi" w:cstheme="minorHAnsi"/>
          <w:highlight w:val="cyan"/>
          <w:u w:val="single"/>
        </w:rPr>
        <w:t xml:space="preserve">may </w:t>
      </w:r>
      <w:r w:rsidRPr="002E0807">
        <w:rPr>
          <w:rFonts w:asciiTheme="minorHAnsi" w:hAnsiTheme="minorHAnsi" w:cstheme="minorHAnsi"/>
          <w:b/>
          <w:bCs/>
          <w:highlight w:val="cyan"/>
          <w:u w:val="single"/>
        </w:rPr>
        <w:t>not ensure</w:t>
      </w:r>
      <w:r w:rsidRPr="002E0807">
        <w:rPr>
          <w:rFonts w:asciiTheme="minorHAnsi" w:hAnsiTheme="minorHAnsi" w:cstheme="minorHAnsi"/>
          <w:b/>
          <w:bCs/>
          <w:u w:val="single"/>
        </w:rPr>
        <w:t xml:space="preserve"> “long-term</w:t>
      </w:r>
      <w:r w:rsidRPr="002E0807">
        <w:rPr>
          <w:rFonts w:asciiTheme="minorHAnsi" w:hAnsiTheme="minorHAnsi" w:cstheme="minorHAnsi"/>
          <w:sz w:val="14"/>
        </w:rPr>
        <w:t xml:space="preserve"> national </w:t>
      </w:r>
      <w:r w:rsidRPr="002E0807">
        <w:rPr>
          <w:rFonts w:asciiTheme="minorHAnsi" w:hAnsiTheme="minorHAnsi" w:cstheme="minorHAnsi"/>
          <w:b/>
          <w:bCs/>
          <w:highlight w:val="cyan"/>
          <w:u w:val="single"/>
        </w:rPr>
        <w:t>competitiveness</w:t>
      </w:r>
      <w:r w:rsidRPr="002E0807">
        <w:rPr>
          <w:rFonts w:asciiTheme="minorHAnsi" w:hAnsiTheme="minorHAnsi" w:cstheme="minorHAnsi"/>
          <w:sz w:val="14"/>
        </w:rPr>
        <w:t xml:space="preserve">” within the United States. </w:t>
      </w:r>
      <w:r w:rsidRPr="002E0807">
        <w:rPr>
          <w:rFonts w:asciiTheme="minorHAnsi" w:hAnsiTheme="minorHAnsi" w:cstheme="minorHAnsi"/>
          <w:u w:val="single"/>
        </w:rPr>
        <w:t>Conducted by the</w:t>
      </w:r>
      <w:hyperlink r:id="rId11" w:tgtFrame="_blank" w:history="1">
        <w:r w:rsidRPr="002E0807">
          <w:rPr>
            <w:rStyle w:val="Hyperlink"/>
            <w:rFonts w:asciiTheme="minorHAnsi" w:hAnsiTheme="minorHAnsi" w:cstheme="minorHAnsi"/>
            <w:b/>
            <w:bCs/>
            <w:u w:val="single"/>
          </w:rPr>
          <w:t xml:space="preserve"> Center for Security and Emerging Technology</w:t>
        </w:r>
      </w:hyperlink>
      <w:r w:rsidRPr="002E0807">
        <w:rPr>
          <w:rFonts w:asciiTheme="minorHAnsi" w:hAnsiTheme="minorHAnsi" w:cstheme="minorHAnsi"/>
          <w:u w:val="single"/>
        </w:rPr>
        <w:t xml:space="preserve">, the study maps the </w:t>
      </w:r>
      <w:r w:rsidRPr="002E0807">
        <w:rPr>
          <w:rFonts w:asciiTheme="minorHAnsi" w:hAnsiTheme="minorHAnsi" w:cstheme="minorHAnsi"/>
          <w:highlight w:val="cyan"/>
          <w:u w:val="single"/>
        </w:rPr>
        <w:t xml:space="preserve">research agendas </w:t>
      </w:r>
      <w:r w:rsidRPr="002E0807">
        <w:rPr>
          <w:rFonts w:asciiTheme="minorHAnsi" w:hAnsiTheme="minorHAnsi" w:cstheme="minorHAnsi"/>
          <w:u w:val="single"/>
        </w:rPr>
        <w:t xml:space="preserve">of </w:t>
      </w:r>
      <w:r w:rsidRPr="002E0807">
        <w:rPr>
          <w:rFonts w:asciiTheme="minorHAnsi" w:hAnsiTheme="minorHAnsi" w:cstheme="minorHAnsi"/>
          <w:b/>
          <w:bCs/>
          <w:u w:val="single"/>
        </w:rPr>
        <w:t>Apple, Amazon, Facebook, Google,</w:t>
      </w:r>
      <w:r w:rsidRPr="002E0807">
        <w:rPr>
          <w:rFonts w:asciiTheme="minorHAnsi" w:hAnsiTheme="minorHAnsi" w:cstheme="minorHAnsi"/>
          <w:u w:val="single"/>
        </w:rPr>
        <w:t xml:space="preserve"> </w:t>
      </w:r>
      <w:r w:rsidRPr="002E0807">
        <w:rPr>
          <w:rFonts w:asciiTheme="minorHAnsi" w:hAnsiTheme="minorHAnsi" w:cstheme="minorHAnsi"/>
          <w:sz w:val="14"/>
        </w:rPr>
        <w:t>IBM and Microsoft</w:t>
      </w:r>
      <w:r w:rsidRPr="002E0807">
        <w:rPr>
          <w:rFonts w:asciiTheme="minorHAnsi" w:hAnsiTheme="minorHAnsi" w:cstheme="minorHAnsi"/>
          <w:u w:val="single"/>
        </w:rPr>
        <w:t xml:space="preserve"> across 60 AI areas,</w:t>
      </w:r>
      <w:r w:rsidRPr="002E0807">
        <w:rPr>
          <w:rFonts w:asciiTheme="minorHAnsi" w:hAnsiTheme="minorHAnsi" w:cstheme="minorHAnsi"/>
          <w:sz w:val="14"/>
        </w:rPr>
        <w:t xml:space="preserve"> including robotics and grasping to optimization. </w:t>
      </w:r>
      <w:r w:rsidRPr="002E0807">
        <w:rPr>
          <w:rFonts w:asciiTheme="minorHAnsi" w:hAnsiTheme="minorHAnsi" w:cstheme="minorHAnsi"/>
          <w:u w:val="single"/>
        </w:rPr>
        <w:t xml:space="preserve">The study </w:t>
      </w:r>
      <w:r w:rsidRPr="002E0807">
        <w:rPr>
          <w:rFonts w:asciiTheme="minorHAnsi" w:hAnsiTheme="minorHAnsi" w:cstheme="minorHAnsi"/>
          <w:b/>
          <w:bCs/>
          <w:highlight w:val="cyan"/>
          <w:u w:val="single"/>
        </w:rPr>
        <w:t xml:space="preserve">indicates </w:t>
      </w:r>
      <w:r w:rsidRPr="002E0807">
        <w:rPr>
          <w:rFonts w:asciiTheme="minorHAnsi" w:hAnsiTheme="minorHAnsi" w:cstheme="minorHAnsi"/>
          <w:b/>
          <w:bCs/>
          <w:u w:val="single"/>
        </w:rPr>
        <w:t>“</w:t>
      </w:r>
      <w:r w:rsidRPr="002E0807">
        <w:rPr>
          <w:rFonts w:asciiTheme="minorHAnsi" w:hAnsiTheme="minorHAnsi" w:cstheme="minorHAnsi"/>
          <w:b/>
          <w:bCs/>
          <w:highlight w:val="cyan"/>
          <w:u w:val="single"/>
        </w:rPr>
        <w:t>consideration differentiation</w:t>
      </w:r>
      <w:r w:rsidRPr="002E0807">
        <w:rPr>
          <w:rFonts w:asciiTheme="minorHAnsi" w:hAnsiTheme="minorHAnsi" w:cstheme="minorHAnsi"/>
          <w:b/>
          <w:bCs/>
          <w:u w:val="single"/>
        </w:rPr>
        <w:t>”</w:t>
      </w:r>
      <w:r w:rsidRPr="002E0807">
        <w:rPr>
          <w:rFonts w:asciiTheme="minorHAnsi" w:hAnsiTheme="minorHAnsi" w:cstheme="minorHAnsi"/>
          <w:u w:val="single"/>
        </w:rPr>
        <w:t xml:space="preserve"> in prioritized AI research areas</w:t>
      </w:r>
      <w:r w:rsidRPr="002E0807">
        <w:rPr>
          <w:rFonts w:asciiTheme="minorHAnsi" w:hAnsiTheme="minorHAnsi" w:cstheme="minorHAnsi"/>
          <w:sz w:val="14"/>
        </w:rPr>
        <w:t xml:space="preserve"> among the companies </w:t>
      </w:r>
      <w:r w:rsidRPr="002E0807">
        <w:rPr>
          <w:rFonts w:asciiTheme="minorHAnsi" w:hAnsiTheme="minorHAnsi" w:cstheme="minorHAnsi"/>
          <w:highlight w:val="cyan"/>
          <w:u w:val="single"/>
        </w:rPr>
        <w:t>that</w:t>
      </w:r>
      <w:r w:rsidRPr="002E0807">
        <w:rPr>
          <w:rFonts w:asciiTheme="minorHAnsi" w:hAnsiTheme="minorHAnsi" w:cstheme="minorHAnsi"/>
          <w:sz w:val="14"/>
        </w:rPr>
        <w:t xml:space="preserve"> could </w:t>
      </w:r>
      <w:r w:rsidRPr="002E0807">
        <w:rPr>
          <w:rFonts w:asciiTheme="minorHAnsi" w:hAnsiTheme="minorHAnsi" w:cstheme="minorHAnsi"/>
          <w:highlight w:val="cyan"/>
          <w:u w:val="single"/>
        </w:rPr>
        <w:t>negative</w:t>
      </w:r>
      <w:r w:rsidRPr="002E0807">
        <w:rPr>
          <w:rFonts w:asciiTheme="minorHAnsi" w:hAnsiTheme="minorHAnsi" w:cstheme="minorHAnsi"/>
          <w:u w:val="single"/>
        </w:rPr>
        <w:t xml:space="preserve">ly impact the United States’ </w:t>
      </w:r>
      <w:r w:rsidRPr="002E0807">
        <w:rPr>
          <w:rFonts w:asciiTheme="minorHAnsi" w:hAnsiTheme="minorHAnsi" w:cstheme="minorHAnsi"/>
          <w:highlight w:val="cyan"/>
          <w:u w:val="single"/>
        </w:rPr>
        <w:t>status against</w:t>
      </w:r>
      <w:r w:rsidRPr="002E0807">
        <w:rPr>
          <w:rFonts w:asciiTheme="minorHAnsi" w:hAnsiTheme="minorHAnsi" w:cstheme="minorHAnsi"/>
          <w:u w:val="single"/>
        </w:rPr>
        <w:t xml:space="preserve"> </w:t>
      </w:r>
      <w:r w:rsidRPr="002E0807">
        <w:rPr>
          <w:rFonts w:asciiTheme="minorHAnsi" w:hAnsiTheme="minorHAnsi" w:cstheme="minorHAnsi"/>
          <w:sz w:val="14"/>
        </w:rPr>
        <w:t xml:space="preserve">near-peer </w:t>
      </w:r>
      <w:r w:rsidRPr="002E0807">
        <w:rPr>
          <w:rFonts w:asciiTheme="minorHAnsi" w:hAnsiTheme="minorHAnsi" w:cstheme="minorHAnsi"/>
          <w:b/>
          <w:bCs/>
          <w:u w:val="single"/>
        </w:rPr>
        <w:t xml:space="preserve">nation-state </w:t>
      </w:r>
      <w:r w:rsidRPr="002E0807">
        <w:rPr>
          <w:rFonts w:asciiTheme="minorHAnsi" w:hAnsiTheme="minorHAnsi" w:cstheme="minorHAnsi"/>
          <w:b/>
          <w:bCs/>
          <w:highlight w:val="cyan"/>
          <w:u w:val="single"/>
        </w:rPr>
        <w:t>rivals</w:t>
      </w:r>
      <w:r w:rsidRPr="002E0807">
        <w:rPr>
          <w:rFonts w:asciiTheme="minorHAnsi" w:hAnsiTheme="minorHAnsi" w:cstheme="minorHAnsi"/>
          <w:sz w:val="14"/>
          <w:highlight w:val="cyan"/>
        </w:rPr>
        <w:t xml:space="preserve">. </w:t>
      </w:r>
      <w:r w:rsidRPr="002E0807">
        <w:rPr>
          <w:rFonts w:asciiTheme="minorHAnsi" w:hAnsiTheme="minorHAnsi" w:cstheme="minorHAnsi"/>
          <w:highlight w:val="cyan"/>
          <w:u w:val="single"/>
        </w:rPr>
        <w:t xml:space="preserve">“None of the </w:t>
      </w:r>
      <w:r w:rsidRPr="002E0807">
        <w:rPr>
          <w:rFonts w:asciiTheme="minorHAnsi" w:hAnsiTheme="minorHAnsi" w:cstheme="minorHAnsi"/>
          <w:u w:val="single"/>
        </w:rPr>
        <w:t xml:space="preserve">leading </w:t>
      </w:r>
      <w:r w:rsidRPr="002E0807">
        <w:rPr>
          <w:rFonts w:asciiTheme="minorHAnsi" w:hAnsiTheme="minorHAnsi" w:cstheme="minorHAnsi"/>
          <w:highlight w:val="cyan"/>
          <w:u w:val="single"/>
        </w:rPr>
        <w:t>companies</w:t>
      </w:r>
      <w:r w:rsidRPr="002E0807">
        <w:rPr>
          <w:rFonts w:asciiTheme="minorHAnsi" w:hAnsiTheme="minorHAnsi" w:cstheme="minorHAnsi"/>
          <w:sz w:val="14"/>
        </w:rPr>
        <w:t xml:space="preserve"> examined in this analysis </w:t>
      </w:r>
      <w:r w:rsidRPr="002E0807">
        <w:rPr>
          <w:rFonts w:asciiTheme="minorHAnsi" w:hAnsiTheme="minorHAnsi" w:cstheme="minorHAnsi"/>
          <w:u w:val="single"/>
        </w:rPr>
        <w:t xml:space="preserve">appear to be </w:t>
      </w:r>
      <w:r w:rsidRPr="002E0807">
        <w:rPr>
          <w:rFonts w:asciiTheme="minorHAnsi" w:hAnsiTheme="minorHAnsi" w:cstheme="minorHAnsi"/>
          <w:b/>
          <w:bCs/>
          <w:highlight w:val="cyan"/>
          <w:u w:val="single"/>
        </w:rPr>
        <w:t>prioritizing work</w:t>
      </w:r>
      <w:r w:rsidRPr="002E0807">
        <w:rPr>
          <w:rFonts w:asciiTheme="minorHAnsi" w:hAnsiTheme="minorHAnsi" w:cstheme="minorHAnsi"/>
          <w:b/>
          <w:bCs/>
          <w:u w:val="single"/>
        </w:rPr>
        <w:t xml:space="preserve"> on problem areas</w:t>
      </w:r>
      <w:r w:rsidRPr="002E0807">
        <w:rPr>
          <w:rFonts w:asciiTheme="minorHAnsi" w:hAnsiTheme="minorHAnsi" w:cstheme="minorHAnsi"/>
          <w:sz w:val="14"/>
        </w:rPr>
        <w:t xml:space="preserve"> within machine learning </w:t>
      </w:r>
      <w:r w:rsidRPr="002E0807">
        <w:rPr>
          <w:rFonts w:asciiTheme="minorHAnsi" w:hAnsiTheme="minorHAnsi" w:cstheme="minorHAnsi"/>
          <w:b/>
          <w:bCs/>
          <w:highlight w:val="cyan"/>
          <w:u w:val="single"/>
        </w:rPr>
        <w:t>that will offset</w:t>
      </w:r>
      <w:r w:rsidRPr="002E0807">
        <w:rPr>
          <w:rFonts w:asciiTheme="minorHAnsi" w:hAnsiTheme="minorHAnsi" w:cstheme="minorHAnsi"/>
          <w:b/>
          <w:bCs/>
          <w:u w:val="single"/>
        </w:rPr>
        <w:t xml:space="preserve"> the broader </w:t>
      </w:r>
      <w:r w:rsidRPr="002E0807">
        <w:rPr>
          <w:rFonts w:asciiTheme="minorHAnsi" w:hAnsiTheme="minorHAnsi" w:cstheme="minorHAnsi"/>
          <w:b/>
          <w:bCs/>
          <w:highlight w:val="cyan"/>
          <w:u w:val="single"/>
        </w:rPr>
        <w:t>structural challenges</w:t>
      </w:r>
      <w:r w:rsidRPr="002E0807">
        <w:rPr>
          <w:rFonts w:asciiTheme="minorHAnsi" w:hAnsiTheme="minorHAnsi" w:cstheme="minorHAnsi"/>
          <w:highlight w:val="cyan"/>
          <w:u w:val="single"/>
        </w:rPr>
        <w:t xml:space="preserve"> </w:t>
      </w:r>
      <w:r w:rsidRPr="002E0807">
        <w:rPr>
          <w:rFonts w:asciiTheme="minorHAnsi" w:hAnsiTheme="minorHAnsi" w:cstheme="minorHAnsi"/>
          <w:u w:val="single"/>
        </w:rPr>
        <w:t xml:space="preserve">the United States faces </w:t>
      </w:r>
      <w:r w:rsidRPr="002E0807">
        <w:rPr>
          <w:rFonts w:asciiTheme="minorHAnsi" w:hAnsiTheme="minorHAnsi" w:cstheme="minorHAnsi"/>
          <w:highlight w:val="cyan"/>
          <w:u w:val="single"/>
        </w:rPr>
        <w:t>in</w:t>
      </w:r>
      <w:r w:rsidRPr="002E0807">
        <w:rPr>
          <w:rFonts w:asciiTheme="minorHAnsi" w:hAnsiTheme="minorHAnsi" w:cstheme="minorHAnsi"/>
          <w:u w:val="single"/>
        </w:rPr>
        <w:t xml:space="preserve"> deploying and benefitting from the technology when </w:t>
      </w:r>
      <w:r w:rsidRPr="002E0807">
        <w:rPr>
          <w:rFonts w:asciiTheme="minorHAnsi" w:hAnsiTheme="minorHAnsi" w:cstheme="minorHAnsi"/>
          <w:b/>
          <w:bCs/>
          <w:highlight w:val="cyan"/>
          <w:u w:val="single"/>
        </w:rPr>
        <w:t>competing against authoritarian regimes</w:t>
      </w:r>
      <w:r w:rsidRPr="002E0807">
        <w:rPr>
          <w:rFonts w:asciiTheme="minorHAnsi" w:hAnsiTheme="minorHAnsi" w:cstheme="minorHAnsi"/>
          <w:b/>
          <w:bCs/>
          <w:sz w:val="14"/>
        </w:rPr>
        <w:t>,”</w:t>
      </w:r>
      <w:r w:rsidRPr="002E0807">
        <w:rPr>
          <w:rFonts w:asciiTheme="minorHAnsi" w:hAnsiTheme="minorHAnsi" w:cstheme="minorHAnsi"/>
          <w:sz w:val="14"/>
        </w:rPr>
        <w:t xml:space="preserve"> the study states. The study indicates problem areas include </w:t>
      </w:r>
      <w:r w:rsidRPr="002E0807">
        <w:rPr>
          <w:rFonts w:asciiTheme="minorHAnsi" w:hAnsiTheme="minorHAnsi" w:cstheme="minorHAnsi"/>
          <w:u w:val="single"/>
        </w:rPr>
        <w:t xml:space="preserve">federated learning, simulation learning, interpretability, few-shot </w:t>
      </w:r>
      <w:proofErr w:type="gramStart"/>
      <w:r w:rsidRPr="002E0807">
        <w:rPr>
          <w:rFonts w:asciiTheme="minorHAnsi" w:hAnsiTheme="minorHAnsi" w:cstheme="minorHAnsi"/>
          <w:u w:val="single"/>
        </w:rPr>
        <w:t>learning</w:t>
      </w:r>
      <w:proofErr w:type="gramEnd"/>
      <w:r w:rsidRPr="002E0807">
        <w:rPr>
          <w:rFonts w:asciiTheme="minorHAnsi" w:hAnsiTheme="minorHAnsi" w:cstheme="minorHAnsi"/>
          <w:u w:val="single"/>
        </w:rPr>
        <w:t xml:space="preserve"> and machine learning</w:t>
      </w:r>
      <w:r w:rsidRPr="002E0807">
        <w:rPr>
          <w:rFonts w:asciiTheme="minorHAnsi" w:hAnsiTheme="minorHAnsi" w:cstheme="minorHAnsi"/>
          <w:sz w:val="14"/>
        </w:rPr>
        <w:t xml:space="preserve"> fairness—</w:t>
      </w:r>
      <w:r w:rsidRPr="002E0807">
        <w:rPr>
          <w:rFonts w:asciiTheme="minorHAnsi" w:hAnsiTheme="minorHAnsi" w:cstheme="minorHAnsi"/>
          <w:u w:val="single"/>
        </w:rPr>
        <w:t>all subfields</w:t>
      </w:r>
      <w:r w:rsidRPr="002E0807">
        <w:rPr>
          <w:rFonts w:asciiTheme="minorHAnsi" w:hAnsiTheme="minorHAnsi" w:cstheme="minorHAnsi"/>
          <w:sz w:val="14"/>
        </w:rPr>
        <w:t xml:space="preserve"> of AI. The study’s </w:t>
      </w:r>
      <w:r w:rsidRPr="002E0807">
        <w:rPr>
          <w:rFonts w:asciiTheme="minorHAnsi" w:hAnsiTheme="minorHAnsi" w:cstheme="minorHAnsi"/>
          <w:u w:val="single"/>
        </w:rPr>
        <w:t>findings</w:t>
      </w:r>
      <w:r w:rsidRPr="002E0807">
        <w:rPr>
          <w:rFonts w:asciiTheme="minorHAnsi" w:hAnsiTheme="minorHAnsi" w:cstheme="minorHAnsi"/>
          <w:sz w:val="14"/>
        </w:rPr>
        <w:t xml:space="preserve"> are </w:t>
      </w:r>
      <w:r w:rsidRPr="002E0807">
        <w:rPr>
          <w:rFonts w:asciiTheme="minorHAnsi" w:hAnsiTheme="minorHAnsi" w:cstheme="minorHAnsi"/>
          <w:highlight w:val="cyan"/>
          <w:u w:val="single"/>
        </w:rPr>
        <w:t>based on numerous research papers</w:t>
      </w:r>
      <w:r w:rsidRPr="002E0807">
        <w:rPr>
          <w:rFonts w:asciiTheme="minorHAnsi" w:hAnsiTheme="minorHAnsi" w:cstheme="minorHAnsi"/>
          <w:u w:val="single"/>
        </w:rPr>
        <w:t xml:space="preserve"> published by universities since 2010 and</w:t>
      </w:r>
      <w:r w:rsidRPr="002E0807">
        <w:rPr>
          <w:rFonts w:asciiTheme="minorHAnsi" w:hAnsiTheme="minorHAnsi" w:cstheme="minorHAnsi"/>
          <w:sz w:val="14"/>
        </w:rPr>
        <w:t xml:space="preserve"> other </w:t>
      </w:r>
      <w:r w:rsidRPr="002E0807">
        <w:rPr>
          <w:rFonts w:asciiTheme="minorHAnsi" w:hAnsiTheme="minorHAnsi" w:cstheme="minorHAnsi"/>
          <w:u w:val="single"/>
        </w:rPr>
        <w:t>open-source information</w:t>
      </w:r>
      <w:r w:rsidRPr="002E0807">
        <w:rPr>
          <w:rFonts w:asciiTheme="minorHAnsi" w:hAnsiTheme="minorHAnsi" w:cstheme="minorHAnsi"/>
          <w:sz w:val="14"/>
        </w:rPr>
        <w:t xml:space="preserve">, according to its authors. The study encourages U.S. policymakers to “take into account the state of play of corporate investments’ in AI in formulating national AI policy, and suggests the U.S. government position itself as “gap filler” by addressing certain machine learning </w:t>
      </w:r>
      <w:proofErr w:type="gramStart"/>
      <w:r w:rsidRPr="002E0807">
        <w:rPr>
          <w:rFonts w:asciiTheme="minorHAnsi" w:hAnsiTheme="minorHAnsi" w:cstheme="minorHAnsi"/>
          <w:sz w:val="14"/>
        </w:rPr>
        <w:t>areas .</w:t>
      </w:r>
      <w:proofErr w:type="gramEnd"/>
      <w:r w:rsidRPr="002E0807">
        <w:rPr>
          <w:rFonts w:asciiTheme="minorHAnsi" w:hAnsiTheme="minorHAnsi" w:cstheme="minorHAnsi"/>
          <w:sz w:val="14"/>
        </w:rPr>
        <w:t xml:space="preserve"> “To the extent that national interests and private sector agendas converge, the U.S. government may only need to encourage existing research activity,” the study states. “To </w:t>
      </w:r>
      <w:r w:rsidRPr="002E0807">
        <w:rPr>
          <w:rFonts w:asciiTheme="minorHAnsi" w:hAnsiTheme="minorHAnsi" w:cstheme="minorHAnsi"/>
          <w:highlight w:val="cyan"/>
          <w:u w:val="single"/>
        </w:rPr>
        <w:t>the</w:t>
      </w:r>
      <w:r w:rsidRPr="002E0807">
        <w:rPr>
          <w:rFonts w:asciiTheme="minorHAnsi" w:hAnsiTheme="minorHAnsi" w:cstheme="minorHAnsi"/>
          <w:sz w:val="14"/>
        </w:rPr>
        <w:t xml:space="preserve"> extent that these interests diverge, </w:t>
      </w:r>
      <w:r w:rsidRPr="002E0807">
        <w:rPr>
          <w:rFonts w:asciiTheme="minorHAnsi" w:hAnsiTheme="minorHAnsi" w:cstheme="minorHAnsi"/>
          <w:u w:val="single"/>
        </w:rPr>
        <w:t xml:space="preserve">U.S. </w:t>
      </w:r>
      <w:r w:rsidRPr="002E0807">
        <w:rPr>
          <w:rFonts w:asciiTheme="minorHAnsi" w:hAnsiTheme="minorHAnsi" w:cstheme="minorHAnsi"/>
          <w:highlight w:val="cyan"/>
          <w:u w:val="single"/>
        </w:rPr>
        <w:t>government</w:t>
      </w:r>
      <w:r w:rsidRPr="002E0807">
        <w:rPr>
          <w:rFonts w:asciiTheme="minorHAnsi" w:hAnsiTheme="minorHAnsi" w:cstheme="minorHAnsi"/>
          <w:sz w:val="14"/>
        </w:rPr>
        <w:t xml:space="preserve"> strategy may </w:t>
      </w:r>
      <w:r w:rsidRPr="002E0807">
        <w:rPr>
          <w:rFonts w:asciiTheme="minorHAnsi" w:hAnsiTheme="minorHAnsi" w:cstheme="minorHAnsi"/>
          <w:b/>
          <w:bCs/>
          <w:highlight w:val="cyan"/>
          <w:u w:val="single"/>
        </w:rPr>
        <w:t>need to intervene</w:t>
      </w:r>
      <w:r w:rsidRPr="002E0807">
        <w:rPr>
          <w:rFonts w:asciiTheme="minorHAnsi" w:hAnsiTheme="minorHAnsi" w:cstheme="minorHAnsi"/>
          <w:b/>
          <w:bCs/>
          <w:u w:val="single"/>
        </w:rPr>
        <w:t xml:space="preserve"> more extensively in order to ensure national competitiveness</w:t>
      </w:r>
      <w:r w:rsidRPr="002E0807">
        <w:rPr>
          <w:rFonts w:asciiTheme="minorHAnsi" w:hAnsiTheme="minorHAnsi" w:cstheme="minorHAnsi"/>
          <w:u w:val="single"/>
        </w:rPr>
        <w:t xml:space="preserve"> in underinvested areas.”</w:t>
      </w:r>
    </w:p>
    <w:p w14:paraId="092E4FCB" w14:textId="77777777" w:rsidR="009B54D7" w:rsidRPr="002E0807" w:rsidRDefault="009B54D7" w:rsidP="009B54D7">
      <w:pPr>
        <w:pStyle w:val="Heading4"/>
        <w:rPr>
          <w:rFonts w:asciiTheme="minorHAnsi" w:hAnsiTheme="minorHAnsi" w:cstheme="minorHAnsi"/>
          <w:u w:val="single"/>
        </w:rPr>
      </w:pPr>
      <w:r w:rsidRPr="002E0807">
        <w:rPr>
          <w:rFonts w:asciiTheme="minorHAnsi" w:hAnsiTheme="minorHAnsi" w:cstheme="minorHAnsi"/>
        </w:rPr>
        <w:t xml:space="preserve">Ending platforms </w:t>
      </w:r>
      <w:r w:rsidRPr="002E0807">
        <w:rPr>
          <w:rFonts w:asciiTheme="minorHAnsi" w:hAnsiTheme="minorHAnsi" w:cstheme="minorHAnsi"/>
          <w:u w:val="single"/>
        </w:rPr>
        <w:t>solves</w:t>
      </w:r>
      <w:r w:rsidRPr="002E0807">
        <w:rPr>
          <w:rFonts w:asciiTheme="minorHAnsi" w:hAnsiTheme="minorHAnsi" w:cstheme="minorHAnsi"/>
        </w:rPr>
        <w:t xml:space="preserve"> --- </w:t>
      </w:r>
      <w:r w:rsidRPr="002E0807">
        <w:rPr>
          <w:rFonts w:asciiTheme="minorHAnsi" w:hAnsiTheme="minorHAnsi" w:cstheme="minorHAnsi"/>
          <w:u w:val="single"/>
        </w:rPr>
        <w:t>Em</w:t>
      </w:r>
      <w:r>
        <w:rPr>
          <w:rFonts w:asciiTheme="minorHAnsi" w:hAnsiTheme="minorHAnsi" w:cstheme="minorHAnsi"/>
          <w:u w:val="single"/>
        </w:rPr>
        <w:t>pirics prove</w:t>
      </w:r>
    </w:p>
    <w:p w14:paraId="50B7E541" w14:textId="77777777" w:rsidR="009B54D7" w:rsidRPr="002E0807" w:rsidRDefault="009B54D7" w:rsidP="009B54D7">
      <w:pPr>
        <w:rPr>
          <w:rFonts w:asciiTheme="minorHAnsi" w:hAnsiTheme="minorHAnsi" w:cstheme="minorHAnsi"/>
        </w:rPr>
      </w:pPr>
      <w:proofErr w:type="spellStart"/>
      <w:r w:rsidRPr="002E0807">
        <w:rPr>
          <w:rStyle w:val="Style13ptBold"/>
          <w:rFonts w:asciiTheme="minorHAnsi" w:hAnsiTheme="minorHAnsi" w:cstheme="minorHAnsi"/>
        </w:rPr>
        <w:t>Sitaraman</w:t>
      </w:r>
      <w:proofErr w:type="spellEnd"/>
      <w:r w:rsidRPr="002E0807">
        <w:rPr>
          <w:rStyle w:val="Style13ptBold"/>
          <w:rFonts w:asciiTheme="minorHAnsi" w:hAnsiTheme="minorHAnsi" w:cstheme="minorHAnsi"/>
        </w:rPr>
        <w:t>, 20</w:t>
      </w:r>
      <w:r w:rsidRPr="002E0807">
        <w:rPr>
          <w:rFonts w:asciiTheme="minorHAnsi" w:hAnsiTheme="minorHAnsi" w:cstheme="minorHAnsi"/>
        </w:rPr>
        <w:t xml:space="preserve"> (Ganesh </w:t>
      </w:r>
      <w:proofErr w:type="spellStart"/>
      <w:proofErr w:type="gramStart"/>
      <w:r w:rsidRPr="002E0807">
        <w:rPr>
          <w:rFonts w:asciiTheme="minorHAnsi" w:hAnsiTheme="minorHAnsi" w:cstheme="minorHAnsi"/>
        </w:rPr>
        <w:t>Sitaraman</w:t>
      </w:r>
      <w:proofErr w:type="spellEnd"/>
      <w:r w:rsidRPr="002E0807">
        <w:rPr>
          <w:rFonts w:asciiTheme="minorHAnsi" w:hAnsiTheme="minorHAnsi" w:cstheme="minorHAnsi"/>
        </w:rPr>
        <w:t xml:space="preserve"> ,</w:t>
      </w:r>
      <w:proofErr w:type="gramEnd"/>
      <w:r w:rsidRPr="002E0807">
        <w:rPr>
          <w:rFonts w:asciiTheme="minorHAnsi" w:hAnsiTheme="minorHAnsi" w:cstheme="minorHAnsi"/>
        </w:rPr>
        <w:t xml:space="preserve">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w:t>
      </w:r>
      <w:proofErr w:type="spellStart"/>
      <w:r w:rsidRPr="002E0807">
        <w:rPr>
          <w:rFonts w:asciiTheme="minorHAnsi" w:hAnsiTheme="minorHAnsi" w:cstheme="minorHAnsi"/>
        </w:rPr>
        <w:t>Papers.ssrn</w:t>
      </w:r>
      <w:proofErr w:type="spellEnd"/>
      <w:r w:rsidRPr="002E0807">
        <w:rPr>
          <w:rFonts w:asciiTheme="minorHAnsi" w:hAnsiTheme="minorHAnsi" w:cstheme="minorHAnsi"/>
        </w:rPr>
        <w:t xml:space="preserve">, "The National Security Case for Breaking Up Big Tech by Ganesh </w:t>
      </w:r>
      <w:proofErr w:type="spellStart"/>
      <w:proofErr w:type="gramStart"/>
      <w:r w:rsidRPr="002E0807">
        <w:rPr>
          <w:rFonts w:asciiTheme="minorHAnsi" w:hAnsiTheme="minorHAnsi" w:cstheme="minorHAnsi"/>
        </w:rPr>
        <w:t>Sitaraman</w:t>
      </w:r>
      <w:proofErr w:type="spellEnd"/>
      <w:r w:rsidRPr="002E0807">
        <w:rPr>
          <w:rFonts w:asciiTheme="minorHAnsi" w:hAnsiTheme="minorHAnsi" w:cstheme="minorHAnsi"/>
        </w:rPr>
        <w:t xml:space="preserve"> :</w:t>
      </w:r>
      <w:proofErr w:type="gramEnd"/>
      <w:r w:rsidRPr="002E0807">
        <w:rPr>
          <w:rFonts w:asciiTheme="minorHAnsi" w:hAnsiTheme="minorHAnsi" w:cstheme="minorHAnsi"/>
        </w:rPr>
        <w:t>: SSRN", https://papers.ssrn.com/sol3/papers.cfm?abstract_id=3537870)//Babcii</w:t>
      </w:r>
    </w:p>
    <w:p w14:paraId="39E2C588" w14:textId="77777777" w:rsidR="009B54D7" w:rsidRPr="002E0807" w:rsidRDefault="009B54D7" w:rsidP="009B54D7">
      <w:pPr>
        <w:rPr>
          <w:rFonts w:asciiTheme="minorHAnsi" w:hAnsiTheme="minorHAnsi" w:cstheme="minorHAnsi"/>
          <w:sz w:val="8"/>
        </w:rPr>
      </w:pPr>
      <w:r w:rsidRPr="002E0807">
        <w:rPr>
          <w:rFonts w:asciiTheme="minorHAnsi" w:hAnsiTheme="minorHAnsi" w:cstheme="minorHAnsi"/>
          <w:sz w:val="8"/>
        </w:rPr>
        <w:t xml:space="preserve">Big Tech, Competitiveness, and Innovation One of the central arguments against breaking up and regulating big tech on national security grounds is that big tech companies are essential for innovation in the tech sector and thus for American competitiveness and ultimately for national security. </w:t>
      </w:r>
      <w:r w:rsidRPr="002E0807">
        <w:rPr>
          <w:rFonts w:asciiTheme="minorHAnsi" w:hAnsiTheme="minorHAnsi" w:cstheme="minorHAnsi"/>
          <w:u w:val="single"/>
        </w:rPr>
        <w:t>Historically</w:t>
      </w:r>
      <w:r w:rsidRPr="002E0807">
        <w:rPr>
          <w:rFonts w:asciiTheme="minorHAnsi" w:hAnsiTheme="minorHAnsi" w:cstheme="minorHAnsi"/>
          <w:sz w:val="8"/>
        </w:rPr>
        <w:t xml:space="preserve">, however, </w:t>
      </w:r>
      <w:r w:rsidRPr="002E0807">
        <w:rPr>
          <w:rFonts w:asciiTheme="minorHAnsi" w:hAnsiTheme="minorHAnsi" w:cstheme="minorHAnsi"/>
          <w:b/>
          <w:bCs/>
          <w:highlight w:val="cyan"/>
          <w:u w:val="single"/>
        </w:rPr>
        <w:t>innovation has come from</w:t>
      </w:r>
      <w:r w:rsidRPr="002E0807">
        <w:rPr>
          <w:rFonts w:asciiTheme="minorHAnsi" w:hAnsiTheme="minorHAnsi" w:cstheme="minorHAnsi"/>
          <w:sz w:val="8"/>
        </w:rPr>
        <w:t xml:space="preserve"> a mix of </w:t>
      </w:r>
      <w:r w:rsidRPr="002E0807">
        <w:rPr>
          <w:rFonts w:asciiTheme="minorHAnsi" w:hAnsiTheme="minorHAnsi" w:cstheme="minorHAnsi"/>
          <w:b/>
          <w:bCs/>
          <w:highlight w:val="cyan"/>
          <w:u w:val="single"/>
        </w:rPr>
        <w:t>competition</w:t>
      </w:r>
      <w:r w:rsidRPr="002E0807">
        <w:rPr>
          <w:rFonts w:asciiTheme="minorHAnsi" w:hAnsiTheme="minorHAnsi" w:cstheme="minorHAnsi"/>
          <w:sz w:val="8"/>
        </w:rPr>
        <w:t xml:space="preserve"> and public funding of research and development. </w:t>
      </w:r>
      <w:r w:rsidRPr="002E0807">
        <w:rPr>
          <w:rFonts w:asciiTheme="minorHAnsi" w:hAnsiTheme="minorHAnsi" w:cstheme="minorHAnsi"/>
          <w:highlight w:val="cyan"/>
          <w:u w:val="single"/>
        </w:rPr>
        <w:t>Breaking u</w:t>
      </w:r>
      <w:r w:rsidRPr="002E0807">
        <w:rPr>
          <w:rFonts w:asciiTheme="minorHAnsi" w:hAnsiTheme="minorHAnsi" w:cstheme="minorHAnsi"/>
          <w:u w:val="single"/>
        </w:rPr>
        <w:t>p</w:t>
      </w:r>
      <w:r w:rsidRPr="002E0807">
        <w:rPr>
          <w:rFonts w:asciiTheme="minorHAnsi" w:hAnsiTheme="minorHAnsi" w:cstheme="minorHAnsi"/>
          <w:sz w:val="8"/>
        </w:rPr>
        <w:t xml:space="preserve"> and regulating </w:t>
      </w:r>
      <w:r w:rsidRPr="002E0807">
        <w:rPr>
          <w:rFonts w:asciiTheme="minorHAnsi" w:hAnsiTheme="minorHAnsi" w:cstheme="minorHAnsi"/>
          <w:u w:val="single"/>
        </w:rPr>
        <w:t xml:space="preserve">tech companies thus doesn’t mean ceding ground to the Chinese </w:t>
      </w:r>
      <w:r w:rsidRPr="002E0807">
        <w:rPr>
          <w:rFonts w:asciiTheme="minorHAnsi" w:hAnsiTheme="minorHAnsi" w:cstheme="minorHAnsi"/>
          <w:sz w:val="8"/>
        </w:rPr>
        <w:t>on technological innovation—</w:t>
      </w:r>
      <w:r w:rsidRPr="002E0807">
        <w:rPr>
          <w:rFonts w:asciiTheme="minorHAnsi" w:hAnsiTheme="minorHAnsi" w:cstheme="minorHAnsi"/>
          <w:u w:val="single"/>
        </w:rPr>
        <w:t xml:space="preserve">it </w:t>
      </w:r>
      <w:r w:rsidRPr="002E0807">
        <w:rPr>
          <w:rFonts w:asciiTheme="minorHAnsi" w:hAnsiTheme="minorHAnsi" w:cstheme="minorHAnsi"/>
          <w:highlight w:val="cyan"/>
          <w:u w:val="single"/>
        </w:rPr>
        <w:t>means creating a competitive</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market</w:t>
      </w:r>
      <w:r w:rsidRPr="002E0807">
        <w:rPr>
          <w:rFonts w:asciiTheme="minorHAnsi" w:hAnsiTheme="minorHAnsi" w:cstheme="minorHAnsi"/>
          <w:u w:val="single"/>
        </w:rPr>
        <w:t>place</w:t>
      </w:r>
      <w:r w:rsidRPr="002E0807">
        <w:rPr>
          <w:rFonts w:asciiTheme="minorHAnsi" w:hAnsiTheme="minorHAnsi" w:cstheme="minorHAnsi"/>
          <w:sz w:val="8"/>
        </w:rPr>
        <w:t xml:space="preserve"> with great innovative capacity. Whether or not they say it explicitly, those who want to protect big tech from antitrust and regulation support a national champions model. The national champions approach suggests that innovation takes place within big companies that are protected from competition and therefore have resources to spend on research and development. Some associate this approach with Joseph Schumpeter, who suggested that firms in competitive markets might be less innovative than monopolists.58 In this vein, commentators celebrate how Bell Labs was able to innovate for generations and see Google X, Facebook, and other tech companies as similarly investing in frontier research that will ultimately lead to innovative breakthroughs.59 While innovation can take place under a national champions model, </w:t>
      </w:r>
      <w:r w:rsidRPr="002E0807">
        <w:rPr>
          <w:rFonts w:asciiTheme="minorHAnsi" w:hAnsiTheme="minorHAnsi" w:cstheme="minorHAnsi"/>
          <w:u w:val="single"/>
        </w:rPr>
        <w:t>innovation does not require national champions</w:t>
      </w:r>
      <w:r w:rsidRPr="002E0807">
        <w:rPr>
          <w:rFonts w:asciiTheme="minorHAnsi" w:hAnsiTheme="minorHAnsi" w:cstheme="minorHAnsi"/>
          <w:sz w:val="8"/>
        </w:rPr>
        <w:t xml:space="preserve">—and there are strong arguments that </w:t>
      </w:r>
      <w:r w:rsidRPr="002E0807">
        <w:rPr>
          <w:rFonts w:asciiTheme="minorHAnsi" w:hAnsiTheme="minorHAnsi" w:cstheme="minorHAnsi"/>
          <w:u w:val="single"/>
        </w:rPr>
        <w:t xml:space="preserve">the </w:t>
      </w:r>
      <w:r w:rsidRPr="002E0807">
        <w:rPr>
          <w:rFonts w:asciiTheme="minorHAnsi" w:hAnsiTheme="minorHAnsi" w:cstheme="minorHAnsi"/>
          <w:b/>
          <w:bCs/>
          <w:highlight w:val="cyan"/>
          <w:u w:val="single"/>
        </w:rPr>
        <w:t>national champions</w:t>
      </w:r>
      <w:r w:rsidRPr="002E0807">
        <w:rPr>
          <w:rFonts w:asciiTheme="minorHAnsi" w:hAnsiTheme="minorHAnsi" w:cstheme="minorHAnsi"/>
          <w:b/>
          <w:bCs/>
          <w:u w:val="single"/>
        </w:rPr>
        <w:t xml:space="preserve"> approach </w:t>
      </w:r>
      <w:r w:rsidRPr="002E0807">
        <w:rPr>
          <w:rFonts w:asciiTheme="minorHAnsi" w:hAnsiTheme="minorHAnsi" w:cstheme="minorHAnsi"/>
          <w:b/>
          <w:bCs/>
          <w:highlight w:val="cyan"/>
          <w:u w:val="single"/>
        </w:rPr>
        <w:t>is</w:t>
      </w:r>
      <w:r w:rsidRPr="002E0807">
        <w:rPr>
          <w:rFonts w:asciiTheme="minorHAnsi" w:hAnsiTheme="minorHAnsi" w:cstheme="minorHAnsi"/>
          <w:sz w:val="8"/>
        </w:rPr>
        <w:t xml:space="preserve"> limited and even </w:t>
      </w:r>
      <w:r w:rsidRPr="002E0807">
        <w:rPr>
          <w:rFonts w:asciiTheme="minorHAnsi" w:hAnsiTheme="minorHAnsi" w:cstheme="minorHAnsi"/>
          <w:b/>
          <w:bCs/>
          <w:highlight w:val="cyan"/>
          <w:u w:val="single"/>
        </w:rPr>
        <w:t>counterproductive</w:t>
      </w:r>
      <w:r w:rsidRPr="002E0807">
        <w:rPr>
          <w:rFonts w:asciiTheme="minorHAnsi" w:hAnsiTheme="minorHAnsi" w:cstheme="minorHAnsi"/>
          <w:u w:val="single"/>
        </w:rPr>
        <w:t>.</w:t>
      </w:r>
      <w:r w:rsidRPr="002E0807">
        <w:rPr>
          <w:rFonts w:asciiTheme="minorHAnsi" w:hAnsiTheme="minorHAnsi" w:cstheme="minorHAnsi"/>
          <w:sz w:val="8"/>
        </w:rPr>
        <w:t xml:space="preserve"> First, as Tim Wu has noted, “[B]</w:t>
      </w:r>
      <w:proofErr w:type="spellStart"/>
      <w:r w:rsidRPr="002E0807">
        <w:rPr>
          <w:rFonts w:asciiTheme="minorHAnsi" w:hAnsiTheme="minorHAnsi" w:cstheme="minorHAnsi"/>
          <w:sz w:val="8"/>
        </w:rPr>
        <w:t>oth</w:t>
      </w:r>
      <w:proofErr w:type="spellEnd"/>
      <w:r w:rsidRPr="002E0807">
        <w:rPr>
          <w:rFonts w:asciiTheme="minorHAnsi" w:hAnsiTheme="minorHAnsi" w:cstheme="minorHAnsi"/>
          <w:sz w:val="8"/>
        </w:rPr>
        <w:t xml:space="preserve"> history and basic economics suggest we do much better trusting that fierce competition at home yields stronger industries overall.”60 This response, of course, has been commonplace in basic economics for decades and in debates on competition is linked to the views of Kenneth Arrow.61 </w:t>
      </w:r>
      <w:r w:rsidRPr="002E0807">
        <w:rPr>
          <w:rFonts w:asciiTheme="minorHAnsi" w:hAnsiTheme="minorHAnsi" w:cstheme="minorHAnsi"/>
          <w:u w:val="single"/>
        </w:rPr>
        <w:t>Market competition is good for innovation because competitors have to</w:t>
      </w:r>
      <w:r w:rsidRPr="002E0807">
        <w:rPr>
          <w:rFonts w:asciiTheme="minorHAnsi" w:hAnsiTheme="minorHAnsi" w:cstheme="minorHAnsi"/>
          <w:sz w:val="8"/>
        </w:rPr>
        <w:t xml:space="preserve"> find ways to </w:t>
      </w:r>
      <w:r w:rsidRPr="002E0807">
        <w:rPr>
          <w:rFonts w:asciiTheme="minorHAnsi" w:hAnsiTheme="minorHAnsi" w:cstheme="minorHAnsi"/>
          <w:u w:val="single"/>
        </w:rPr>
        <w:t>differentiate</w:t>
      </w:r>
      <w:r w:rsidRPr="002E0807">
        <w:rPr>
          <w:rFonts w:asciiTheme="minorHAnsi" w:hAnsiTheme="minorHAnsi" w:cstheme="minorHAnsi"/>
          <w:sz w:val="8"/>
        </w:rPr>
        <w:t xml:space="preserve"> themselves in order </w:t>
      </w:r>
      <w:r w:rsidRPr="002E0807">
        <w:rPr>
          <w:rFonts w:asciiTheme="minorHAnsi" w:hAnsiTheme="minorHAnsi" w:cstheme="minorHAnsi"/>
          <w:u w:val="single"/>
        </w:rPr>
        <w:t>to survive</w:t>
      </w:r>
      <w:r w:rsidRPr="002E0807">
        <w:rPr>
          <w:rFonts w:asciiTheme="minorHAnsi" w:hAnsiTheme="minorHAnsi" w:cstheme="minorHAnsi"/>
          <w:sz w:val="8"/>
        </w:rPr>
        <w:t xml:space="preserve"> and expand. </w:t>
      </w:r>
      <w:r w:rsidRPr="002E0807">
        <w:rPr>
          <w:rFonts w:asciiTheme="minorHAnsi" w:hAnsiTheme="minorHAnsi" w:cstheme="minorHAnsi"/>
          <w:u w:val="single"/>
        </w:rPr>
        <w:t xml:space="preserve">In contrast, </w:t>
      </w:r>
      <w:proofErr w:type="gramStart"/>
      <w:r w:rsidRPr="002E0807">
        <w:rPr>
          <w:rFonts w:asciiTheme="minorHAnsi" w:hAnsiTheme="minorHAnsi" w:cstheme="minorHAnsi"/>
          <w:highlight w:val="cyan"/>
          <w:u w:val="single"/>
        </w:rPr>
        <w:t>large</w:t>
      </w:r>
      <w:r w:rsidRPr="002E0807">
        <w:rPr>
          <w:rFonts w:asciiTheme="minorHAnsi" w:hAnsiTheme="minorHAnsi" w:cstheme="minorHAnsi"/>
          <w:sz w:val="8"/>
        </w:rPr>
        <w:t xml:space="preserve"> protected</w:t>
      </w:r>
      <w:proofErr w:type="gramEnd"/>
      <w:r w:rsidRPr="002E0807">
        <w:rPr>
          <w:rFonts w:asciiTheme="minorHAnsi" w:hAnsiTheme="minorHAnsi" w:cstheme="minorHAnsi"/>
          <w:sz w:val="8"/>
        </w:rPr>
        <w:t xml:space="preserve"> </w:t>
      </w:r>
      <w:r w:rsidRPr="002E0807">
        <w:rPr>
          <w:rFonts w:asciiTheme="minorHAnsi" w:hAnsiTheme="minorHAnsi" w:cstheme="minorHAnsi"/>
          <w:highlight w:val="cyan"/>
          <w:u w:val="single"/>
        </w:rPr>
        <w:t>firms get lethargic</w:t>
      </w:r>
      <w:r w:rsidRPr="002E0807">
        <w:rPr>
          <w:rFonts w:asciiTheme="minorHAnsi" w:hAnsiTheme="minorHAnsi" w:cstheme="minorHAnsi"/>
          <w:u w:val="single"/>
        </w:rPr>
        <w:t xml:space="preserve">, are </w:t>
      </w:r>
      <w:r w:rsidRPr="002E0807">
        <w:rPr>
          <w:rFonts w:asciiTheme="minorHAnsi" w:hAnsiTheme="minorHAnsi" w:cstheme="minorHAnsi"/>
          <w:highlight w:val="cyan"/>
          <w:u w:val="single"/>
        </w:rPr>
        <w:t>slow</w:t>
      </w:r>
      <w:r w:rsidRPr="002E0807">
        <w:rPr>
          <w:rFonts w:asciiTheme="minorHAnsi" w:hAnsiTheme="minorHAnsi" w:cstheme="minorHAnsi"/>
          <w:u w:val="single"/>
        </w:rPr>
        <w:t xml:space="preserve"> to innovate, </w:t>
      </w:r>
      <w:r w:rsidRPr="002E0807">
        <w:rPr>
          <w:rFonts w:asciiTheme="minorHAnsi" w:hAnsiTheme="minorHAnsi" w:cstheme="minorHAnsi"/>
          <w:highlight w:val="cyan"/>
          <w:u w:val="single"/>
        </w:rPr>
        <w:t>and rest on</w:t>
      </w:r>
      <w:r w:rsidRPr="002E0807">
        <w:rPr>
          <w:rFonts w:asciiTheme="minorHAnsi" w:hAnsiTheme="minorHAnsi" w:cstheme="minorHAnsi"/>
          <w:u w:val="single"/>
        </w:rPr>
        <w:t xml:space="preserve"> their </w:t>
      </w:r>
      <w:r w:rsidRPr="002E0807">
        <w:rPr>
          <w:rFonts w:asciiTheme="minorHAnsi" w:hAnsiTheme="minorHAnsi" w:cstheme="minorHAnsi"/>
          <w:highlight w:val="cyan"/>
          <w:u w:val="single"/>
        </w:rPr>
        <w:t>laurels</w:t>
      </w:r>
      <w:r w:rsidRPr="002E0807">
        <w:rPr>
          <w:rFonts w:asciiTheme="minorHAnsi" w:hAnsiTheme="minorHAnsi" w:cstheme="minorHAnsi"/>
          <w:sz w:val="8"/>
        </w:rPr>
        <w:t xml:space="preserve"> Wu points out that </w:t>
      </w:r>
      <w:r w:rsidRPr="002E0807">
        <w:rPr>
          <w:rFonts w:asciiTheme="minorHAnsi" w:hAnsiTheme="minorHAnsi" w:cstheme="minorHAnsi"/>
          <w:u w:val="single"/>
        </w:rPr>
        <w:t>we</w:t>
      </w:r>
      <w:r w:rsidRPr="002E0807">
        <w:rPr>
          <w:rFonts w:asciiTheme="minorHAnsi" w:hAnsiTheme="minorHAnsi" w:cstheme="minorHAnsi"/>
          <w:sz w:val="8"/>
        </w:rPr>
        <w:t xml:space="preserve"> also </w:t>
      </w:r>
      <w:r w:rsidRPr="002E0807">
        <w:rPr>
          <w:rFonts w:asciiTheme="minorHAnsi" w:hAnsiTheme="minorHAnsi" w:cstheme="minorHAnsi"/>
          <w:u w:val="single"/>
        </w:rPr>
        <w:t>have evidence</w:t>
      </w:r>
      <w:r w:rsidRPr="002E0807">
        <w:rPr>
          <w:rFonts w:asciiTheme="minorHAnsi" w:hAnsiTheme="minorHAnsi" w:cstheme="minorHAnsi"/>
          <w:sz w:val="8"/>
        </w:rPr>
        <w:t xml:space="preserve">—not just theory—to show that protecting national champions is inferior to encouraging competition. </w:t>
      </w:r>
      <w:r w:rsidRPr="002E0807">
        <w:rPr>
          <w:rFonts w:asciiTheme="minorHAnsi" w:hAnsiTheme="minorHAnsi" w:cstheme="minorHAnsi"/>
          <w:highlight w:val="cyan"/>
          <w:u w:val="single"/>
        </w:rPr>
        <w:t>In</w:t>
      </w:r>
      <w:r w:rsidRPr="002E0807">
        <w:rPr>
          <w:rFonts w:asciiTheme="minorHAnsi" w:hAnsiTheme="minorHAnsi" w:cstheme="minorHAnsi"/>
          <w:u w:val="single"/>
        </w:rPr>
        <w:t xml:space="preserve"> the </w:t>
      </w:r>
      <w:r w:rsidRPr="002E0807">
        <w:rPr>
          <w:rFonts w:asciiTheme="minorHAnsi" w:hAnsiTheme="minorHAnsi" w:cstheme="minorHAnsi"/>
          <w:highlight w:val="cyan"/>
          <w:u w:val="single"/>
        </w:rPr>
        <w:t>1980s</w:t>
      </w:r>
      <w:r w:rsidRPr="002E0807">
        <w:rPr>
          <w:rFonts w:asciiTheme="minorHAnsi" w:hAnsiTheme="minorHAnsi" w:cstheme="minorHAnsi"/>
          <w:sz w:val="8"/>
        </w:rPr>
        <w:t xml:space="preserve">, Wu argues, </w:t>
      </w:r>
      <w:r w:rsidRPr="002E0807">
        <w:rPr>
          <w:rFonts w:asciiTheme="minorHAnsi" w:hAnsiTheme="minorHAnsi" w:cstheme="minorHAnsi"/>
          <w:b/>
          <w:bCs/>
          <w:highlight w:val="cyan"/>
          <w:u w:val="single"/>
        </w:rPr>
        <w:t>Japan took</w:t>
      </w:r>
      <w:r w:rsidRPr="002E0807">
        <w:rPr>
          <w:rFonts w:asciiTheme="minorHAnsi" w:hAnsiTheme="minorHAnsi" w:cstheme="minorHAnsi"/>
          <w:u w:val="single"/>
        </w:rPr>
        <w:t xml:space="preserve"> the approach of protecting its </w:t>
      </w:r>
      <w:r w:rsidRPr="002E0807">
        <w:rPr>
          <w:rFonts w:asciiTheme="minorHAnsi" w:hAnsiTheme="minorHAnsi" w:cstheme="minorHAnsi"/>
          <w:b/>
          <w:bCs/>
          <w:highlight w:val="cyan"/>
          <w:u w:val="single"/>
        </w:rPr>
        <w:t>national champions</w:t>
      </w:r>
      <w:r w:rsidRPr="002E0807">
        <w:rPr>
          <w:rFonts w:asciiTheme="minorHAnsi" w:hAnsiTheme="minorHAnsi" w:cstheme="minorHAnsi"/>
          <w:u w:val="single"/>
        </w:rPr>
        <w:t xml:space="preserve"> </w:t>
      </w:r>
      <w:r w:rsidRPr="002E0807">
        <w:rPr>
          <w:rFonts w:asciiTheme="minorHAnsi" w:hAnsiTheme="minorHAnsi" w:cstheme="minorHAnsi"/>
          <w:sz w:val="8"/>
        </w:rPr>
        <w:t xml:space="preserve">in the electronics industry. Powerhouses like </w:t>
      </w:r>
      <w:r w:rsidRPr="002E0807">
        <w:rPr>
          <w:rFonts w:asciiTheme="minorHAnsi" w:hAnsiTheme="minorHAnsi" w:cstheme="minorHAnsi"/>
          <w:u w:val="single"/>
        </w:rPr>
        <w:t>NEC, Panasonic, and Toshiba</w:t>
      </w:r>
      <w:r w:rsidRPr="002E0807">
        <w:rPr>
          <w:rFonts w:asciiTheme="minorHAnsi" w:hAnsiTheme="minorHAnsi" w:cstheme="minorHAnsi"/>
          <w:sz w:val="8"/>
        </w:rPr>
        <w:t xml:space="preserve"> had direct government support</w:t>
      </w:r>
      <w:r w:rsidRPr="002E0807">
        <w:rPr>
          <w:rFonts w:asciiTheme="minorHAnsi" w:hAnsiTheme="minorHAnsi" w:cstheme="minorHAnsi"/>
          <w:sz w:val="8"/>
          <w:highlight w:val="cyan"/>
        </w:rPr>
        <w:t xml:space="preserve">. </w:t>
      </w:r>
      <w:r w:rsidRPr="002E0807">
        <w:rPr>
          <w:rFonts w:asciiTheme="minorHAnsi" w:hAnsiTheme="minorHAnsi" w:cstheme="minorHAnsi"/>
          <w:highlight w:val="cyan"/>
          <w:u w:val="single"/>
        </w:rPr>
        <w:t xml:space="preserve">In contrast, </w:t>
      </w:r>
      <w:r w:rsidRPr="002E0807">
        <w:rPr>
          <w:rFonts w:asciiTheme="minorHAnsi" w:hAnsiTheme="minorHAnsi" w:cstheme="minorHAnsi"/>
          <w:b/>
          <w:bCs/>
          <w:highlight w:val="cyan"/>
          <w:u w:val="single"/>
        </w:rPr>
        <w:t>the U</w:t>
      </w:r>
      <w:r w:rsidRPr="002E0807">
        <w:rPr>
          <w:rFonts w:asciiTheme="minorHAnsi" w:hAnsiTheme="minorHAnsi" w:cstheme="minorHAnsi"/>
          <w:b/>
          <w:bCs/>
          <w:u w:val="single"/>
        </w:rPr>
        <w:t xml:space="preserve">nited </w:t>
      </w:r>
      <w:r w:rsidRPr="002E0807">
        <w:rPr>
          <w:rFonts w:asciiTheme="minorHAnsi" w:hAnsiTheme="minorHAnsi" w:cstheme="minorHAnsi"/>
          <w:b/>
          <w:bCs/>
          <w:highlight w:val="cyan"/>
          <w:u w:val="single"/>
        </w:rPr>
        <w:t>S</w:t>
      </w:r>
      <w:r w:rsidRPr="002E0807">
        <w:rPr>
          <w:rFonts w:asciiTheme="minorHAnsi" w:hAnsiTheme="minorHAnsi" w:cstheme="minorHAnsi"/>
          <w:b/>
          <w:bCs/>
          <w:u w:val="single"/>
        </w:rPr>
        <w:t xml:space="preserve">tates </w:t>
      </w:r>
      <w:r w:rsidRPr="002E0807">
        <w:rPr>
          <w:rFonts w:asciiTheme="minorHAnsi" w:hAnsiTheme="minorHAnsi" w:cstheme="minorHAnsi"/>
          <w:b/>
          <w:bCs/>
          <w:highlight w:val="cyan"/>
          <w:u w:val="single"/>
        </w:rPr>
        <w:t xml:space="preserve">took </w:t>
      </w:r>
      <w:r w:rsidRPr="002E0807">
        <w:rPr>
          <w:rFonts w:asciiTheme="minorHAnsi" w:hAnsiTheme="minorHAnsi" w:cstheme="minorHAnsi"/>
          <w:b/>
          <w:bCs/>
          <w:u w:val="single"/>
        </w:rPr>
        <w:t>the opposite</w:t>
      </w:r>
      <w:r w:rsidRPr="002E0807">
        <w:rPr>
          <w:rFonts w:asciiTheme="minorHAnsi" w:hAnsiTheme="minorHAnsi" w:cstheme="minorHAnsi"/>
          <w:u w:val="single"/>
        </w:rPr>
        <w:t xml:space="preserve"> tack with IBM. The</w:t>
      </w:r>
      <w:r w:rsidRPr="002E0807">
        <w:rPr>
          <w:rFonts w:asciiTheme="minorHAnsi" w:hAnsiTheme="minorHAnsi" w:cstheme="minorHAnsi"/>
          <w:sz w:val="8"/>
        </w:rPr>
        <w:t xml:space="preserve"> computer </w:t>
      </w:r>
      <w:r w:rsidRPr="002E0807">
        <w:rPr>
          <w:rFonts w:asciiTheme="minorHAnsi" w:hAnsiTheme="minorHAnsi" w:cstheme="minorHAnsi"/>
          <w:u w:val="single"/>
        </w:rPr>
        <w:t xml:space="preserve">firm was brought under </w:t>
      </w:r>
      <w:r w:rsidRPr="002E0807">
        <w:rPr>
          <w:rFonts w:asciiTheme="minorHAnsi" w:hAnsiTheme="minorHAnsi" w:cstheme="minorHAnsi"/>
          <w:highlight w:val="cyan"/>
          <w:u w:val="single"/>
        </w:rPr>
        <w:t>antitrust</w:t>
      </w:r>
      <w:r w:rsidRPr="002E0807">
        <w:rPr>
          <w:rFonts w:asciiTheme="minorHAnsi" w:hAnsiTheme="minorHAnsi" w:cstheme="minorHAnsi"/>
          <w:u w:val="single"/>
        </w:rPr>
        <w:t xml:space="preserve"> scrutiny</w:t>
      </w:r>
      <w:r w:rsidRPr="002E0807">
        <w:rPr>
          <w:rFonts w:asciiTheme="minorHAnsi" w:hAnsiTheme="minorHAnsi" w:cstheme="minorHAnsi"/>
          <w:sz w:val="8"/>
        </w:rPr>
        <w:t xml:space="preserve">, and the legal battle went on for more than a decade, along the way chilling Big Blue from engaging in any conduct that could even potentially run afoul of the antitrust laws. </w:t>
      </w:r>
      <w:r w:rsidRPr="002E0807">
        <w:rPr>
          <w:rFonts w:asciiTheme="minorHAnsi" w:hAnsiTheme="minorHAnsi" w:cstheme="minorHAnsi"/>
          <w:b/>
          <w:bCs/>
          <w:highlight w:val="cyan"/>
          <w:u w:val="single"/>
        </w:rPr>
        <w:t>The result</w:t>
      </w:r>
      <w:r w:rsidRPr="002E0807">
        <w:rPr>
          <w:rFonts w:asciiTheme="minorHAnsi" w:hAnsiTheme="minorHAnsi" w:cstheme="minorHAnsi"/>
          <w:sz w:val="8"/>
        </w:rPr>
        <w:t xml:space="preserve">, Wu notes, </w:t>
      </w:r>
      <w:r w:rsidRPr="002E0807">
        <w:rPr>
          <w:rFonts w:asciiTheme="minorHAnsi" w:hAnsiTheme="minorHAnsi" w:cstheme="minorHAnsi"/>
          <w:b/>
          <w:bCs/>
          <w:highlight w:val="cyan"/>
          <w:u w:val="single"/>
        </w:rPr>
        <w:t>was</w:t>
      </w:r>
      <w:r w:rsidRPr="002E0807">
        <w:rPr>
          <w:rFonts w:asciiTheme="minorHAnsi" w:hAnsiTheme="minorHAnsi" w:cstheme="minorHAnsi"/>
          <w:u w:val="single"/>
        </w:rPr>
        <w:t xml:space="preserve"> to create the space for a variety of hardware and software companies, </w:t>
      </w:r>
      <w:r w:rsidRPr="002E0807">
        <w:rPr>
          <w:rFonts w:asciiTheme="minorHAnsi" w:hAnsiTheme="minorHAnsi" w:cstheme="minorHAnsi"/>
          <w:b/>
          <w:bCs/>
          <w:highlight w:val="cyan"/>
          <w:u w:val="single"/>
        </w:rPr>
        <w:t>Microsoft, Lotus, and Apple</w:t>
      </w:r>
      <w:r w:rsidRPr="002E0807">
        <w:rPr>
          <w:rFonts w:asciiTheme="minorHAnsi" w:hAnsiTheme="minorHAnsi" w:cstheme="minorHAnsi"/>
          <w:u w:val="single"/>
        </w:rPr>
        <w:t xml:space="preserve"> </w:t>
      </w:r>
      <w:r w:rsidRPr="002E0807">
        <w:rPr>
          <w:rFonts w:asciiTheme="minorHAnsi" w:hAnsiTheme="minorHAnsi" w:cstheme="minorHAnsi"/>
          <w:sz w:val="8"/>
        </w:rPr>
        <w:t xml:space="preserve">among them. </w:t>
      </w:r>
      <w:r w:rsidRPr="002E0807">
        <w:rPr>
          <w:rFonts w:asciiTheme="minorHAnsi" w:hAnsiTheme="minorHAnsi" w:cstheme="minorHAnsi"/>
          <w:b/>
          <w:bCs/>
          <w:highlight w:val="cyan"/>
          <w:u w:val="single"/>
        </w:rPr>
        <w:t>Competition led to innovation</w:t>
      </w:r>
      <w:r w:rsidRPr="002E0807">
        <w:rPr>
          <w:rFonts w:asciiTheme="minorHAnsi" w:hAnsiTheme="minorHAnsi" w:cstheme="minorHAnsi"/>
          <w:u w:val="single"/>
        </w:rPr>
        <w:t xml:space="preserve"> and the creation </w:t>
      </w:r>
      <w:r w:rsidRPr="002E0807">
        <w:rPr>
          <w:rFonts w:asciiTheme="minorHAnsi" w:hAnsiTheme="minorHAnsi" w:cstheme="minorHAnsi"/>
          <w:sz w:val="8"/>
        </w:rPr>
        <w:t xml:space="preserve">of some of the most forward-looking companies of the era.62 Second, </w:t>
      </w:r>
      <w:r w:rsidRPr="002E0807">
        <w:rPr>
          <w:rFonts w:asciiTheme="minorHAnsi" w:hAnsiTheme="minorHAnsi" w:cstheme="minorHAnsi"/>
          <w:u w:val="single"/>
        </w:rPr>
        <w:t xml:space="preserve">national </w:t>
      </w:r>
      <w:r w:rsidRPr="002E0807">
        <w:rPr>
          <w:rFonts w:asciiTheme="minorHAnsi" w:hAnsiTheme="minorHAnsi" w:cstheme="minorHAnsi"/>
          <w:highlight w:val="cyan"/>
          <w:u w:val="single"/>
        </w:rPr>
        <w:t>champions</w:t>
      </w:r>
      <w:r w:rsidRPr="002E0807">
        <w:rPr>
          <w:rFonts w:asciiTheme="minorHAnsi" w:hAnsiTheme="minorHAnsi" w:cstheme="minorHAnsi"/>
          <w:sz w:val="8"/>
        </w:rPr>
        <w:t xml:space="preserve"> can </w:t>
      </w:r>
      <w:proofErr w:type="gramStart"/>
      <w:r w:rsidRPr="002E0807">
        <w:rPr>
          <w:rFonts w:asciiTheme="minorHAnsi" w:hAnsiTheme="minorHAnsi" w:cstheme="minorHAnsi"/>
          <w:sz w:val="8"/>
        </w:rPr>
        <w:t xml:space="preserve">actually </w:t>
      </w:r>
      <w:r w:rsidRPr="002E0807">
        <w:rPr>
          <w:rFonts w:asciiTheme="minorHAnsi" w:hAnsiTheme="minorHAnsi" w:cstheme="minorHAnsi"/>
          <w:u w:val="single"/>
        </w:rPr>
        <w:t>limit</w:t>
      </w:r>
      <w:proofErr w:type="gramEnd"/>
      <w:r w:rsidRPr="002E0807">
        <w:rPr>
          <w:rFonts w:asciiTheme="minorHAnsi" w:hAnsiTheme="minorHAnsi" w:cstheme="minorHAnsi"/>
          <w:u w:val="single"/>
        </w:rPr>
        <w:t xml:space="preserve"> innovation because they have an incentive to </w:t>
      </w:r>
      <w:r w:rsidRPr="002E0807">
        <w:rPr>
          <w:rFonts w:asciiTheme="minorHAnsi" w:hAnsiTheme="minorHAnsi" w:cstheme="minorHAnsi"/>
          <w:highlight w:val="cyan"/>
          <w:u w:val="single"/>
        </w:rPr>
        <w:t>avoid research</w:t>
      </w:r>
      <w:r w:rsidRPr="002E0807">
        <w:rPr>
          <w:rFonts w:asciiTheme="minorHAnsi" w:hAnsiTheme="minorHAnsi" w:cstheme="minorHAnsi"/>
          <w:sz w:val="8"/>
        </w:rPr>
        <w:t xml:space="preserve"> and innovations </w:t>
      </w:r>
      <w:r w:rsidRPr="002E0807">
        <w:rPr>
          <w:rFonts w:asciiTheme="minorHAnsi" w:hAnsiTheme="minorHAnsi" w:cstheme="minorHAnsi"/>
          <w:highlight w:val="cyan"/>
          <w:u w:val="single"/>
        </w:rPr>
        <w:t>that might jeopardize their business</w:t>
      </w:r>
      <w:r w:rsidRPr="002E0807">
        <w:rPr>
          <w:rFonts w:asciiTheme="minorHAnsi" w:hAnsiTheme="minorHAnsi" w:cstheme="minorHAnsi"/>
          <w:u w:val="single"/>
        </w:rPr>
        <w:t xml:space="preserve"> model</w:t>
      </w:r>
      <w:r w:rsidRPr="002E0807">
        <w:rPr>
          <w:rFonts w:asciiTheme="minorHAnsi" w:hAnsiTheme="minorHAnsi" w:cstheme="minorHAnsi"/>
          <w:sz w:val="8"/>
        </w:rPr>
        <w:t xml:space="preserve"> or undermine their dominant position. Bell Labs, for example, has long been celebrated for its role as an “ideas factory.”63 But </w:t>
      </w:r>
      <w:r w:rsidRPr="002E0807">
        <w:rPr>
          <w:rFonts w:asciiTheme="minorHAnsi" w:hAnsiTheme="minorHAnsi" w:cstheme="minorHAnsi"/>
          <w:b/>
          <w:bCs/>
          <w:highlight w:val="cyan"/>
          <w:u w:val="single"/>
        </w:rPr>
        <w:t>Bell and AT&amp;T</w:t>
      </w:r>
      <w:r w:rsidRPr="002E0807">
        <w:rPr>
          <w:rFonts w:asciiTheme="minorHAnsi" w:hAnsiTheme="minorHAnsi" w:cstheme="minorHAnsi"/>
          <w:sz w:val="8"/>
        </w:rPr>
        <w:t xml:space="preserve"> also </w:t>
      </w:r>
      <w:r w:rsidRPr="002E0807">
        <w:rPr>
          <w:rFonts w:asciiTheme="minorHAnsi" w:hAnsiTheme="minorHAnsi" w:cstheme="minorHAnsi"/>
          <w:b/>
          <w:bCs/>
          <w:highlight w:val="cyan"/>
          <w:u w:val="single"/>
        </w:rPr>
        <w:t>suppressed innovations</w:t>
      </w:r>
      <w:r w:rsidRPr="002E0807">
        <w:rPr>
          <w:rFonts w:asciiTheme="minorHAnsi" w:hAnsiTheme="minorHAnsi" w:cstheme="minorHAnsi"/>
          <w:sz w:val="8"/>
        </w:rPr>
        <w:t xml:space="preserve"> when they threatened its business model. Bell inventors, for example, developed recording devices in the 1930s that could have been used for answering machines. But AT&amp;T’s management blocked their emergence for fear that they would jeopardize use of the telephone.64 An alternative approach to innovation is one that relies less on protectionism for national champions and more on market competition and on public investment in research and innovation. Competition, as noted already, can be a powerful motivator for innovation. </w:t>
      </w:r>
      <w:r w:rsidRPr="002E0807">
        <w:rPr>
          <w:rFonts w:asciiTheme="minorHAnsi" w:hAnsiTheme="minorHAnsi" w:cstheme="minorHAnsi"/>
          <w:highlight w:val="cyan"/>
          <w:u w:val="single"/>
        </w:rPr>
        <w:t>When big tech</w:t>
      </w:r>
      <w:r w:rsidRPr="002E0807">
        <w:rPr>
          <w:rFonts w:asciiTheme="minorHAnsi" w:hAnsiTheme="minorHAnsi" w:cstheme="minorHAnsi"/>
          <w:sz w:val="8"/>
        </w:rPr>
        <w:t xml:space="preserve"> incumbents </w:t>
      </w:r>
      <w:r w:rsidRPr="002E0807">
        <w:rPr>
          <w:rFonts w:asciiTheme="minorHAnsi" w:hAnsiTheme="minorHAnsi" w:cstheme="minorHAnsi"/>
          <w:highlight w:val="cyan"/>
          <w:u w:val="single"/>
        </w:rPr>
        <w:t>face little competition, society forgoes</w:t>
      </w:r>
      <w:r w:rsidRPr="002E0807">
        <w:rPr>
          <w:rFonts w:asciiTheme="minorHAnsi" w:hAnsiTheme="minorHAnsi" w:cstheme="minorHAnsi"/>
          <w:u w:val="single"/>
        </w:rPr>
        <w:t xml:space="preserve"> the </w:t>
      </w:r>
      <w:r w:rsidRPr="002E0807">
        <w:rPr>
          <w:rFonts w:asciiTheme="minorHAnsi" w:hAnsiTheme="minorHAnsi" w:cstheme="minorHAnsi"/>
          <w:highlight w:val="cyan"/>
          <w:u w:val="single"/>
        </w:rPr>
        <w:t>innovation</w:t>
      </w:r>
      <w:r w:rsidRPr="002E0807">
        <w:rPr>
          <w:rFonts w:asciiTheme="minorHAnsi" w:hAnsiTheme="minorHAnsi" w:cstheme="minorHAnsi"/>
          <w:u w:val="single"/>
        </w:rPr>
        <w:t xml:space="preserve"> benefits</w:t>
      </w:r>
      <w:r w:rsidRPr="002E0807">
        <w:rPr>
          <w:rFonts w:asciiTheme="minorHAnsi" w:hAnsiTheme="minorHAnsi" w:cstheme="minorHAnsi"/>
          <w:sz w:val="8"/>
        </w:rPr>
        <w:t xml:space="preserve"> that come from competition. Who knows if </w:t>
      </w:r>
      <w:r w:rsidRPr="002E0807">
        <w:rPr>
          <w:rFonts w:asciiTheme="minorHAnsi" w:hAnsiTheme="minorHAnsi" w:cstheme="minorHAnsi"/>
          <w:u w:val="single"/>
        </w:rPr>
        <w:t>Instagram or WhatsApp could have dethroned Facebook</w:t>
      </w:r>
      <w:r w:rsidRPr="002E0807">
        <w:rPr>
          <w:rFonts w:asciiTheme="minorHAnsi" w:hAnsiTheme="minorHAnsi" w:cstheme="minorHAnsi"/>
          <w:sz w:val="8"/>
        </w:rPr>
        <w:t xml:space="preserve">’s primacy and developed even more new and innovative products? Facebook’s moves to acquire those firms prevented us from ever finding out. What small </w:t>
      </w:r>
      <w:r w:rsidRPr="002E0807">
        <w:rPr>
          <w:rFonts w:asciiTheme="minorHAnsi" w:hAnsiTheme="minorHAnsi" w:cstheme="minorHAnsi"/>
          <w:u w:val="single"/>
        </w:rPr>
        <w:t xml:space="preserve">businesses might emerge if they didn’t have to compete with Amazon Basics on Amazon’s Marketplace? </w:t>
      </w:r>
      <w:r w:rsidRPr="002E0807">
        <w:rPr>
          <w:rFonts w:asciiTheme="minorHAnsi" w:hAnsiTheme="minorHAnsi" w:cstheme="minorHAnsi"/>
          <w:b/>
          <w:bCs/>
          <w:highlight w:val="cyan"/>
          <w:u w:val="single"/>
        </w:rPr>
        <w:t>Unwinding mergers and separating platforms from companies that do business on the platform would help</w:t>
      </w:r>
      <w:r w:rsidRPr="002E0807">
        <w:rPr>
          <w:rFonts w:asciiTheme="minorHAnsi" w:hAnsiTheme="minorHAnsi" w:cstheme="minorHAnsi"/>
          <w:highlight w:val="cyan"/>
          <w:u w:val="single"/>
        </w:rPr>
        <w:t xml:space="preserve"> spur competition and </w:t>
      </w:r>
      <w:r w:rsidRPr="002E0807">
        <w:rPr>
          <w:rFonts w:asciiTheme="minorHAnsi" w:hAnsiTheme="minorHAnsi" w:cstheme="minorHAnsi"/>
          <w:b/>
          <w:bCs/>
          <w:highlight w:val="cyan"/>
          <w:u w:val="single"/>
        </w:rPr>
        <w:t>lead to</w:t>
      </w:r>
      <w:r w:rsidRPr="002E0807">
        <w:rPr>
          <w:rFonts w:asciiTheme="minorHAnsi" w:hAnsiTheme="minorHAnsi" w:cstheme="minorHAnsi"/>
          <w:sz w:val="8"/>
        </w:rPr>
        <w:t xml:space="preserve"> innovation. Some might argue that </w:t>
      </w:r>
      <w:r w:rsidRPr="002E0807">
        <w:rPr>
          <w:rFonts w:asciiTheme="minorHAnsi" w:hAnsiTheme="minorHAnsi" w:cstheme="minorHAnsi"/>
          <w:b/>
          <w:bCs/>
          <w:highlight w:val="cyan"/>
          <w:u w:val="single"/>
        </w:rPr>
        <w:t>robotics, AI, and quantum computing</w:t>
      </w:r>
      <w:r w:rsidRPr="002E0807">
        <w:rPr>
          <w:rFonts w:asciiTheme="minorHAnsi" w:hAnsiTheme="minorHAnsi" w:cstheme="minorHAnsi"/>
          <w:u w:val="single"/>
        </w:rPr>
        <w:t xml:space="preserve"> </w:t>
      </w:r>
      <w:r w:rsidRPr="002E0807">
        <w:rPr>
          <w:rFonts w:asciiTheme="minorHAnsi" w:hAnsiTheme="minorHAnsi" w:cstheme="minorHAnsi"/>
          <w:sz w:val="8"/>
        </w:rPr>
        <w:t xml:space="preserve">are so resource-intensive that an ecosystem of smaller companies engaged in fierce competition would mean that no company would have the resources available to invest in those next-generation technologies.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 </w:t>
      </w:r>
    </w:p>
    <w:p w14:paraId="4BC0C0DB" w14:textId="77777777" w:rsidR="009B54D7" w:rsidRPr="002E0807" w:rsidRDefault="009B54D7" w:rsidP="009B54D7">
      <w:pPr>
        <w:pStyle w:val="Heading4"/>
        <w:rPr>
          <w:rFonts w:asciiTheme="minorHAnsi" w:hAnsiTheme="minorHAnsi" w:cstheme="minorHAnsi"/>
        </w:rPr>
      </w:pPr>
      <w:r w:rsidRPr="002E0807">
        <w:rPr>
          <w:rFonts w:asciiTheme="minorHAnsi" w:hAnsiTheme="minorHAnsi" w:cstheme="minorHAnsi"/>
        </w:rPr>
        <w:t>Second---</w:t>
      </w:r>
      <w:r w:rsidRPr="002E0807">
        <w:rPr>
          <w:rFonts w:asciiTheme="minorHAnsi" w:hAnsiTheme="minorHAnsi" w:cstheme="minorHAnsi"/>
          <w:u w:val="single"/>
        </w:rPr>
        <w:t>Integration</w:t>
      </w:r>
      <w:r w:rsidRPr="002E0807">
        <w:rPr>
          <w:rFonts w:asciiTheme="minorHAnsi" w:hAnsiTheme="minorHAnsi" w:cstheme="minorHAnsi"/>
        </w:rPr>
        <w:t xml:space="preserve">---Platforms are </w:t>
      </w:r>
      <w:r w:rsidRPr="002E0807">
        <w:rPr>
          <w:rFonts w:asciiTheme="minorHAnsi" w:hAnsiTheme="minorHAnsi" w:cstheme="minorHAnsi"/>
          <w:u w:val="single"/>
        </w:rPr>
        <w:t>integrating</w:t>
      </w:r>
      <w:r w:rsidRPr="002E0807">
        <w:rPr>
          <w:rFonts w:asciiTheme="minorHAnsi" w:hAnsiTheme="minorHAnsi" w:cstheme="minorHAnsi"/>
        </w:rPr>
        <w:t xml:space="preserve"> with </w:t>
      </w:r>
      <w:r w:rsidRPr="002E0807">
        <w:rPr>
          <w:rFonts w:asciiTheme="minorHAnsi" w:hAnsiTheme="minorHAnsi" w:cstheme="minorHAnsi"/>
          <w:u w:val="single"/>
        </w:rPr>
        <w:t>China</w:t>
      </w:r>
      <w:r w:rsidRPr="002E0807">
        <w:rPr>
          <w:rFonts w:asciiTheme="minorHAnsi" w:hAnsiTheme="minorHAnsi" w:cstheme="minorHAnsi"/>
        </w:rPr>
        <w:t xml:space="preserve"> which undermines </w:t>
      </w:r>
      <w:r w:rsidRPr="002E0807">
        <w:rPr>
          <w:rFonts w:asciiTheme="minorHAnsi" w:hAnsiTheme="minorHAnsi" w:cstheme="minorHAnsi"/>
          <w:u w:val="single"/>
        </w:rPr>
        <w:t>competition</w:t>
      </w:r>
    </w:p>
    <w:p w14:paraId="3CB37237" w14:textId="77777777" w:rsidR="009B54D7" w:rsidRPr="002E0807" w:rsidRDefault="009B54D7" w:rsidP="009B54D7">
      <w:pPr>
        <w:rPr>
          <w:rFonts w:asciiTheme="minorHAnsi" w:hAnsiTheme="minorHAnsi" w:cstheme="minorHAnsi"/>
        </w:rPr>
      </w:pPr>
      <w:proofErr w:type="spellStart"/>
      <w:r w:rsidRPr="002E0807">
        <w:rPr>
          <w:rStyle w:val="Style13ptBold"/>
          <w:rFonts w:asciiTheme="minorHAnsi" w:hAnsiTheme="minorHAnsi" w:cstheme="minorHAnsi"/>
        </w:rPr>
        <w:t>Sitaraman</w:t>
      </w:r>
      <w:proofErr w:type="spellEnd"/>
      <w:r w:rsidRPr="002E0807">
        <w:rPr>
          <w:rStyle w:val="Style13ptBold"/>
          <w:rFonts w:asciiTheme="minorHAnsi" w:hAnsiTheme="minorHAnsi" w:cstheme="minorHAnsi"/>
        </w:rPr>
        <w:t>, 20</w:t>
      </w:r>
      <w:r w:rsidRPr="002E0807">
        <w:rPr>
          <w:rFonts w:asciiTheme="minorHAnsi" w:hAnsiTheme="minorHAnsi" w:cstheme="minorHAnsi"/>
        </w:rPr>
        <w:t xml:space="preserve"> (Ganesh </w:t>
      </w:r>
      <w:proofErr w:type="spellStart"/>
      <w:proofErr w:type="gramStart"/>
      <w:r w:rsidRPr="002E0807">
        <w:rPr>
          <w:rFonts w:asciiTheme="minorHAnsi" w:hAnsiTheme="minorHAnsi" w:cstheme="minorHAnsi"/>
        </w:rPr>
        <w:t>Sitaraman</w:t>
      </w:r>
      <w:proofErr w:type="spellEnd"/>
      <w:r w:rsidRPr="002E0807">
        <w:rPr>
          <w:rFonts w:asciiTheme="minorHAnsi" w:hAnsiTheme="minorHAnsi" w:cstheme="minorHAnsi"/>
        </w:rPr>
        <w:t xml:space="preserve"> ,</w:t>
      </w:r>
      <w:proofErr w:type="gramEnd"/>
      <w:r w:rsidRPr="002E0807">
        <w:rPr>
          <w:rFonts w:asciiTheme="minorHAnsi" w:hAnsiTheme="minorHAnsi" w:cstheme="minorHAnsi"/>
        </w:rPr>
        <w:t xml:space="preserve">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w:t>
      </w:r>
      <w:proofErr w:type="spellStart"/>
      <w:r w:rsidRPr="002E0807">
        <w:rPr>
          <w:rFonts w:asciiTheme="minorHAnsi" w:hAnsiTheme="minorHAnsi" w:cstheme="minorHAnsi"/>
        </w:rPr>
        <w:t>Papers.ssrn</w:t>
      </w:r>
      <w:proofErr w:type="spellEnd"/>
      <w:r w:rsidRPr="002E0807">
        <w:rPr>
          <w:rFonts w:asciiTheme="minorHAnsi" w:hAnsiTheme="minorHAnsi" w:cstheme="minorHAnsi"/>
        </w:rPr>
        <w:t xml:space="preserve">, "The National Security Case for Breaking Up Big Tech by Ganesh </w:t>
      </w:r>
      <w:proofErr w:type="spellStart"/>
      <w:proofErr w:type="gramStart"/>
      <w:r w:rsidRPr="002E0807">
        <w:rPr>
          <w:rFonts w:asciiTheme="minorHAnsi" w:hAnsiTheme="minorHAnsi" w:cstheme="minorHAnsi"/>
        </w:rPr>
        <w:t>Sitaraman</w:t>
      </w:r>
      <w:proofErr w:type="spellEnd"/>
      <w:r w:rsidRPr="002E0807">
        <w:rPr>
          <w:rFonts w:asciiTheme="minorHAnsi" w:hAnsiTheme="minorHAnsi" w:cstheme="minorHAnsi"/>
        </w:rPr>
        <w:t xml:space="preserve"> :</w:t>
      </w:r>
      <w:proofErr w:type="gramEnd"/>
      <w:r w:rsidRPr="002E0807">
        <w:rPr>
          <w:rFonts w:asciiTheme="minorHAnsi" w:hAnsiTheme="minorHAnsi" w:cstheme="minorHAnsi"/>
        </w:rPr>
        <w:t>: SSRN", https://papers.ssrn.com/sol3/papers.cfm?abstract_id=3537870)//Babcii</w:t>
      </w:r>
    </w:p>
    <w:p w14:paraId="4B318DF5" w14:textId="77777777" w:rsidR="009B54D7" w:rsidRPr="002E0807" w:rsidRDefault="009B54D7" w:rsidP="009B54D7">
      <w:pPr>
        <w:rPr>
          <w:rFonts w:asciiTheme="minorHAnsi" w:hAnsiTheme="minorHAnsi" w:cstheme="minorHAnsi"/>
          <w:sz w:val="14"/>
        </w:rPr>
      </w:pPr>
      <w:r w:rsidRPr="002E0807">
        <w:rPr>
          <w:rFonts w:asciiTheme="minorHAnsi" w:hAnsiTheme="minorHAnsi" w:cstheme="minorHAnsi"/>
          <w:u w:val="single"/>
        </w:rPr>
        <w:t xml:space="preserve">The claim that </w:t>
      </w:r>
      <w:r w:rsidRPr="002E0807">
        <w:rPr>
          <w:rFonts w:asciiTheme="minorHAnsi" w:hAnsiTheme="minorHAnsi" w:cstheme="minorHAnsi"/>
          <w:highlight w:val="cyan"/>
          <w:u w:val="single"/>
        </w:rPr>
        <w:t>big</w:t>
      </w:r>
      <w:r w:rsidRPr="002E0807">
        <w:rPr>
          <w:rFonts w:asciiTheme="minorHAnsi" w:hAnsiTheme="minorHAnsi" w:cstheme="minorHAnsi"/>
          <w:u w:val="single"/>
        </w:rPr>
        <w:t xml:space="preserve"> American </w:t>
      </w:r>
      <w:r w:rsidRPr="002E0807">
        <w:rPr>
          <w:rFonts w:asciiTheme="minorHAnsi" w:hAnsiTheme="minorHAnsi" w:cstheme="minorHAnsi"/>
          <w:highlight w:val="cyan"/>
          <w:u w:val="single"/>
        </w:rPr>
        <w:t>tech</w:t>
      </w:r>
      <w:r w:rsidRPr="002E0807">
        <w:rPr>
          <w:rFonts w:asciiTheme="minorHAnsi" w:hAnsiTheme="minorHAnsi" w:cstheme="minorHAnsi"/>
          <w:u w:val="single"/>
        </w:rPr>
        <w:t xml:space="preserve"> companies are somehow an alternative to Chinese dominance—or</w:t>
      </w:r>
      <w:r w:rsidRPr="002E0807">
        <w:rPr>
          <w:rFonts w:asciiTheme="minorHAnsi" w:hAnsiTheme="minorHAnsi" w:cstheme="minorHAnsi"/>
          <w:sz w:val="14"/>
        </w:rPr>
        <w:t xml:space="preserve">, in the more extreme form, that </w:t>
      </w:r>
      <w:r w:rsidRPr="002E0807">
        <w:rPr>
          <w:rFonts w:asciiTheme="minorHAnsi" w:hAnsiTheme="minorHAnsi" w:cstheme="minorHAnsi"/>
          <w:u w:val="single"/>
        </w:rPr>
        <w:t xml:space="preserve">they are </w:t>
      </w:r>
      <w:r w:rsidRPr="002E0807">
        <w:rPr>
          <w:rFonts w:asciiTheme="minorHAnsi" w:hAnsiTheme="minorHAnsi" w:cstheme="minorHAnsi"/>
          <w:highlight w:val="cyan"/>
          <w:u w:val="single"/>
        </w:rPr>
        <w:t xml:space="preserve">competing </w:t>
      </w:r>
      <w:r w:rsidRPr="002E0807">
        <w:rPr>
          <w:rFonts w:asciiTheme="minorHAnsi" w:hAnsiTheme="minorHAnsi" w:cstheme="minorHAnsi"/>
          <w:u w:val="single"/>
        </w:rPr>
        <w:t>with China on behalf of the United States—</w:t>
      </w:r>
      <w:r w:rsidRPr="002E0807">
        <w:rPr>
          <w:rFonts w:asciiTheme="minorHAnsi" w:hAnsiTheme="minorHAnsi" w:cstheme="minorHAnsi"/>
          <w:b/>
          <w:bCs/>
          <w:highlight w:val="cyan"/>
          <w:u w:val="single"/>
        </w:rPr>
        <w:t>is</w:t>
      </w:r>
      <w:r w:rsidRPr="002E0807">
        <w:rPr>
          <w:rFonts w:asciiTheme="minorHAnsi" w:hAnsiTheme="minorHAnsi" w:cstheme="minorHAnsi"/>
          <w:b/>
          <w:bCs/>
          <w:u w:val="single"/>
        </w:rPr>
        <w:t xml:space="preserve"> largely </w:t>
      </w:r>
      <w:r w:rsidRPr="002E0807">
        <w:rPr>
          <w:rFonts w:asciiTheme="minorHAnsi" w:hAnsiTheme="minorHAnsi" w:cstheme="minorHAnsi"/>
          <w:b/>
          <w:bCs/>
          <w:highlight w:val="cyan"/>
          <w:u w:val="single"/>
        </w:rPr>
        <w:t>backwards</w:t>
      </w:r>
      <w:r w:rsidRPr="002E0807">
        <w:rPr>
          <w:rFonts w:asciiTheme="minorHAnsi" w:hAnsiTheme="minorHAnsi" w:cstheme="minorHAnsi"/>
          <w:sz w:val="14"/>
        </w:rPr>
        <w:t xml:space="preserve">. In fact, many </w:t>
      </w:r>
      <w:r w:rsidRPr="002E0807">
        <w:rPr>
          <w:rFonts w:asciiTheme="minorHAnsi" w:hAnsiTheme="minorHAnsi" w:cstheme="minorHAnsi"/>
          <w:b/>
          <w:bCs/>
          <w:u w:val="single"/>
        </w:rPr>
        <w:t>big American tech companies are operating in China, working with Chinese companies, and seeking to expand</w:t>
      </w:r>
      <w:r w:rsidRPr="002E0807">
        <w:rPr>
          <w:rFonts w:asciiTheme="minorHAnsi" w:hAnsiTheme="minorHAnsi" w:cstheme="minorHAnsi"/>
          <w:u w:val="single"/>
        </w:rPr>
        <w:t>.</w:t>
      </w:r>
      <w:r w:rsidRPr="002E0807">
        <w:rPr>
          <w:rFonts w:asciiTheme="minorHAnsi" w:hAnsiTheme="minorHAnsi" w:cstheme="minorHAnsi"/>
          <w:sz w:val="14"/>
        </w:rPr>
        <w:t xml:space="preserve"> Because </w:t>
      </w:r>
      <w:r w:rsidRPr="002E0807">
        <w:rPr>
          <w:rFonts w:asciiTheme="minorHAnsi" w:hAnsiTheme="minorHAnsi" w:cstheme="minorHAnsi"/>
          <w:u w:val="single"/>
        </w:rPr>
        <w:t>markets and the state are intertwined in China</w:t>
      </w:r>
      <w:r w:rsidRPr="002E0807">
        <w:rPr>
          <w:rFonts w:asciiTheme="minorHAnsi" w:hAnsiTheme="minorHAnsi" w:cstheme="minorHAnsi"/>
          <w:sz w:val="14"/>
        </w:rPr>
        <w:t xml:space="preserve">, </w:t>
      </w:r>
      <w:r w:rsidRPr="002E0807">
        <w:rPr>
          <w:rFonts w:asciiTheme="minorHAnsi" w:hAnsiTheme="minorHAnsi" w:cstheme="minorHAnsi"/>
          <w:u w:val="single"/>
        </w:rPr>
        <w:t xml:space="preserve">interactions with Chinese companies and investments in China </w:t>
      </w:r>
      <w:r w:rsidRPr="002E0807">
        <w:rPr>
          <w:rFonts w:asciiTheme="minorHAnsi" w:hAnsiTheme="minorHAnsi" w:cstheme="minorHAnsi"/>
          <w:sz w:val="14"/>
        </w:rPr>
        <w:t xml:space="preserve">are likely to </w:t>
      </w:r>
      <w:r w:rsidRPr="002E0807">
        <w:rPr>
          <w:rFonts w:asciiTheme="minorHAnsi" w:hAnsiTheme="minorHAnsi" w:cstheme="minorHAnsi"/>
          <w:u w:val="single"/>
        </w:rPr>
        <w:t>pass along</w:t>
      </w:r>
      <w:r w:rsidRPr="002E0807">
        <w:rPr>
          <w:rFonts w:asciiTheme="minorHAnsi" w:hAnsiTheme="minorHAnsi" w:cstheme="minorHAnsi"/>
          <w:sz w:val="14"/>
        </w:rPr>
        <w:t xml:space="preserve"> operational and technological </w:t>
      </w:r>
      <w:r w:rsidRPr="002E0807">
        <w:rPr>
          <w:rFonts w:asciiTheme="minorHAnsi" w:hAnsiTheme="minorHAnsi" w:cstheme="minorHAnsi"/>
          <w:b/>
          <w:bCs/>
          <w:highlight w:val="cyan"/>
          <w:u w:val="single"/>
        </w:rPr>
        <w:t>developments</w:t>
      </w:r>
      <w:r w:rsidRPr="002E0807">
        <w:rPr>
          <w:rFonts w:asciiTheme="minorHAnsi" w:hAnsiTheme="minorHAnsi" w:cstheme="minorHAnsi"/>
          <w:u w:val="single"/>
        </w:rPr>
        <w:t xml:space="preserve"> to the Chinese government and military</w:t>
      </w:r>
      <w:r w:rsidRPr="002E0807">
        <w:rPr>
          <w:rFonts w:asciiTheme="minorHAnsi" w:hAnsiTheme="minorHAnsi" w:cstheme="minorHAnsi"/>
          <w:sz w:val="14"/>
        </w:rPr>
        <w:t>, including in ways that advance its emerging surveillance state—</w:t>
      </w:r>
      <w:r w:rsidRPr="002E0807">
        <w:rPr>
          <w:rFonts w:asciiTheme="minorHAnsi" w:hAnsiTheme="minorHAnsi" w:cstheme="minorHAnsi"/>
          <w:u w:val="single"/>
        </w:rPr>
        <w:t xml:space="preserve">and </w:t>
      </w:r>
      <w:r w:rsidRPr="002E0807">
        <w:rPr>
          <w:rFonts w:asciiTheme="minorHAnsi" w:hAnsiTheme="minorHAnsi" w:cstheme="minorHAnsi"/>
          <w:b/>
          <w:bCs/>
          <w:highlight w:val="cyan"/>
          <w:u w:val="single"/>
        </w:rPr>
        <w:t>accelerate its ability</w:t>
      </w:r>
      <w:r w:rsidRPr="002E0807">
        <w:rPr>
          <w:rFonts w:asciiTheme="minorHAnsi" w:hAnsiTheme="minorHAnsi" w:cstheme="minorHAnsi"/>
          <w:sz w:val="14"/>
        </w:rPr>
        <w:t xml:space="preserve"> to spread its model of digital authoritarianism around the world. In short, </w:t>
      </w:r>
      <w:r w:rsidRPr="002E0807">
        <w:rPr>
          <w:rFonts w:asciiTheme="minorHAnsi" w:hAnsiTheme="minorHAnsi" w:cstheme="minorHAnsi"/>
          <w:u w:val="single"/>
        </w:rPr>
        <w:t xml:space="preserve">big tech companies </w:t>
      </w:r>
      <w:r w:rsidRPr="002E0807">
        <w:rPr>
          <w:rFonts w:asciiTheme="minorHAnsi" w:hAnsiTheme="minorHAnsi" w:cstheme="minorHAnsi"/>
          <w:sz w:val="14"/>
        </w:rPr>
        <w:t>that operate in China</w:t>
      </w:r>
      <w:r w:rsidRPr="002E0807">
        <w:rPr>
          <w:rFonts w:asciiTheme="minorHAnsi" w:hAnsiTheme="minorHAnsi" w:cstheme="minorHAnsi"/>
          <w:u w:val="single"/>
        </w:rPr>
        <w:t xml:space="preserve"> are</w:t>
      </w:r>
      <w:r w:rsidRPr="002E0807">
        <w:rPr>
          <w:rFonts w:asciiTheme="minorHAnsi" w:hAnsiTheme="minorHAnsi" w:cstheme="minorHAnsi"/>
          <w:sz w:val="14"/>
        </w:rPr>
        <w:t xml:space="preserve"> likely </w:t>
      </w:r>
      <w:r w:rsidRPr="002E0807">
        <w:rPr>
          <w:rFonts w:asciiTheme="minorHAnsi" w:hAnsiTheme="minorHAnsi" w:cstheme="minorHAnsi"/>
          <w:u w:val="single"/>
        </w:rPr>
        <w:t>assisting the rise of China,</w:t>
      </w:r>
      <w:r w:rsidRPr="002E0807">
        <w:rPr>
          <w:rFonts w:asciiTheme="minorHAnsi" w:hAnsiTheme="minorHAnsi" w:cstheme="minorHAnsi"/>
          <w:sz w:val="14"/>
        </w:rPr>
        <w:t xml:space="preserve"> not acting as a hedge against it. Rather than competing with China, </w:t>
      </w:r>
      <w:r w:rsidRPr="002E0807">
        <w:rPr>
          <w:rFonts w:asciiTheme="minorHAnsi" w:hAnsiTheme="minorHAnsi" w:cstheme="minorHAnsi"/>
          <w:u w:val="single"/>
        </w:rPr>
        <w:t>many big tech companies are integrating with China</w:t>
      </w:r>
      <w:r w:rsidRPr="002E0807">
        <w:rPr>
          <w:rFonts w:asciiTheme="minorHAnsi" w:hAnsiTheme="minorHAnsi" w:cstheme="minorHAnsi"/>
          <w:sz w:val="14"/>
        </w:rPr>
        <w:t xml:space="preserve"> or attempting to deepen their integration with China. </w:t>
      </w:r>
      <w:r w:rsidRPr="002E0807">
        <w:rPr>
          <w:rFonts w:asciiTheme="minorHAnsi" w:hAnsiTheme="minorHAnsi" w:cstheme="minorHAnsi"/>
          <w:b/>
          <w:bCs/>
          <w:highlight w:val="cyan"/>
          <w:u w:val="single"/>
        </w:rPr>
        <w:t>Google</w:t>
      </w:r>
      <w:r w:rsidRPr="002E0807">
        <w:rPr>
          <w:rFonts w:asciiTheme="minorHAnsi" w:hAnsiTheme="minorHAnsi" w:cstheme="minorHAnsi"/>
          <w:b/>
          <w:bCs/>
          <w:u w:val="single"/>
        </w:rPr>
        <w:t xml:space="preserve"> has announced an </w:t>
      </w:r>
      <w:r w:rsidRPr="002E0807">
        <w:rPr>
          <w:rFonts w:asciiTheme="minorHAnsi" w:hAnsiTheme="minorHAnsi" w:cstheme="minorHAnsi"/>
          <w:b/>
          <w:bCs/>
          <w:highlight w:val="cyan"/>
          <w:u w:val="single"/>
        </w:rPr>
        <w:t xml:space="preserve">AI center </w:t>
      </w:r>
      <w:r w:rsidRPr="002E0807">
        <w:rPr>
          <w:rFonts w:asciiTheme="minorHAnsi" w:hAnsiTheme="minorHAnsi" w:cstheme="minorHAnsi"/>
          <w:b/>
          <w:bCs/>
          <w:u w:val="single"/>
        </w:rPr>
        <w:t>in Beijing</w:t>
      </w:r>
      <w:r w:rsidRPr="002E0807">
        <w:rPr>
          <w:rFonts w:asciiTheme="minorHAnsi" w:hAnsiTheme="minorHAnsi" w:cstheme="minorHAnsi"/>
          <w:sz w:val="14"/>
        </w:rPr>
        <w:t xml:space="preserve">,8 and it is exploring a partnership with Tencent that involves using the Chinese tech giant’s cloud service as an alternative to Google Cloud.9 In 2018, the company also proposed Project Dragonfly, which would have created a search engine that would be in compliance with Chinese censorship regulations behind the Great Firewall.10 That endeavor created controversy within the firm and criticism from human rights groups.11 </w:t>
      </w:r>
      <w:r w:rsidRPr="002E0807">
        <w:rPr>
          <w:rFonts w:asciiTheme="minorHAnsi" w:hAnsiTheme="minorHAnsi" w:cstheme="minorHAnsi"/>
          <w:u w:val="single"/>
        </w:rPr>
        <w:t>Other companies also operate in China</w:t>
      </w:r>
      <w:r w:rsidRPr="002E0807">
        <w:rPr>
          <w:rFonts w:asciiTheme="minorHAnsi" w:hAnsiTheme="minorHAnsi" w:cstheme="minorHAnsi"/>
          <w:sz w:val="14"/>
        </w:rPr>
        <w:t xml:space="preserve"> or are seeking to do so. </w:t>
      </w:r>
      <w:r w:rsidRPr="002E0807">
        <w:rPr>
          <w:rFonts w:asciiTheme="minorHAnsi" w:hAnsiTheme="minorHAnsi" w:cstheme="minorHAnsi"/>
          <w:b/>
          <w:bCs/>
          <w:highlight w:val="cyan"/>
          <w:u w:val="single"/>
        </w:rPr>
        <w:t xml:space="preserve">Microsoft </w:t>
      </w:r>
      <w:r w:rsidRPr="002E0807">
        <w:rPr>
          <w:rFonts w:asciiTheme="minorHAnsi" w:hAnsiTheme="minorHAnsi" w:cstheme="minorHAnsi"/>
          <w:b/>
          <w:bCs/>
          <w:u w:val="single"/>
        </w:rPr>
        <w:t xml:space="preserve">is expanding </w:t>
      </w:r>
      <w:r w:rsidRPr="002E0807">
        <w:rPr>
          <w:rFonts w:asciiTheme="minorHAnsi" w:hAnsiTheme="minorHAnsi" w:cstheme="minorHAnsi"/>
          <w:b/>
          <w:bCs/>
          <w:highlight w:val="cyan"/>
          <w:u w:val="single"/>
        </w:rPr>
        <w:t xml:space="preserve">data centers </w:t>
      </w:r>
      <w:r w:rsidRPr="002E0807">
        <w:rPr>
          <w:rFonts w:asciiTheme="minorHAnsi" w:hAnsiTheme="minorHAnsi" w:cstheme="minorHAnsi"/>
          <w:b/>
          <w:bCs/>
          <w:u w:val="single"/>
        </w:rPr>
        <w:t>in China</w:t>
      </w:r>
      <w:r w:rsidRPr="002E0807">
        <w:rPr>
          <w:rFonts w:asciiTheme="minorHAnsi" w:hAnsiTheme="minorHAnsi" w:cstheme="minorHAnsi"/>
          <w:sz w:val="14"/>
        </w:rPr>
        <w:t xml:space="preserve"> and has built an operating system, “Windows 10 China Government Edition,” for the Chinese government.12 After Alibaba, </w:t>
      </w:r>
      <w:r w:rsidRPr="002E0807">
        <w:rPr>
          <w:rFonts w:asciiTheme="minorHAnsi" w:hAnsiTheme="minorHAnsi" w:cstheme="minorHAnsi"/>
          <w:b/>
          <w:bCs/>
          <w:highlight w:val="cyan"/>
          <w:u w:val="single"/>
        </w:rPr>
        <w:t xml:space="preserve">Amazon </w:t>
      </w:r>
      <w:r w:rsidRPr="002E0807">
        <w:rPr>
          <w:rFonts w:asciiTheme="minorHAnsi" w:hAnsiTheme="minorHAnsi" w:cstheme="minorHAnsi"/>
          <w:b/>
          <w:bCs/>
          <w:u w:val="single"/>
        </w:rPr>
        <w:t xml:space="preserve">provides the largest </w:t>
      </w:r>
      <w:r w:rsidRPr="002E0807">
        <w:rPr>
          <w:rFonts w:asciiTheme="minorHAnsi" w:hAnsiTheme="minorHAnsi" w:cstheme="minorHAnsi"/>
          <w:b/>
          <w:bCs/>
          <w:highlight w:val="cyan"/>
          <w:u w:val="single"/>
        </w:rPr>
        <w:t xml:space="preserve">cloud service </w:t>
      </w:r>
      <w:r w:rsidRPr="002E0807">
        <w:rPr>
          <w:rFonts w:asciiTheme="minorHAnsi" w:hAnsiTheme="minorHAnsi" w:cstheme="minorHAnsi"/>
          <w:b/>
          <w:bCs/>
          <w:u w:val="single"/>
        </w:rPr>
        <w:t>in China</w:t>
      </w:r>
      <w:r w:rsidRPr="002E0807">
        <w:rPr>
          <w:rFonts w:asciiTheme="minorHAnsi" w:hAnsiTheme="minorHAnsi" w:cstheme="minorHAnsi"/>
          <w:sz w:val="14"/>
        </w:rPr>
        <w:t xml:space="preserve">, and its Amazon Web Services division works with local companies and is expanding its data centers.13 </w:t>
      </w:r>
      <w:r w:rsidRPr="002E0807">
        <w:rPr>
          <w:rFonts w:asciiTheme="minorHAnsi" w:hAnsiTheme="minorHAnsi" w:cstheme="minorHAnsi"/>
          <w:b/>
          <w:bCs/>
          <w:highlight w:val="cyan"/>
          <w:u w:val="single"/>
        </w:rPr>
        <w:t>Apple</w:t>
      </w:r>
      <w:r w:rsidRPr="002E0807">
        <w:rPr>
          <w:rFonts w:asciiTheme="minorHAnsi" w:hAnsiTheme="minorHAnsi" w:cstheme="minorHAnsi"/>
          <w:b/>
          <w:bCs/>
          <w:u w:val="single"/>
        </w:rPr>
        <w:t xml:space="preserve">, of course, famously designs its </w:t>
      </w:r>
      <w:r w:rsidRPr="002E0807">
        <w:rPr>
          <w:rFonts w:asciiTheme="minorHAnsi" w:hAnsiTheme="minorHAnsi" w:cstheme="minorHAnsi"/>
          <w:b/>
          <w:bCs/>
          <w:highlight w:val="cyan"/>
          <w:u w:val="single"/>
        </w:rPr>
        <w:t>phones</w:t>
      </w:r>
      <w:r w:rsidRPr="002E0807">
        <w:rPr>
          <w:rFonts w:asciiTheme="minorHAnsi" w:hAnsiTheme="minorHAnsi" w:cstheme="minorHAnsi"/>
          <w:b/>
          <w:bCs/>
          <w:u w:val="single"/>
        </w:rPr>
        <w:t xml:space="preserve"> in California but makes them </w:t>
      </w:r>
      <w:r w:rsidRPr="002E0807">
        <w:rPr>
          <w:rFonts w:asciiTheme="minorHAnsi" w:hAnsiTheme="minorHAnsi" w:cstheme="minorHAnsi"/>
          <w:b/>
          <w:bCs/>
          <w:highlight w:val="cyan"/>
          <w:u w:val="single"/>
        </w:rPr>
        <w:t>in China</w:t>
      </w:r>
      <w:r w:rsidRPr="002E0807">
        <w:rPr>
          <w:rFonts w:asciiTheme="minorHAnsi" w:hAnsiTheme="minorHAnsi" w:cstheme="minorHAnsi"/>
          <w:sz w:val="14"/>
        </w:rPr>
        <w:t xml:space="preserve">.14 In 2017, </w:t>
      </w:r>
      <w:r w:rsidRPr="002E0807">
        <w:rPr>
          <w:rFonts w:asciiTheme="minorHAnsi" w:hAnsiTheme="minorHAnsi" w:cstheme="minorHAnsi"/>
          <w:u w:val="single"/>
        </w:rPr>
        <w:t>Apple announced a partnership with a Chinese firm</w:t>
      </w:r>
      <w:r w:rsidRPr="002E0807">
        <w:rPr>
          <w:rFonts w:asciiTheme="minorHAnsi" w:hAnsiTheme="minorHAnsi" w:cstheme="minorHAnsi"/>
          <w:sz w:val="14"/>
        </w:rPr>
        <w:t xml:space="preserve"> with close ties to the government and a year later moved its Chinese iCloud and iCloud encryption services to China.15 Notably, </w:t>
      </w:r>
      <w:r w:rsidRPr="002E0807">
        <w:rPr>
          <w:rFonts w:asciiTheme="minorHAnsi" w:hAnsiTheme="minorHAnsi" w:cstheme="minorHAnsi"/>
          <w:b/>
          <w:bCs/>
          <w:highlight w:val="cyan"/>
          <w:u w:val="single"/>
        </w:rPr>
        <w:t>Facebook</w:t>
      </w:r>
      <w:r w:rsidRPr="002E0807">
        <w:rPr>
          <w:rFonts w:asciiTheme="minorHAnsi" w:hAnsiTheme="minorHAnsi" w:cstheme="minorHAnsi"/>
          <w:u w:val="single"/>
        </w:rPr>
        <w:t xml:space="preserve"> isn’t operating in China—but not for lack of trying. The company has </w:t>
      </w:r>
      <w:r w:rsidRPr="002E0807">
        <w:rPr>
          <w:rFonts w:asciiTheme="minorHAnsi" w:hAnsiTheme="minorHAnsi" w:cstheme="minorHAnsi"/>
          <w:b/>
          <w:bCs/>
          <w:highlight w:val="cyan"/>
          <w:u w:val="single"/>
        </w:rPr>
        <w:t>repeatedly attempted to gain access</w:t>
      </w:r>
      <w:r w:rsidRPr="002E0807">
        <w:rPr>
          <w:rFonts w:asciiTheme="minorHAnsi" w:hAnsiTheme="minorHAnsi" w:cstheme="minorHAnsi"/>
          <w:sz w:val="14"/>
        </w:rPr>
        <w:t xml:space="preserve"> but has been blocked by government officials.16 Merely operating in China might not seem like it undermines the claim of U.S.-Chinese competition. After all, it might be that American companies are seeking to steal market share from Chinese companies in China. Global dominance requires, unsurprisingly, dominance around the globe, including in the world’s biggest markets. The problem is that, according to scholars, U.S. government officials, and even American business associations, </w:t>
      </w:r>
      <w:r w:rsidRPr="002E0807">
        <w:rPr>
          <w:rFonts w:asciiTheme="minorHAnsi" w:hAnsiTheme="minorHAnsi" w:cstheme="minorHAnsi"/>
          <w:u w:val="single"/>
        </w:rPr>
        <w:t xml:space="preserve">any U.S. company that is </w:t>
      </w:r>
      <w:r w:rsidRPr="002E0807">
        <w:rPr>
          <w:rFonts w:asciiTheme="minorHAnsi" w:hAnsiTheme="minorHAnsi" w:cstheme="minorHAnsi"/>
          <w:sz w:val="14"/>
        </w:rPr>
        <w:t xml:space="preserve">developing AI in China, making significant technological investments in China, or </w:t>
      </w:r>
      <w:r w:rsidRPr="002E0807">
        <w:rPr>
          <w:rFonts w:asciiTheme="minorHAnsi" w:hAnsiTheme="minorHAnsi" w:cstheme="minorHAnsi"/>
          <w:u w:val="single"/>
        </w:rPr>
        <w:t>simply operating in China is likely supporting the Chinese government and military. Chinese companies are</w:t>
      </w:r>
      <w:r w:rsidRPr="002E0807">
        <w:rPr>
          <w:rFonts w:asciiTheme="minorHAnsi" w:hAnsiTheme="minorHAnsi" w:cstheme="minorHAnsi"/>
          <w:sz w:val="14"/>
        </w:rPr>
        <w:t xml:space="preserve"> often </w:t>
      </w:r>
      <w:r w:rsidRPr="002E0807">
        <w:rPr>
          <w:rFonts w:asciiTheme="minorHAnsi" w:hAnsiTheme="minorHAnsi" w:cstheme="minorHAnsi"/>
          <w:u w:val="single"/>
        </w:rPr>
        <w:t>state-run</w:t>
      </w:r>
      <w:r w:rsidRPr="002E0807">
        <w:rPr>
          <w:rFonts w:asciiTheme="minorHAnsi" w:hAnsiTheme="minorHAnsi" w:cstheme="minorHAnsi"/>
          <w:sz w:val="14"/>
        </w:rPr>
        <w:t xml:space="preserve">, partly owned by the state, or have informal ties to state and Communist Party officials, as scholars have documented.17 </w:t>
      </w:r>
      <w:r w:rsidRPr="002E0807">
        <w:rPr>
          <w:rFonts w:asciiTheme="minorHAnsi" w:hAnsiTheme="minorHAnsi" w:cstheme="minorHAnsi"/>
          <w:highlight w:val="cyan"/>
          <w:u w:val="single"/>
        </w:rPr>
        <w:t xml:space="preserve">Formal and informal ties </w:t>
      </w:r>
      <w:r w:rsidRPr="002E0807">
        <w:rPr>
          <w:rFonts w:asciiTheme="minorHAnsi" w:hAnsiTheme="minorHAnsi" w:cstheme="minorHAnsi"/>
          <w:u w:val="single"/>
        </w:rPr>
        <w:t>allow the government to have influence</w:t>
      </w:r>
      <w:r w:rsidRPr="002E0807">
        <w:rPr>
          <w:rFonts w:asciiTheme="minorHAnsi" w:hAnsiTheme="minorHAnsi" w:cstheme="minorHAnsi"/>
          <w:sz w:val="14"/>
        </w:rPr>
        <w:t xml:space="preserve"> over many companies, and they create an incentive for companies to comply with party preferences preemptively even without formal government pressure.18 Cooperation and partnerships with these companies therefore mean cooperation with state-directed aims. “No major Chinese company,” Senator Mark Warner has noted, “is independent of the Chinese government and Communist Party.”19 An official at the U.S. Chamber of Commerce goes even further, arguing that </w:t>
      </w:r>
      <w:r w:rsidRPr="002E0807">
        <w:rPr>
          <w:rFonts w:asciiTheme="minorHAnsi" w:hAnsiTheme="minorHAnsi" w:cstheme="minorHAnsi"/>
          <w:u w:val="single"/>
        </w:rPr>
        <w:t>American firms going to China have “to please the Chinese government</w:t>
      </w:r>
      <w:r w:rsidRPr="002E0807">
        <w:rPr>
          <w:rFonts w:asciiTheme="minorHAnsi" w:hAnsiTheme="minorHAnsi" w:cstheme="minorHAnsi"/>
          <w:sz w:val="14"/>
        </w:rPr>
        <w:t xml:space="preserve"> and the Communist Party.”20 Moreover, </w:t>
      </w:r>
      <w:r w:rsidRPr="002E0807">
        <w:rPr>
          <w:rFonts w:asciiTheme="minorHAnsi" w:hAnsiTheme="minorHAnsi" w:cstheme="minorHAnsi"/>
          <w:u w:val="single"/>
        </w:rPr>
        <w:t>because artificial intelligence is a dual-use technology</w:t>
      </w:r>
      <w:r w:rsidRPr="002E0807">
        <w:rPr>
          <w:rFonts w:asciiTheme="minorHAnsi" w:hAnsiTheme="minorHAnsi" w:cstheme="minorHAnsi"/>
          <w:sz w:val="14"/>
        </w:rPr>
        <w:t xml:space="preserve">, ostensibly </w:t>
      </w:r>
      <w:r w:rsidRPr="002E0807">
        <w:rPr>
          <w:rFonts w:asciiTheme="minorHAnsi" w:hAnsiTheme="minorHAnsi" w:cstheme="minorHAnsi"/>
          <w:u w:val="single"/>
        </w:rPr>
        <w:t>commercial innovations</w:t>
      </w:r>
      <w:r w:rsidRPr="002E0807">
        <w:rPr>
          <w:rFonts w:asciiTheme="minorHAnsi" w:hAnsiTheme="minorHAnsi" w:cstheme="minorHAnsi"/>
          <w:sz w:val="14"/>
        </w:rPr>
        <w:t xml:space="preserve"> can also </w:t>
      </w:r>
      <w:r w:rsidRPr="002E0807">
        <w:rPr>
          <w:rFonts w:asciiTheme="minorHAnsi" w:hAnsiTheme="minorHAnsi" w:cstheme="minorHAnsi"/>
          <w:u w:val="single"/>
        </w:rPr>
        <w:t xml:space="preserve">have military implications. </w:t>
      </w:r>
      <w:r w:rsidRPr="002E0807">
        <w:rPr>
          <w:rFonts w:asciiTheme="minorHAnsi" w:hAnsiTheme="minorHAnsi" w:cstheme="minorHAnsi"/>
          <w:highlight w:val="cyan"/>
          <w:u w:val="single"/>
        </w:rPr>
        <w:t>China’s</w:t>
      </w:r>
      <w:r w:rsidRPr="002E0807">
        <w:rPr>
          <w:rFonts w:asciiTheme="minorHAnsi" w:hAnsiTheme="minorHAnsi" w:cstheme="minorHAnsi"/>
          <w:u w:val="single"/>
        </w:rPr>
        <w:t xml:space="preserve"> </w:t>
      </w:r>
      <w:r w:rsidRPr="002E0807">
        <w:rPr>
          <w:rFonts w:asciiTheme="minorHAnsi" w:hAnsiTheme="minorHAnsi" w:cstheme="minorHAnsi"/>
          <w:sz w:val="14"/>
        </w:rPr>
        <w:t xml:space="preserve">stated doctrine of </w:t>
      </w:r>
      <w:r w:rsidRPr="002E0807">
        <w:rPr>
          <w:rFonts w:asciiTheme="minorHAnsi" w:hAnsiTheme="minorHAnsi" w:cstheme="minorHAnsi"/>
          <w:u w:val="single"/>
        </w:rPr>
        <w:t>“</w:t>
      </w:r>
      <w:r w:rsidRPr="002E0807">
        <w:rPr>
          <w:rFonts w:asciiTheme="minorHAnsi" w:hAnsiTheme="minorHAnsi" w:cstheme="minorHAnsi"/>
          <w:highlight w:val="cyan"/>
          <w:u w:val="single"/>
        </w:rPr>
        <w:t>civil-military fusion</w:t>
      </w:r>
      <w:r w:rsidRPr="002E0807">
        <w:rPr>
          <w:rFonts w:asciiTheme="minorHAnsi" w:hAnsiTheme="minorHAnsi" w:cstheme="minorHAnsi"/>
          <w:u w:val="single"/>
        </w:rPr>
        <w:t>”</w:t>
      </w:r>
      <w:r w:rsidRPr="002E0807">
        <w:rPr>
          <w:rFonts w:asciiTheme="minorHAnsi" w:hAnsiTheme="minorHAnsi" w:cstheme="minorHAnsi"/>
          <w:sz w:val="14"/>
        </w:rPr>
        <w:t xml:space="preserve"> thus </w:t>
      </w:r>
      <w:r w:rsidRPr="002E0807">
        <w:rPr>
          <w:rFonts w:asciiTheme="minorHAnsi" w:hAnsiTheme="minorHAnsi" w:cstheme="minorHAnsi"/>
          <w:u w:val="single"/>
        </w:rPr>
        <w:t xml:space="preserve">virtually </w:t>
      </w:r>
      <w:r w:rsidRPr="002E0807">
        <w:rPr>
          <w:rFonts w:asciiTheme="minorHAnsi" w:hAnsiTheme="minorHAnsi" w:cstheme="minorHAnsi"/>
          <w:highlight w:val="cyan"/>
          <w:u w:val="single"/>
        </w:rPr>
        <w:t>guarantees</w:t>
      </w:r>
      <w:r w:rsidRPr="002E0807">
        <w:rPr>
          <w:rFonts w:asciiTheme="minorHAnsi" w:hAnsiTheme="minorHAnsi" w:cstheme="minorHAnsi"/>
          <w:sz w:val="14"/>
        </w:rPr>
        <w:t xml:space="preserve"> that </w:t>
      </w:r>
      <w:r w:rsidRPr="002E0807">
        <w:rPr>
          <w:rFonts w:asciiTheme="minorHAnsi" w:hAnsiTheme="minorHAnsi" w:cstheme="minorHAnsi"/>
          <w:highlight w:val="cyan"/>
          <w:u w:val="single"/>
        </w:rPr>
        <w:t>companies are</w:t>
      </w:r>
      <w:r w:rsidRPr="002E0807">
        <w:rPr>
          <w:rFonts w:asciiTheme="minorHAnsi" w:hAnsiTheme="minorHAnsi" w:cstheme="minorHAnsi"/>
          <w:u w:val="single"/>
        </w:rPr>
        <w:t xml:space="preserve"> indirectly </w:t>
      </w:r>
      <w:r w:rsidRPr="002E0807">
        <w:rPr>
          <w:rFonts w:asciiTheme="minorHAnsi" w:hAnsiTheme="minorHAnsi" w:cstheme="minorHAnsi"/>
          <w:highlight w:val="cyan"/>
          <w:u w:val="single"/>
        </w:rPr>
        <w:t>assisting the military</w:t>
      </w:r>
      <w:r w:rsidRPr="002E0807">
        <w:rPr>
          <w:rFonts w:asciiTheme="minorHAnsi" w:hAnsiTheme="minorHAnsi" w:cstheme="minorHAnsi"/>
          <w:sz w:val="14"/>
        </w:rPr>
        <w:t xml:space="preserve"> if they are working with Chinese entities.21 Under that doctrine, “any technologies held by the private or academic sectors—whether imported or developed in-house—must be shared with the Chinese military.”22 When combined with the corporate-state relationship in China, this means the technological innovations in the private sector are likely being shared with the government for military purposes. As former defense secretary Ash Carter has noted, “If you’re working in China, you don’t know whether you’re working on a project for the military or not.”23 </w:t>
      </w:r>
      <w:r w:rsidRPr="002E0807">
        <w:rPr>
          <w:rFonts w:asciiTheme="minorHAnsi" w:hAnsiTheme="minorHAnsi" w:cstheme="minorHAnsi"/>
          <w:sz w:val="14"/>
          <w:szCs w:val="16"/>
        </w:rPr>
        <w:t xml:space="preserve">The fact that Chinese companies and the state are intertwined means that American companies working in China are potentially helping accelerate the adoption of digital authoritarianism within China and its spread abroad. In general, the development of artificial intelligence “offers a plausible way for big, economically advanced countries to make their citizens rich while maintaining control over them.”24 Big data, combined with AI, enables governments and big tech companies not only to predict but also to shape what individuals will do. Politically, this means that governments will have the power to preempt dissenters to a far greater degree than authoritarian regimes of the past.25 Economically, it means that centralized economic planning might find greater success than in the past, because governments and companies can shape the behavior of individuals.26 And over time, behavioral changes shape beliefs, potentially building support for the regime itself.27 These dynamics suggest that the new “digital authoritarianism” may have greater staying power than its low-tech precursors.28 At home, China has long been concerned about domestic disharmony and has pursued a policy of “social management” to achieve “holistic” security—not just national security but party organization and the management of the social order.29 The Chinese State Council sees AI as “irreplaceable” in ensuring social harmony in the future.30 China has taken steps to develop a “social credit system,” in which individuals are assessed in every interaction to determine their trustworthiness, their compliance with laws and social norms, and the degree to which their social networks are also compliant. Chinese tech companies have reportedly agreed to share data with the government in support of this project.31 Local governments and tech companies are cooperating to develop “credit cities,” the local counterpart to a full-on national system.32 Chinese companies are also already exporting surveillance technologies abroad, including biometric censors and facial recognition software.33 </w:t>
      </w:r>
      <w:r w:rsidRPr="002E0807">
        <w:rPr>
          <w:rFonts w:asciiTheme="minorHAnsi" w:hAnsiTheme="minorHAnsi" w:cstheme="minorHAnsi"/>
          <w:sz w:val="14"/>
        </w:rPr>
        <w:t xml:space="preserve">Given that many big American tech companies are operating in China or seeking to do so and that engagement with Chinese entities likely means information is transferred to the government, the idea that big American tech companies are helping the United States vis-à-vis China in some kind of Cold War-style technology arms race makes little sense. It is just as likely, if not much more so, that </w:t>
      </w:r>
      <w:r w:rsidRPr="002E0807">
        <w:rPr>
          <w:rFonts w:asciiTheme="minorHAnsi" w:hAnsiTheme="minorHAnsi" w:cstheme="minorHAnsi"/>
          <w:b/>
          <w:bCs/>
          <w:highlight w:val="cyan"/>
          <w:u w:val="single"/>
        </w:rPr>
        <w:t>firms</w:t>
      </w:r>
      <w:r w:rsidRPr="002E0807">
        <w:rPr>
          <w:rFonts w:asciiTheme="minorHAnsi" w:hAnsiTheme="minorHAnsi" w:cstheme="minorHAnsi"/>
          <w:b/>
          <w:bCs/>
          <w:u w:val="single"/>
        </w:rPr>
        <w:t xml:space="preserve"> operating in China </w:t>
      </w:r>
      <w:r w:rsidRPr="002E0807">
        <w:rPr>
          <w:rFonts w:asciiTheme="minorHAnsi" w:hAnsiTheme="minorHAnsi" w:cstheme="minorHAnsi"/>
          <w:b/>
          <w:bCs/>
          <w:highlight w:val="cyan"/>
          <w:u w:val="single"/>
        </w:rPr>
        <w:t>are directly</w:t>
      </w:r>
      <w:r w:rsidRPr="002E0807">
        <w:rPr>
          <w:rFonts w:asciiTheme="minorHAnsi" w:hAnsiTheme="minorHAnsi" w:cstheme="minorHAnsi"/>
          <w:sz w:val="14"/>
        </w:rPr>
        <w:t xml:space="preserve"> or indirectly </w:t>
      </w:r>
      <w:r w:rsidRPr="002E0807">
        <w:rPr>
          <w:rFonts w:asciiTheme="minorHAnsi" w:hAnsiTheme="minorHAnsi" w:cstheme="minorHAnsi"/>
          <w:b/>
          <w:bCs/>
          <w:highlight w:val="cyan"/>
          <w:u w:val="single"/>
        </w:rPr>
        <w:t>furthering China’s emergent</w:t>
      </w:r>
      <w:r w:rsidRPr="002E0807">
        <w:rPr>
          <w:rFonts w:asciiTheme="minorHAnsi" w:hAnsiTheme="minorHAnsi" w:cstheme="minorHAnsi"/>
          <w:sz w:val="14"/>
        </w:rPr>
        <w:t xml:space="preserve"> domestic surveillance </w:t>
      </w:r>
      <w:r w:rsidRPr="002E0807">
        <w:rPr>
          <w:rFonts w:asciiTheme="minorHAnsi" w:hAnsiTheme="minorHAnsi" w:cstheme="minorHAnsi"/>
          <w:u w:val="single"/>
        </w:rPr>
        <w:t>capabilities</w:t>
      </w:r>
      <w:r w:rsidRPr="002E0807">
        <w:rPr>
          <w:rFonts w:asciiTheme="minorHAnsi" w:hAnsiTheme="minorHAnsi" w:cstheme="minorHAnsi"/>
          <w:sz w:val="14"/>
        </w:rPr>
        <w:t xml:space="preserve">, its </w:t>
      </w:r>
      <w:r w:rsidRPr="002E0807">
        <w:rPr>
          <w:rFonts w:asciiTheme="minorHAnsi" w:hAnsiTheme="minorHAnsi" w:cstheme="minorHAnsi"/>
          <w:b/>
          <w:bCs/>
          <w:highlight w:val="cyan"/>
          <w:u w:val="single"/>
        </w:rPr>
        <w:t>military</w:t>
      </w:r>
      <w:r w:rsidRPr="002E0807">
        <w:rPr>
          <w:rFonts w:asciiTheme="minorHAnsi" w:hAnsiTheme="minorHAnsi" w:cstheme="minorHAnsi"/>
          <w:sz w:val="14"/>
        </w:rPr>
        <w:t xml:space="preserve"> use of those technologies, and </w:t>
      </w:r>
      <w:proofErr w:type="gramStart"/>
      <w:r w:rsidRPr="002E0807">
        <w:rPr>
          <w:rFonts w:asciiTheme="minorHAnsi" w:hAnsiTheme="minorHAnsi" w:cstheme="minorHAnsi"/>
          <w:sz w:val="14"/>
        </w:rPr>
        <w:t>its</w:t>
      </w:r>
      <w:proofErr w:type="gramEnd"/>
      <w:r w:rsidRPr="002E0807">
        <w:rPr>
          <w:rFonts w:asciiTheme="minorHAnsi" w:hAnsiTheme="minorHAnsi" w:cstheme="minorHAnsi"/>
          <w:sz w:val="14"/>
        </w:rPr>
        <w:t xml:space="preserve"> spread of digital authoritarianism abroad as well.34</w:t>
      </w:r>
    </w:p>
    <w:p w14:paraId="471FD203" w14:textId="77777777" w:rsidR="009B54D7" w:rsidRPr="002E0807" w:rsidRDefault="009B54D7" w:rsidP="009B54D7">
      <w:pPr>
        <w:pStyle w:val="Heading4"/>
        <w:rPr>
          <w:rFonts w:asciiTheme="minorHAnsi" w:hAnsiTheme="minorHAnsi" w:cstheme="minorHAnsi"/>
          <w:u w:val="single"/>
        </w:rPr>
      </w:pPr>
      <w:r w:rsidRPr="002E0807">
        <w:rPr>
          <w:rFonts w:asciiTheme="minorHAnsi" w:hAnsiTheme="minorHAnsi" w:cstheme="minorHAnsi"/>
        </w:rPr>
        <w:t xml:space="preserve">That cements a Chinese </w:t>
      </w:r>
      <w:r w:rsidRPr="002E0807">
        <w:rPr>
          <w:rFonts w:asciiTheme="minorHAnsi" w:hAnsiTheme="minorHAnsi" w:cstheme="minorHAnsi"/>
          <w:u w:val="single"/>
        </w:rPr>
        <w:t>advantage</w:t>
      </w:r>
      <w:r w:rsidRPr="002E0807">
        <w:rPr>
          <w:rFonts w:asciiTheme="minorHAnsi" w:hAnsiTheme="minorHAnsi" w:cstheme="minorHAnsi"/>
        </w:rPr>
        <w:t xml:space="preserve"> through </w:t>
      </w:r>
      <w:r w:rsidRPr="002E0807">
        <w:rPr>
          <w:rFonts w:asciiTheme="minorHAnsi" w:hAnsiTheme="minorHAnsi" w:cstheme="minorHAnsi"/>
          <w:u w:val="single"/>
        </w:rPr>
        <w:t>espionage</w:t>
      </w:r>
      <w:r w:rsidRPr="002E0807">
        <w:rPr>
          <w:rFonts w:asciiTheme="minorHAnsi" w:hAnsiTheme="minorHAnsi" w:cstheme="minorHAnsi"/>
        </w:rPr>
        <w:t xml:space="preserve">, </w:t>
      </w:r>
      <w:r w:rsidRPr="002E0807">
        <w:rPr>
          <w:rFonts w:asciiTheme="minorHAnsi" w:hAnsiTheme="minorHAnsi" w:cstheme="minorHAnsi"/>
          <w:u w:val="single"/>
        </w:rPr>
        <w:t>surveillance</w:t>
      </w:r>
      <w:r w:rsidRPr="002E0807">
        <w:rPr>
          <w:rFonts w:asciiTheme="minorHAnsi" w:hAnsiTheme="minorHAnsi" w:cstheme="minorHAnsi"/>
        </w:rPr>
        <w:t xml:space="preserve">, and </w:t>
      </w:r>
      <w:r w:rsidRPr="002E0807">
        <w:rPr>
          <w:rFonts w:asciiTheme="minorHAnsi" w:hAnsiTheme="minorHAnsi" w:cstheme="minorHAnsi"/>
          <w:u w:val="single"/>
        </w:rPr>
        <w:t>government capture</w:t>
      </w:r>
    </w:p>
    <w:p w14:paraId="2AC8870C" w14:textId="77777777" w:rsidR="009B54D7" w:rsidRPr="002E0807" w:rsidRDefault="009B54D7" w:rsidP="009B54D7">
      <w:pPr>
        <w:rPr>
          <w:rFonts w:asciiTheme="minorHAnsi" w:hAnsiTheme="minorHAnsi" w:cstheme="minorHAnsi"/>
        </w:rPr>
      </w:pPr>
      <w:proofErr w:type="spellStart"/>
      <w:r w:rsidRPr="002E0807">
        <w:rPr>
          <w:rStyle w:val="Style13ptBold"/>
          <w:rFonts w:asciiTheme="minorHAnsi" w:hAnsiTheme="minorHAnsi" w:cstheme="minorHAnsi"/>
        </w:rPr>
        <w:t>Sitaraman</w:t>
      </w:r>
      <w:proofErr w:type="spellEnd"/>
      <w:r w:rsidRPr="002E0807">
        <w:rPr>
          <w:rStyle w:val="Style13ptBold"/>
          <w:rFonts w:asciiTheme="minorHAnsi" w:hAnsiTheme="minorHAnsi" w:cstheme="minorHAnsi"/>
        </w:rPr>
        <w:t>, 20</w:t>
      </w:r>
      <w:r w:rsidRPr="002E0807">
        <w:rPr>
          <w:rFonts w:asciiTheme="minorHAnsi" w:hAnsiTheme="minorHAnsi" w:cstheme="minorHAnsi"/>
        </w:rPr>
        <w:t xml:space="preserve"> (Ganesh </w:t>
      </w:r>
      <w:proofErr w:type="spellStart"/>
      <w:proofErr w:type="gramStart"/>
      <w:r w:rsidRPr="002E0807">
        <w:rPr>
          <w:rFonts w:asciiTheme="minorHAnsi" w:hAnsiTheme="minorHAnsi" w:cstheme="minorHAnsi"/>
        </w:rPr>
        <w:t>Sitaraman</w:t>
      </w:r>
      <w:proofErr w:type="spellEnd"/>
      <w:r w:rsidRPr="002E0807">
        <w:rPr>
          <w:rFonts w:asciiTheme="minorHAnsi" w:hAnsiTheme="minorHAnsi" w:cstheme="minorHAnsi"/>
        </w:rPr>
        <w:t xml:space="preserve"> ,</w:t>
      </w:r>
      <w:proofErr w:type="gramEnd"/>
      <w:r w:rsidRPr="002E0807">
        <w:rPr>
          <w:rFonts w:asciiTheme="minorHAnsi" w:hAnsiTheme="minorHAnsi" w:cstheme="minorHAnsi"/>
        </w:rPr>
        <w:t xml:space="preserve">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w:t>
      </w:r>
      <w:proofErr w:type="spellStart"/>
      <w:r w:rsidRPr="002E0807">
        <w:rPr>
          <w:rFonts w:asciiTheme="minorHAnsi" w:hAnsiTheme="minorHAnsi" w:cstheme="minorHAnsi"/>
        </w:rPr>
        <w:t>Papers.ssrn</w:t>
      </w:r>
      <w:proofErr w:type="spellEnd"/>
      <w:r w:rsidRPr="002E0807">
        <w:rPr>
          <w:rFonts w:asciiTheme="minorHAnsi" w:hAnsiTheme="minorHAnsi" w:cstheme="minorHAnsi"/>
        </w:rPr>
        <w:t xml:space="preserve">, "The National Security Case for Breaking Up Big Tech by Ganesh </w:t>
      </w:r>
      <w:proofErr w:type="spellStart"/>
      <w:proofErr w:type="gramStart"/>
      <w:r w:rsidRPr="002E0807">
        <w:rPr>
          <w:rFonts w:asciiTheme="minorHAnsi" w:hAnsiTheme="minorHAnsi" w:cstheme="minorHAnsi"/>
        </w:rPr>
        <w:t>Sitaraman</w:t>
      </w:r>
      <w:proofErr w:type="spellEnd"/>
      <w:r w:rsidRPr="002E0807">
        <w:rPr>
          <w:rFonts w:asciiTheme="minorHAnsi" w:hAnsiTheme="minorHAnsi" w:cstheme="minorHAnsi"/>
        </w:rPr>
        <w:t xml:space="preserve"> :</w:t>
      </w:r>
      <w:proofErr w:type="gramEnd"/>
      <w:r w:rsidRPr="002E0807">
        <w:rPr>
          <w:rFonts w:asciiTheme="minorHAnsi" w:hAnsiTheme="minorHAnsi" w:cstheme="minorHAnsi"/>
        </w:rPr>
        <w:t>: SSRN", https://papers.ssrn.com/sol3/papers.cfm?abstract_id=3537870)//Babcii</w:t>
      </w:r>
    </w:p>
    <w:p w14:paraId="69F1958C" w14:textId="77777777" w:rsidR="009B54D7" w:rsidRPr="002E0807" w:rsidRDefault="009B54D7" w:rsidP="009B54D7">
      <w:pPr>
        <w:rPr>
          <w:rFonts w:asciiTheme="minorHAnsi" w:hAnsiTheme="minorHAnsi" w:cstheme="minorHAnsi"/>
          <w:u w:val="single"/>
        </w:rPr>
      </w:pPr>
      <w:r w:rsidRPr="002E0807">
        <w:rPr>
          <w:rFonts w:asciiTheme="minorHAnsi" w:hAnsiTheme="minorHAnsi" w:cstheme="minorHAnsi"/>
          <w:sz w:val="14"/>
        </w:rPr>
        <w:t xml:space="preserve">In addition to benefiting Chinese power, </w:t>
      </w:r>
      <w:r w:rsidRPr="002E0807">
        <w:rPr>
          <w:rFonts w:asciiTheme="minorHAnsi" w:hAnsiTheme="minorHAnsi" w:cstheme="minorHAnsi"/>
          <w:u w:val="single"/>
        </w:rPr>
        <w:t>big tech’s integration</w:t>
      </w:r>
      <w:r w:rsidRPr="002E0807">
        <w:rPr>
          <w:rFonts w:asciiTheme="minorHAnsi" w:hAnsiTheme="minorHAnsi" w:cstheme="minorHAnsi"/>
          <w:sz w:val="14"/>
        </w:rPr>
        <w:t xml:space="preserve"> with China </w:t>
      </w:r>
      <w:r w:rsidRPr="002E0807">
        <w:rPr>
          <w:rFonts w:asciiTheme="minorHAnsi" w:hAnsiTheme="minorHAnsi" w:cstheme="minorHAnsi"/>
          <w:u w:val="single"/>
        </w:rPr>
        <w:t>threatens the United States by creating leverage over the United States</w:t>
      </w:r>
      <w:r w:rsidRPr="002E0807">
        <w:rPr>
          <w:rFonts w:asciiTheme="minorHAnsi" w:hAnsiTheme="minorHAnsi" w:cstheme="minorHAnsi"/>
          <w:sz w:val="14"/>
        </w:rPr>
        <w:t xml:space="preserve">, and it could, in the future, undermine the American ecosystem of free speech and expression. This could happen in multiple ways: </w:t>
      </w:r>
      <w:r w:rsidRPr="002E0807">
        <w:rPr>
          <w:rFonts w:asciiTheme="minorHAnsi" w:hAnsiTheme="minorHAnsi" w:cstheme="minorHAnsi"/>
          <w:b/>
          <w:bCs/>
          <w:highlight w:val="cyan"/>
          <w:u w:val="single"/>
        </w:rPr>
        <w:t>Integration opens the U</w:t>
      </w:r>
      <w:r w:rsidRPr="002E0807">
        <w:rPr>
          <w:rFonts w:asciiTheme="minorHAnsi" w:hAnsiTheme="minorHAnsi" w:cstheme="minorHAnsi"/>
          <w:b/>
          <w:bCs/>
          <w:u w:val="single"/>
        </w:rPr>
        <w:t xml:space="preserve">nited </w:t>
      </w:r>
      <w:r w:rsidRPr="002E0807">
        <w:rPr>
          <w:rFonts w:asciiTheme="minorHAnsi" w:hAnsiTheme="minorHAnsi" w:cstheme="minorHAnsi"/>
          <w:b/>
          <w:bCs/>
          <w:highlight w:val="cyan"/>
          <w:u w:val="single"/>
        </w:rPr>
        <w:t>S</w:t>
      </w:r>
      <w:r w:rsidRPr="002E0807">
        <w:rPr>
          <w:rFonts w:asciiTheme="minorHAnsi" w:hAnsiTheme="minorHAnsi" w:cstheme="minorHAnsi"/>
          <w:b/>
          <w:bCs/>
          <w:u w:val="single"/>
        </w:rPr>
        <w:t xml:space="preserve">tates </w:t>
      </w:r>
      <w:r w:rsidRPr="002E0807">
        <w:rPr>
          <w:rFonts w:asciiTheme="minorHAnsi" w:hAnsiTheme="minorHAnsi" w:cstheme="minorHAnsi"/>
          <w:b/>
          <w:bCs/>
          <w:highlight w:val="cyan"/>
          <w:u w:val="single"/>
        </w:rPr>
        <w:t>to espionage and surveillance</w:t>
      </w:r>
      <w:r w:rsidRPr="002E0807">
        <w:rPr>
          <w:rFonts w:asciiTheme="minorHAnsi" w:hAnsiTheme="minorHAnsi" w:cstheme="minorHAnsi"/>
          <w:sz w:val="14"/>
        </w:rPr>
        <w:t xml:space="preserve">, creates economic leverage over the United States, </w:t>
      </w:r>
      <w:r w:rsidRPr="002E0807">
        <w:rPr>
          <w:rFonts w:asciiTheme="minorHAnsi" w:hAnsiTheme="minorHAnsi" w:cstheme="minorHAnsi"/>
          <w:u w:val="single"/>
        </w:rPr>
        <w:t>and</w:t>
      </w:r>
      <w:r w:rsidRPr="002E0807">
        <w:rPr>
          <w:rFonts w:asciiTheme="minorHAnsi" w:hAnsiTheme="minorHAnsi" w:cstheme="minorHAnsi"/>
          <w:sz w:val="14"/>
        </w:rPr>
        <w:t xml:space="preserve"> preemptively </w:t>
      </w:r>
      <w:r w:rsidRPr="002E0807">
        <w:rPr>
          <w:rFonts w:asciiTheme="minorHAnsi" w:hAnsiTheme="minorHAnsi" w:cstheme="minorHAnsi"/>
          <w:u w:val="single"/>
        </w:rPr>
        <w:t>forces companies to adhere to the standards of Chinese</w:t>
      </w:r>
      <w:r w:rsidRPr="002E0807">
        <w:rPr>
          <w:rFonts w:asciiTheme="minorHAnsi" w:hAnsiTheme="minorHAnsi" w:cstheme="minorHAnsi"/>
          <w:sz w:val="14"/>
        </w:rPr>
        <w:t xml:space="preserve"> censors, thereby restricting speech and expression particularly on issues related to democracy. Most obviously, integration with China raises </w:t>
      </w:r>
      <w:r w:rsidRPr="002E0807">
        <w:rPr>
          <w:rFonts w:asciiTheme="minorHAnsi" w:hAnsiTheme="minorHAnsi" w:cstheme="minorHAnsi"/>
          <w:u w:val="single"/>
        </w:rPr>
        <w:t>concerns about espionage and surveillance</w:t>
      </w:r>
      <w:r w:rsidRPr="002E0807">
        <w:rPr>
          <w:rFonts w:asciiTheme="minorHAnsi" w:hAnsiTheme="minorHAnsi" w:cstheme="minorHAnsi"/>
          <w:sz w:val="14"/>
        </w:rPr>
        <w:t xml:space="preserve">. For example, Pentagon officials have been concerned that </w:t>
      </w:r>
      <w:r w:rsidRPr="002E0807">
        <w:rPr>
          <w:rFonts w:asciiTheme="minorHAnsi" w:hAnsiTheme="minorHAnsi" w:cstheme="minorHAnsi"/>
          <w:u w:val="single"/>
        </w:rPr>
        <w:t>if</w:t>
      </w:r>
      <w:r w:rsidRPr="002E0807">
        <w:rPr>
          <w:rFonts w:asciiTheme="minorHAnsi" w:hAnsiTheme="minorHAnsi" w:cstheme="minorHAnsi"/>
          <w:sz w:val="14"/>
        </w:rPr>
        <w:t xml:space="preserve"> the Chinese company </w:t>
      </w:r>
      <w:r w:rsidRPr="002E0807">
        <w:rPr>
          <w:rFonts w:asciiTheme="minorHAnsi" w:hAnsiTheme="minorHAnsi" w:cstheme="minorHAnsi"/>
          <w:u w:val="single"/>
        </w:rPr>
        <w:t>Huawei operates 5G systems among American allies, the United States will have to restrict intelligence sharing</w:t>
      </w:r>
      <w:r w:rsidRPr="002E0807">
        <w:rPr>
          <w:rFonts w:asciiTheme="minorHAnsi" w:hAnsiTheme="minorHAnsi" w:cstheme="minorHAnsi"/>
          <w:sz w:val="14"/>
        </w:rPr>
        <w:t xml:space="preserve"> along such systems; if those systems have surveillance capacities or backdoors, </w:t>
      </w:r>
      <w:r w:rsidRPr="002E0807">
        <w:rPr>
          <w:rFonts w:asciiTheme="minorHAnsi" w:hAnsiTheme="minorHAnsi" w:cstheme="minorHAnsi"/>
          <w:highlight w:val="cyan"/>
          <w:u w:val="single"/>
        </w:rPr>
        <w:t>information</w:t>
      </w:r>
      <w:r w:rsidRPr="002E0807">
        <w:rPr>
          <w:rFonts w:asciiTheme="minorHAnsi" w:hAnsiTheme="minorHAnsi" w:cstheme="minorHAnsi"/>
          <w:sz w:val="14"/>
        </w:rPr>
        <w:t xml:space="preserve"> across the system </w:t>
      </w:r>
      <w:r w:rsidRPr="002E0807">
        <w:rPr>
          <w:rFonts w:asciiTheme="minorHAnsi" w:hAnsiTheme="minorHAnsi" w:cstheme="minorHAnsi"/>
          <w:highlight w:val="cyan"/>
          <w:u w:val="single"/>
        </w:rPr>
        <w:t>could be captured by the Chinese government</w:t>
      </w:r>
      <w:r w:rsidRPr="002E0807">
        <w:rPr>
          <w:rFonts w:asciiTheme="minorHAnsi" w:hAnsiTheme="minorHAnsi" w:cstheme="minorHAnsi"/>
          <w:sz w:val="14"/>
        </w:rPr>
        <w:t>.35 Federal regulators have also flagged a Chinese company’s acquisition of the dating app Grindr, which has a great deal of personal information that could be used to pressure or blackmail users.36 More broadly, economic</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 xml:space="preserve">interdependence </w:t>
      </w:r>
      <w:r w:rsidRPr="002E0807">
        <w:rPr>
          <w:rFonts w:asciiTheme="minorHAnsi" w:hAnsiTheme="minorHAnsi" w:cstheme="minorHAnsi"/>
          <w:u w:val="single"/>
        </w:rPr>
        <w:t xml:space="preserve">can be </w:t>
      </w:r>
      <w:r w:rsidRPr="002E0807">
        <w:rPr>
          <w:rFonts w:asciiTheme="minorHAnsi" w:hAnsiTheme="minorHAnsi" w:cstheme="minorHAnsi"/>
          <w:highlight w:val="cyan"/>
          <w:u w:val="single"/>
        </w:rPr>
        <w:t>used as leverage</w:t>
      </w:r>
      <w:r w:rsidRPr="002E0807">
        <w:rPr>
          <w:rFonts w:asciiTheme="minorHAnsi" w:hAnsiTheme="minorHAnsi" w:cstheme="minorHAnsi"/>
          <w:u w:val="single"/>
        </w:rPr>
        <w:t xml:space="preserve"> for political purposes</w:t>
      </w:r>
      <w:r w:rsidRPr="002E0807">
        <w:rPr>
          <w:rFonts w:asciiTheme="minorHAnsi" w:hAnsiTheme="minorHAnsi" w:cstheme="minorHAnsi"/>
          <w:sz w:val="14"/>
        </w:rPr>
        <w:t xml:space="preserve">. Scholars refer to this by a variety of terms, including “geoeconomics,”37 “reverse entanglement,”38 and “weaponized interdependence.”39 But the tactics are similar regardless of the label— and China utilizes them frequently. To retaliate against South Korea’s adoption of a U.S. missile defense system, China blocked tourism to the country.40 And it blocked imports from Norway after dissident Liu Xiaobo was awarded the Nobel Peace Prize.41 </w:t>
      </w:r>
      <w:r w:rsidRPr="002E0807">
        <w:rPr>
          <w:rFonts w:asciiTheme="minorHAnsi" w:hAnsiTheme="minorHAnsi" w:cstheme="minorHAnsi"/>
          <w:u w:val="single"/>
        </w:rPr>
        <w:t>Interdependence</w:t>
      </w:r>
      <w:r w:rsidRPr="002E0807">
        <w:rPr>
          <w:rFonts w:asciiTheme="minorHAnsi" w:hAnsiTheme="minorHAnsi" w:cstheme="minorHAnsi"/>
          <w:sz w:val="14"/>
        </w:rPr>
        <w:t xml:space="preserve"> in the economy generally, and </w:t>
      </w:r>
      <w:r w:rsidRPr="002E0807">
        <w:rPr>
          <w:rFonts w:asciiTheme="minorHAnsi" w:hAnsiTheme="minorHAnsi" w:cstheme="minorHAnsi"/>
          <w:u w:val="single"/>
        </w:rPr>
        <w:t>in the technology sector</w:t>
      </w:r>
      <w:r w:rsidRPr="002E0807">
        <w:rPr>
          <w:rFonts w:asciiTheme="minorHAnsi" w:hAnsiTheme="minorHAnsi" w:cstheme="minorHAnsi"/>
          <w:sz w:val="14"/>
        </w:rPr>
        <w:t xml:space="preserve"> specifically, thus </w:t>
      </w:r>
      <w:r w:rsidRPr="002E0807">
        <w:rPr>
          <w:rFonts w:asciiTheme="minorHAnsi" w:hAnsiTheme="minorHAnsi" w:cstheme="minorHAnsi"/>
          <w:u w:val="single"/>
        </w:rPr>
        <w:t>bring significant risks</w:t>
      </w:r>
      <w:r w:rsidRPr="002E0807">
        <w:rPr>
          <w:rFonts w:asciiTheme="minorHAnsi" w:hAnsiTheme="minorHAnsi" w:cstheme="minorHAnsi"/>
          <w:sz w:val="14"/>
        </w:rPr>
        <w:t xml:space="preserve"> to the United States in an era of great power competition. </w:t>
      </w:r>
      <w:r w:rsidRPr="002E0807">
        <w:rPr>
          <w:rFonts w:asciiTheme="minorHAnsi" w:hAnsiTheme="minorHAnsi" w:cstheme="minorHAnsi"/>
          <w:u w:val="single"/>
        </w:rPr>
        <w:t xml:space="preserve">The more integrated the economies of two countries, the more likely it is that a foreign country will have </w:t>
      </w:r>
      <w:r w:rsidRPr="002E0807">
        <w:rPr>
          <w:rFonts w:asciiTheme="minorHAnsi" w:hAnsiTheme="minorHAnsi" w:cstheme="minorHAnsi"/>
          <w:b/>
          <w:bCs/>
          <w:u w:val="single"/>
        </w:rPr>
        <w:t>leverage over the United States</w:t>
      </w:r>
      <w:r w:rsidRPr="002E0807">
        <w:rPr>
          <w:rFonts w:asciiTheme="minorHAnsi" w:hAnsiTheme="minorHAnsi" w:cstheme="minorHAnsi"/>
          <w:sz w:val="14"/>
        </w:rPr>
        <w:t xml:space="preserve">. The use of boycotts is one example. But raising tariffs to start a trade war could devastate sectors of the </w:t>
      </w:r>
      <w:proofErr w:type="gramStart"/>
      <w:r w:rsidRPr="002E0807">
        <w:rPr>
          <w:rFonts w:asciiTheme="minorHAnsi" w:hAnsiTheme="minorHAnsi" w:cstheme="minorHAnsi"/>
          <w:sz w:val="14"/>
        </w:rPr>
        <w:t>economy, and</w:t>
      </w:r>
      <w:proofErr w:type="gramEnd"/>
      <w:r w:rsidRPr="002E0807">
        <w:rPr>
          <w:rFonts w:asciiTheme="minorHAnsi" w:hAnsiTheme="minorHAnsi" w:cstheme="minorHAnsi"/>
          <w:sz w:val="14"/>
        </w:rPr>
        <w:t xml:space="preserve"> interrupting a supply chain for essential parts and components (whether consumer, commercial, or military) could have significant consequences, particularly in a crisis. Integration also means that </w:t>
      </w:r>
      <w:r w:rsidRPr="002E0807">
        <w:rPr>
          <w:rFonts w:asciiTheme="minorHAnsi" w:hAnsiTheme="minorHAnsi" w:cstheme="minorHAnsi"/>
          <w:b/>
          <w:bCs/>
          <w:highlight w:val="cyan"/>
          <w:u w:val="single"/>
        </w:rPr>
        <w:t>corporations are contorting their operations</w:t>
      </w:r>
      <w:r w:rsidRPr="002E0807">
        <w:rPr>
          <w:rFonts w:asciiTheme="minorHAnsi" w:hAnsiTheme="minorHAnsi" w:cstheme="minorHAnsi"/>
          <w:u w:val="single"/>
        </w:rPr>
        <w:t xml:space="preserve"> outside of China </w:t>
      </w:r>
      <w:proofErr w:type="gramStart"/>
      <w:r w:rsidRPr="002E0807">
        <w:rPr>
          <w:rFonts w:asciiTheme="minorHAnsi" w:hAnsiTheme="minorHAnsi" w:cstheme="minorHAnsi"/>
          <w:u w:val="single"/>
        </w:rPr>
        <w:t xml:space="preserve">in order </w:t>
      </w:r>
      <w:r w:rsidRPr="002E0807">
        <w:rPr>
          <w:rFonts w:asciiTheme="minorHAnsi" w:hAnsiTheme="minorHAnsi" w:cstheme="minorHAnsi"/>
          <w:b/>
          <w:bCs/>
          <w:highlight w:val="cyan"/>
          <w:u w:val="single"/>
        </w:rPr>
        <w:t>to</w:t>
      </w:r>
      <w:proofErr w:type="gramEnd"/>
      <w:r w:rsidRPr="002E0807">
        <w:rPr>
          <w:rFonts w:asciiTheme="minorHAnsi" w:hAnsiTheme="minorHAnsi" w:cstheme="minorHAnsi"/>
          <w:b/>
          <w:bCs/>
          <w:highlight w:val="cyan"/>
          <w:u w:val="single"/>
        </w:rPr>
        <w:t xml:space="preserve"> comply</w:t>
      </w:r>
      <w:r w:rsidRPr="002E0807">
        <w:rPr>
          <w:rFonts w:asciiTheme="minorHAnsi" w:hAnsiTheme="minorHAnsi" w:cstheme="minorHAnsi"/>
          <w:u w:val="single"/>
        </w:rPr>
        <w:t xml:space="preserve"> with the preferences of Chinese censors.</w:t>
      </w:r>
      <w:r w:rsidRPr="002E0807">
        <w:rPr>
          <w:rFonts w:asciiTheme="minorHAnsi" w:hAnsiTheme="minorHAnsi" w:cstheme="minorHAnsi"/>
          <w:sz w:val="14"/>
        </w:rPr>
        <w:t xml:space="preserve"> The most prominent concern is self-censorship—companies and other actors that change their messages, artistic choices, or statements for fear of offending Chinese censors. For example, the general manager of the Houston Rockets basketball team tweeted support for the Hong Kong protestors, only to backtrack in the face of concerns about the Chinese reaction.42 The People’s Daily branded Mercedes-Benz an “enemy of the people” after the car manufacturer posted a quote from the Dalai Lama on Instagram; Mercedes later deleted the post.43 Some university researchers are concerned about self-censorship within academia on topics related to China.44 Hollywood studios are reportedly changing dialogue, scenes, and themes in movies in order to comply with Chinese censors.45 And tech companies too have taken steps toward compliance with Chinese internet regulations: Apple, for example, “removed VPNs </w:t>
      </w:r>
      <w:r w:rsidRPr="002E0807">
        <w:rPr>
          <w:rFonts w:asciiTheme="minorHAnsi" w:hAnsiTheme="minorHAnsi" w:cstheme="minorHAnsi"/>
          <w:sz w:val="14"/>
          <w:szCs w:val="16"/>
        </w:rPr>
        <w:t xml:space="preserve">[virtual private networks] from the Chinese version of its App Store.”46 Google’s Project Dragonfly was controversial internally with employees for the same reason. Why does it matter if corporations change their behaviors based on Chinese preferences? After all, global companies have done so for many years. </w:t>
      </w:r>
      <w:proofErr w:type="gramStart"/>
      <w:r w:rsidRPr="002E0807">
        <w:rPr>
          <w:rFonts w:asciiTheme="minorHAnsi" w:hAnsiTheme="minorHAnsi" w:cstheme="minorHAnsi"/>
          <w:sz w:val="14"/>
          <w:szCs w:val="16"/>
        </w:rPr>
        <w:t>McDonald’s</w:t>
      </w:r>
      <w:proofErr w:type="gramEnd"/>
      <w:r w:rsidRPr="002E0807">
        <w:rPr>
          <w:rFonts w:asciiTheme="minorHAnsi" w:hAnsiTheme="minorHAnsi" w:cstheme="minorHAnsi"/>
          <w:sz w:val="14"/>
          <w:szCs w:val="16"/>
        </w:rPr>
        <w:t xml:space="preserve"> and Coca-Cola, for example, offer different menus and beverages in different countries to respond to the tastes and preferences of consumers. The shift in corporate behavior in response to Chinese preferences differs in two ways. First, unlike the McDonald’s and Coca-Cola examples, companies aren’t just changing their products within China. They are doing so globally. That the leaders of Mercedes won’t quote the Dalai Lama and Hollywood writers are changing scripts for blockbuster films because they might offend Chinese censors means that American audiences are subject to the views of Chinese censors, as is the rest of the world. </w:t>
      </w:r>
      <w:r w:rsidRPr="002E0807">
        <w:rPr>
          <w:rFonts w:asciiTheme="minorHAnsi" w:hAnsiTheme="minorHAnsi" w:cstheme="minorHAnsi"/>
          <w:sz w:val="14"/>
        </w:rPr>
        <w:t xml:space="preserve">Second, the </w:t>
      </w:r>
      <w:r w:rsidRPr="002E0807">
        <w:rPr>
          <w:rFonts w:asciiTheme="minorHAnsi" w:hAnsiTheme="minorHAnsi" w:cstheme="minorHAnsi"/>
          <w:highlight w:val="cyan"/>
          <w:u w:val="single"/>
        </w:rPr>
        <w:t>willingness</w:t>
      </w:r>
      <w:r w:rsidRPr="002E0807">
        <w:rPr>
          <w:rFonts w:asciiTheme="minorHAnsi" w:hAnsiTheme="minorHAnsi" w:cstheme="minorHAnsi"/>
          <w:sz w:val="14"/>
        </w:rPr>
        <w:t xml:space="preserve"> of these companies </w:t>
      </w:r>
      <w:r w:rsidRPr="002E0807">
        <w:rPr>
          <w:rFonts w:asciiTheme="minorHAnsi" w:hAnsiTheme="minorHAnsi" w:cstheme="minorHAnsi"/>
          <w:u w:val="single"/>
        </w:rPr>
        <w:t xml:space="preserve">to adhere to Chinese preferences </w:t>
      </w:r>
      <w:r w:rsidRPr="002E0807">
        <w:rPr>
          <w:rFonts w:asciiTheme="minorHAnsi" w:hAnsiTheme="minorHAnsi" w:cstheme="minorHAnsi"/>
          <w:highlight w:val="cyan"/>
          <w:u w:val="single"/>
        </w:rPr>
        <w:t>calls into question</w:t>
      </w:r>
      <w:r w:rsidRPr="002E0807">
        <w:rPr>
          <w:rFonts w:asciiTheme="minorHAnsi" w:hAnsiTheme="minorHAnsi" w:cstheme="minorHAnsi"/>
          <w:sz w:val="14"/>
          <w:highlight w:val="cyan"/>
        </w:rPr>
        <w:t xml:space="preserve"> </w:t>
      </w:r>
      <w:r w:rsidRPr="002E0807">
        <w:rPr>
          <w:rFonts w:asciiTheme="minorHAnsi" w:hAnsiTheme="minorHAnsi" w:cstheme="minorHAnsi"/>
          <w:highlight w:val="cyan"/>
          <w:u w:val="single"/>
        </w:rPr>
        <w:t>whether</w:t>
      </w:r>
      <w:r w:rsidRPr="002E0807">
        <w:rPr>
          <w:rFonts w:asciiTheme="minorHAnsi" w:hAnsiTheme="minorHAnsi" w:cstheme="minorHAnsi"/>
          <w:u w:val="single"/>
        </w:rPr>
        <w:t xml:space="preserve"> global </w:t>
      </w:r>
      <w:r w:rsidRPr="002E0807">
        <w:rPr>
          <w:rFonts w:asciiTheme="minorHAnsi" w:hAnsiTheme="minorHAnsi" w:cstheme="minorHAnsi"/>
          <w:highlight w:val="cyan"/>
          <w:u w:val="single"/>
        </w:rPr>
        <w:t>firms can be trusted</w:t>
      </w:r>
      <w:r w:rsidRPr="002E0807">
        <w:rPr>
          <w:rFonts w:asciiTheme="minorHAnsi" w:hAnsiTheme="minorHAnsi" w:cstheme="minorHAnsi"/>
          <w:u w:val="single"/>
        </w:rPr>
        <w:t xml:space="preserve"> when they seek to lobby or influence the U.S. government</w:t>
      </w:r>
      <w:r w:rsidRPr="002E0807">
        <w:rPr>
          <w:rFonts w:asciiTheme="minorHAnsi" w:hAnsiTheme="minorHAnsi" w:cstheme="minorHAnsi"/>
          <w:sz w:val="14"/>
        </w:rPr>
        <w:t>. In the mid-twentieth century, the maxim “what’s good for General Motors is good for America” suggested a link between corporate success and national success. That is unlikely to be the case anymore (if it ever was). Under the dominant ideology of contemporary corporate lawyers—who see shareholder profits as the sole aim of corporate managers—</w:t>
      </w:r>
      <w:r w:rsidRPr="002E0807">
        <w:rPr>
          <w:rFonts w:asciiTheme="minorHAnsi" w:hAnsiTheme="minorHAnsi" w:cstheme="minorHAnsi"/>
          <w:u w:val="single"/>
        </w:rPr>
        <w:t xml:space="preserve">corporate managers are required to pursue profitable operations; American </w:t>
      </w:r>
      <w:r w:rsidRPr="002E0807">
        <w:rPr>
          <w:rFonts w:asciiTheme="minorHAnsi" w:hAnsiTheme="minorHAnsi" w:cstheme="minorHAnsi"/>
          <w:highlight w:val="cyan"/>
          <w:u w:val="single"/>
        </w:rPr>
        <w:t>national interests are not part of the calculus</w:t>
      </w:r>
      <w:r w:rsidRPr="002E0807">
        <w:rPr>
          <w:rFonts w:asciiTheme="minorHAnsi" w:hAnsiTheme="minorHAnsi" w:cstheme="minorHAnsi"/>
          <w:sz w:val="14"/>
        </w:rPr>
        <w:t xml:space="preserve">.47 A global corporation that gains most of its profits from abroad might therefore have profit-based interests that do not align with American national interests. To put a fine point on it, one could imagine a company that </w:t>
      </w:r>
      <w:r w:rsidRPr="002E0807">
        <w:rPr>
          <w:rFonts w:asciiTheme="minorHAnsi" w:hAnsiTheme="minorHAnsi" w:cstheme="minorHAnsi"/>
          <w:u w:val="single"/>
        </w:rPr>
        <w:t>seeks to expand its access into China lobbying the United States government in ways that are detrimental to American interests</w:t>
      </w:r>
      <w:r w:rsidRPr="002E0807">
        <w:rPr>
          <w:rFonts w:asciiTheme="minorHAnsi" w:hAnsiTheme="minorHAnsi" w:cstheme="minorHAnsi"/>
          <w:sz w:val="14"/>
        </w:rPr>
        <w:t xml:space="preserve"> </w:t>
      </w:r>
      <w:proofErr w:type="gramStart"/>
      <w:r w:rsidRPr="002E0807">
        <w:rPr>
          <w:rFonts w:asciiTheme="minorHAnsi" w:hAnsiTheme="minorHAnsi" w:cstheme="minorHAnsi"/>
          <w:sz w:val="14"/>
        </w:rPr>
        <w:t>and,</w:t>
      </w:r>
      <w:proofErr w:type="gramEnd"/>
      <w:r w:rsidRPr="002E0807">
        <w:rPr>
          <w:rFonts w:asciiTheme="minorHAnsi" w:hAnsiTheme="minorHAnsi" w:cstheme="minorHAnsi"/>
          <w:sz w:val="14"/>
        </w:rPr>
        <w:t xml:space="preserve"> indeed, even serve the interests of the Chinese government. This is not to say that corporate executives or lobbyists are foreign agents deliberately pursuing such an aim—or that they think of themselves that way and would state as much to government officials</w:t>
      </w:r>
      <w:r w:rsidRPr="002E0807">
        <w:rPr>
          <w:rFonts w:asciiTheme="minorHAnsi" w:hAnsiTheme="minorHAnsi" w:cstheme="minorHAnsi"/>
          <w:u w:val="single"/>
        </w:rPr>
        <w:t>. This wolf comes in sheep’s clothing</w:t>
      </w:r>
      <w:r w:rsidRPr="002E0807">
        <w:rPr>
          <w:rFonts w:asciiTheme="minorHAnsi" w:hAnsiTheme="minorHAnsi" w:cstheme="minorHAnsi"/>
          <w:sz w:val="14"/>
        </w:rPr>
        <w:t xml:space="preserve">: Policies will likely be justified as pursuing neutral economic principles, and many who advocate for them might not even see the broader connections. </w:t>
      </w:r>
      <w:r w:rsidRPr="002E0807">
        <w:rPr>
          <w:rFonts w:asciiTheme="minorHAnsi" w:hAnsiTheme="minorHAnsi" w:cstheme="minorHAnsi"/>
          <w:u w:val="single"/>
        </w:rPr>
        <w:t>Defenders of integration</w:t>
      </w:r>
      <w:r w:rsidRPr="002E0807">
        <w:rPr>
          <w:rFonts w:asciiTheme="minorHAnsi" w:hAnsiTheme="minorHAnsi" w:cstheme="minorHAnsi"/>
          <w:sz w:val="14"/>
        </w:rPr>
        <w:t xml:space="preserve"> often </w:t>
      </w:r>
      <w:r w:rsidRPr="002E0807">
        <w:rPr>
          <w:rFonts w:asciiTheme="minorHAnsi" w:hAnsiTheme="minorHAnsi" w:cstheme="minorHAnsi"/>
          <w:u w:val="single"/>
        </w:rPr>
        <w:t>suggest</w:t>
      </w:r>
      <w:r w:rsidRPr="002E0807">
        <w:rPr>
          <w:rFonts w:asciiTheme="minorHAnsi" w:hAnsiTheme="minorHAnsi" w:cstheme="minorHAnsi"/>
          <w:sz w:val="14"/>
        </w:rPr>
        <w:t xml:space="preserve"> that </w:t>
      </w:r>
      <w:r w:rsidRPr="002E0807">
        <w:rPr>
          <w:rFonts w:asciiTheme="minorHAnsi" w:hAnsiTheme="minorHAnsi" w:cstheme="minorHAnsi"/>
          <w:u w:val="single"/>
        </w:rPr>
        <w:t xml:space="preserve">narrowly drawn </w:t>
      </w:r>
      <w:r w:rsidRPr="002E0807">
        <w:rPr>
          <w:rFonts w:asciiTheme="minorHAnsi" w:hAnsiTheme="minorHAnsi" w:cstheme="minorHAnsi"/>
          <w:highlight w:val="cyan"/>
          <w:u w:val="single"/>
        </w:rPr>
        <w:t>reg</w:t>
      </w:r>
      <w:r w:rsidRPr="002E0807">
        <w:rPr>
          <w:rFonts w:asciiTheme="minorHAnsi" w:hAnsiTheme="minorHAnsi" w:cstheme="minorHAnsi"/>
          <w:u w:val="single"/>
        </w:rPr>
        <w:t>ulation</w:t>
      </w:r>
      <w:r w:rsidRPr="002E0807">
        <w:rPr>
          <w:rFonts w:asciiTheme="minorHAnsi" w:hAnsiTheme="minorHAnsi" w:cstheme="minorHAnsi"/>
          <w:highlight w:val="cyan"/>
          <w:u w:val="single"/>
        </w:rPr>
        <w:t>s</w:t>
      </w:r>
      <w:r w:rsidRPr="002E0807">
        <w:rPr>
          <w:rFonts w:asciiTheme="minorHAnsi" w:hAnsiTheme="minorHAnsi" w:cstheme="minorHAnsi"/>
          <w:u w:val="single"/>
        </w:rPr>
        <w:t xml:space="preserve"> can address any problems that might arise from integration</w:t>
      </w:r>
      <w:r w:rsidRPr="002E0807">
        <w:rPr>
          <w:rFonts w:asciiTheme="minorHAnsi" w:hAnsiTheme="minorHAnsi" w:cstheme="minorHAnsi"/>
          <w:sz w:val="14"/>
        </w:rPr>
        <w:t xml:space="preserve">, though at least some defenders consider even limited restrictions on economic integration to be disastrous.48 For example, one set of think tank scholars have argued for requiring transparency in Chinese corporation ownership (that is, to identify state-owned or -invested companies) </w:t>
      </w:r>
      <w:proofErr w:type="gramStart"/>
      <w:r w:rsidRPr="002E0807">
        <w:rPr>
          <w:rFonts w:asciiTheme="minorHAnsi" w:hAnsiTheme="minorHAnsi" w:cstheme="minorHAnsi"/>
          <w:sz w:val="14"/>
        </w:rPr>
        <w:t>as a way to</w:t>
      </w:r>
      <w:proofErr w:type="gramEnd"/>
      <w:r w:rsidRPr="002E0807">
        <w:rPr>
          <w:rFonts w:asciiTheme="minorHAnsi" w:hAnsiTheme="minorHAnsi" w:cstheme="minorHAnsi"/>
          <w:sz w:val="14"/>
        </w:rPr>
        <w:t xml:space="preserve"> prevent Chinese influence over American corporations. 49 Another set says that U.S. policy should consider “who owns a company’s stock, how the company is governed, and whether it has sizable contracts with the Chinese military or defense industry. ... Similarly, companies with executives close to the state, through either prior employers or personal connections, warrant further scrutiny.”50 A third argues that “the United States should work with its allies and trading partners to pressure Beijing to open up the Chinese market to foreign companies, curb its preferential treatment of Chinese firms, and better protect foreign companies’ intellectual property.”51 If it is correct that the </w:t>
      </w:r>
      <w:r w:rsidRPr="002E0807">
        <w:rPr>
          <w:rFonts w:asciiTheme="minorHAnsi" w:hAnsiTheme="minorHAnsi" w:cstheme="minorHAnsi"/>
          <w:u w:val="single"/>
        </w:rPr>
        <w:t>Chinese state and market are integrated</w:t>
      </w:r>
      <w:r w:rsidRPr="002E0807">
        <w:rPr>
          <w:rFonts w:asciiTheme="minorHAnsi" w:hAnsiTheme="minorHAnsi" w:cstheme="minorHAnsi"/>
          <w:sz w:val="14"/>
        </w:rPr>
        <w:t xml:space="preserve">, as a number of senior defense officials and scholars of the Chinese state and market have argued,52 then these </w:t>
      </w:r>
      <w:r w:rsidRPr="002E0807">
        <w:rPr>
          <w:rFonts w:asciiTheme="minorHAnsi" w:hAnsiTheme="minorHAnsi" w:cstheme="minorHAnsi"/>
          <w:u w:val="single"/>
        </w:rPr>
        <w:t xml:space="preserve">policy solutions </w:t>
      </w:r>
      <w:r w:rsidRPr="002E0807">
        <w:rPr>
          <w:rFonts w:asciiTheme="minorHAnsi" w:hAnsiTheme="minorHAnsi" w:cstheme="minorHAnsi"/>
          <w:b/>
          <w:bCs/>
          <w:highlight w:val="cyan"/>
          <w:u w:val="single"/>
        </w:rPr>
        <w:t xml:space="preserve">cannot meet the </w:t>
      </w:r>
      <w:r w:rsidRPr="002E0807">
        <w:rPr>
          <w:rFonts w:asciiTheme="minorHAnsi" w:hAnsiTheme="minorHAnsi" w:cstheme="minorHAnsi"/>
          <w:b/>
          <w:bCs/>
          <w:u w:val="single"/>
        </w:rPr>
        <w:t xml:space="preserve">nature of the </w:t>
      </w:r>
      <w:r w:rsidRPr="002E0807">
        <w:rPr>
          <w:rFonts w:asciiTheme="minorHAnsi" w:hAnsiTheme="minorHAnsi" w:cstheme="minorHAnsi"/>
          <w:b/>
          <w:bCs/>
          <w:highlight w:val="cyan"/>
          <w:u w:val="single"/>
        </w:rPr>
        <w:t>challenge. Transparency</w:t>
      </w:r>
      <w:r w:rsidRPr="002E0807">
        <w:rPr>
          <w:rFonts w:asciiTheme="minorHAnsi" w:hAnsiTheme="minorHAnsi" w:cstheme="minorHAnsi"/>
          <w:sz w:val="14"/>
        </w:rPr>
        <w:t xml:space="preserve"> rules </w:t>
      </w:r>
      <w:r w:rsidRPr="002E0807">
        <w:rPr>
          <w:rFonts w:asciiTheme="minorHAnsi" w:hAnsiTheme="minorHAnsi" w:cstheme="minorHAnsi"/>
          <w:highlight w:val="cyan"/>
          <w:u w:val="single"/>
        </w:rPr>
        <w:t>will not solve</w:t>
      </w:r>
      <w:r w:rsidRPr="002E0807">
        <w:rPr>
          <w:rFonts w:asciiTheme="minorHAnsi" w:hAnsiTheme="minorHAnsi" w:cstheme="minorHAnsi"/>
          <w:u w:val="single"/>
        </w:rPr>
        <w:t xml:space="preserve"> the </w:t>
      </w:r>
      <w:r w:rsidRPr="002E0807">
        <w:rPr>
          <w:rFonts w:asciiTheme="minorHAnsi" w:hAnsiTheme="minorHAnsi" w:cstheme="minorHAnsi"/>
          <w:b/>
          <w:bCs/>
          <w:u w:val="single"/>
        </w:rPr>
        <w:t xml:space="preserve">problem of </w:t>
      </w:r>
      <w:r w:rsidRPr="002E0807">
        <w:rPr>
          <w:rFonts w:asciiTheme="minorHAnsi" w:hAnsiTheme="minorHAnsi" w:cstheme="minorHAnsi"/>
          <w:b/>
          <w:bCs/>
          <w:highlight w:val="cyan"/>
          <w:u w:val="single"/>
        </w:rPr>
        <w:t>informal ties</w:t>
      </w:r>
      <w:r w:rsidRPr="002E0807">
        <w:rPr>
          <w:rFonts w:asciiTheme="minorHAnsi" w:hAnsiTheme="minorHAnsi" w:cstheme="minorHAnsi"/>
          <w:sz w:val="14"/>
        </w:rPr>
        <w:t xml:space="preserve"> between government and private sector in China, </w:t>
      </w:r>
      <w:r w:rsidRPr="002E0807">
        <w:rPr>
          <w:rFonts w:asciiTheme="minorHAnsi" w:hAnsiTheme="minorHAnsi" w:cstheme="minorHAnsi"/>
          <w:u w:val="single"/>
        </w:rPr>
        <w:t>nor do they place mandates on companies if there are formal ties.</w:t>
      </w:r>
      <w:r w:rsidRPr="002E0807">
        <w:rPr>
          <w:rFonts w:asciiTheme="minorHAnsi" w:hAnsiTheme="minorHAnsi" w:cstheme="minorHAnsi"/>
          <w:sz w:val="14"/>
        </w:rPr>
        <w:t xml:space="preserve"> Careful </w:t>
      </w:r>
      <w:r w:rsidRPr="002E0807">
        <w:rPr>
          <w:rFonts w:asciiTheme="minorHAnsi" w:hAnsiTheme="minorHAnsi" w:cstheme="minorHAnsi"/>
          <w:b/>
          <w:bCs/>
          <w:highlight w:val="cyan"/>
          <w:u w:val="single"/>
        </w:rPr>
        <w:t>investigation</w:t>
      </w:r>
      <w:r w:rsidRPr="002E0807">
        <w:rPr>
          <w:rFonts w:asciiTheme="minorHAnsi" w:hAnsiTheme="minorHAnsi" w:cstheme="minorHAnsi"/>
          <w:sz w:val="14"/>
        </w:rPr>
        <w:t xml:space="preserve"> of the relevant relationships and ownership ties </w:t>
      </w:r>
      <w:r w:rsidRPr="002E0807">
        <w:rPr>
          <w:rFonts w:asciiTheme="minorHAnsi" w:hAnsiTheme="minorHAnsi" w:cstheme="minorHAnsi"/>
          <w:u w:val="single"/>
        </w:rPr>
        <w:t xml:space="preserve">might </w:t>
      </w:r>
      <w:r w:rsidRPr="002E0807">
        <w:rPr>
          <w:rFonts w:asciiTheme="minorHAnsi" w:hAnsiTheme="minorHAnsi" w:cstheme="minorHAnsi"/>
          <w:b/>
          <w:bCs/>
          <w:highlight w:val="cyan"/>
          <w:u w:val="single"/>
        </w:rPr>
        <w:t xml:space="preserve">miss </w:t>
      </w:r>
      <w:r w:rsidRPr="002E0807">
        <w:rPr>
          <w:rFonts w:asciiTheme="minorHAnsi" w:hAnsiTheme="minorHAnsi" w:cstheme="minorHAnsi"/>
          <w:b/>
          <w:bCs/>
          <w:u w:val="single"/>
        </w:rPr>
        <w:t xml:space="preserve">important </w:t>
      </w:r>
      <w:r w:rsidRPr="002E0807">
        <w:rPr>
          <w:rFonts w:asciiTheme="minorHAnsi" w:hAnsiTheme="minorHAnsi" w:cstheme="minorHAnsi"/>
          <w:b/>
          <w:bCs/>
          <w:highlight w:val="cyan"/>
          <w:u w:val="single"/>
        </w:rPr>
        <w:t>connections</w:t>
      </w:r>
      <w:r w:rsidRPr="002E0807">
        <w:rPr>
          <w:rFonts w:asciiTheme="minorHAnsi" w:hAnsiTheme="minorHAnsi" w:cstheme="minorHAnsi"/>
          <w:highlight w:val="cyan"/>
          <w:u w:val="single"/>
        </w:rPr>
        <w:t>, ignore</w:t>
      </w:r>
      <w:r w:rsidRPr="002E0807">
        <w:rPr>
          <w:rFonts w:asciiTheme="minorHAnsi" w:hAnsiTheme="minorHAnsi" w:cstheme="minorHAnsi"/>
          <w:u w:val="single"/>
        </w:rPr>
        <w:t xml:space="preserve"> the fact that Chinese doctrine requires civil-military </w:t>
      </w:r>
      <w:r w:rsidRPr="002E0807">
        <w:rPr>
          <w:rFonts w:asciiTheme="minorHAnsi" w:hAnsiTheme="minorHAnsi" w:cstheme="minorHAnsi"/>
          <w:highlight w:val="cyan"/>
          <w:u w:val="single"/>
        </w:rPr>
        <w:t>fusion, and neglect</w:t>
      </w:r>
      <w:r w:rsidRPr="002E0807">
        <w:rPr>
          <w:rFonts w:asciiTheme="minorHAnsi" w:hAnsiTheme="minorHAnsi" w:cstheme="minorHAnsi"/>
          <w:sz w:val="14"/>
        </w:rPr>
        <w:t xml:space="preserve"> to address the </w:t>
      </w:r>
      <w:r w:rsidRPr="002E0807">
        <w:rPr>
          <w:rFonts w:asciiTheme="minorHAnsi" w:hAnsiTheme="minorHAnsi" w:cstheme="minorHAnsi"/>
          <w:b/>
          <w:bCs/>
          <w:highlight w:val="cyan"/>
          <w:u w:val="single"/>
        </w:rPr>
        <w:t>incentive</w:t>
      </w:r>
      <w:r w:rsidRPr="002E0807">
        <w:rPr>
          <w:rFonts w:asciiTheme="minorHAnsi" w:hAnsiTheme="minorHAnsi" w:cstheme="minorHAnsi"/>
          <w:sz w:val="14"/>
        </w:rPr>
        <w:t xml:space="preserve"> companies </w:t>
      </w:r>
      <w:proofErr w:type="gramStart"/>
      <w:r w:rsidRPr="002E0807">
        <w:rPr>
          <w:rFonts w:asciiTheme="minorHAnsi" w:hAnsiTheme="minorHAnsi" w:cstheme="minorHAnsi"/>
          <w:sz w:val="14"/>
        </w:rPr>
        <w:t xml:space="preserve">have </w:t>
      </w:r>
      <w:r w:rsidRPr="002E0807">
        <w:rPr>
          <w:rFonts w:asciiTheme="minorHAnsi" w:hAnsiTheme="minorHAnsi" w:cstheme="minorHAnsi"/>
          <w:b/>
          <w:bCs/>
          <w:highlight w:val="cyan"/>
          <w:u w:val="single"/>
        </w:rPr>
        <w:t>to</w:t>
      </w:r>
      <w:proofErr w:type="gramEnd"/>
      <w:r w:rsidRPr="002E0807">
        <w:rPr>
          <w:rFonts w:asciiTheme="minorHAnsi" w:hAnsiTheme="minorHAnsi" w:cstheme="minorHAnsi"/>
          <w:b/>
          <w:bCs/>
          <w:highlight w:val="cyan"/>
          <w:u w:val="single"/>
        </w:rPr>
        <w:t xml:space="preserve"> comply preemptively</w:t>
      </w:r>
      <w:r w:rsidRPr="002E0807">
        <w:rPr>
          <w:rFonts w:asciiTheme="minorHAnsi" w:hAnsiTheme="minorHAnsi" w:cstheme="minorHAnsi"/>
          <w:sz w:val="14"/>
        </w:rPr>
        <w:t xml:space="preserve"> with Chinese government preferences, even absent any specific connection to the government or pressure from the government. </w:t>
      </w:r>
      <w:r w:rsidRPr="002E0807">
        <w:rPr>
          <w:rFonts w:asciiTheme="minorHAnsi" w:hAnsiTheme="minorHAnsi" w:cstheme="minorHAnsi"/>
          <w:u w:val="single"/>
        </w:rPr>
        <w:t>Finally, efforts to reduce preferential treatment</w:t>
      </w:r>
      <w:r w:rsidRPr="002E0807">
        <w:rPr>
          <w:rFonts w:asciiTheme="minorHAnsi" w:hAnsiTheme="minorHAnsi" w:cstheme="minorHAnsi"/>
          <w:sz w:val="14"/>
        </w:rPr>
        <w:t xml:space="preserve"> and protect American intellectual property </w:t>
      </w:r>
      <w:r w:rsidRPr="002E0807">
        <w:rPr>
          <w:rFonts w:asciiTheme="minorHAnsi" w:hAnsiTheme="minorHAnsi" w:cstheme="minorHAnsi"/>
          <w:u w:val="single"/>
        </w:rPr>
        <w:t xml:space="preserve">run counter to the fact that the </w:t>
      </w:r>
      <w:r w:rsidRPr="002E0807">
        <w:rPr>
          <w:rFonts w:asciiTheme="minorHAnsi" w:hAnsiTheme="minorHAnsi" w:cstheme="minorHAnsi"/>
          <w:b/>
          <w:bCs/>
          <w:highlight w:val="cyan"/>
          <w:u w:val="single"/>
        </w:rPr>
        <w:t>integration</w:t>
      </w:r>
      <w:r w:rsidRPr="002E0807">
        <w:rPr>
          <w:rFonts w:asciiTheme="minorHAnsi" w:hAnsiTheme="minorHAnsi" w:cstheme="minorHAnsi"/>
          <w:u w:val="single"/>
        </w:rPr>
        <w:t xml:space="preserve"> of state and market in China </w:t>
      </w:r>
      <w:r w:rsidRPr="002E0807">
        <w:rPr>
          <w:rFonts w:asciiTheme="minorHAnsi" w:hAnsiTheme="minorHAnsi" w:cstheme="minorHAnsi"/>
          <w:b/>
          <w:bCs/>
          <w:highlight w:val="cyan"/>
          <w:u w:val="single"/>
        </w:rPr>
        <w:t>is</w:t>
      </w:r>
      <w:r w:rsidRPr="002E0807">
        <w:rPr>
          <w:rFonts w:asciiTheme="minorHAnsi" w:hAnsiTheme="minorHAnsi" w:cstheme="minorHAnsi"/>
          <w:u w:val="single"/>
        </w:rPr>
        <w:t xml:space="preserve"> not a bug, but </w:t>
      </w:r>
      <w:r w:rsidRPr="002E0807">
        <w:rPr>
          <w:rFonts w:asciiTheme="minorHAnsi" w:hAnsiTheme="minorHAnsi" w:cstheme="minorHAnsi"/>
          <w:b/>
          <w:bCs/>
          <w:highlight w:val="cyan"/>
          <w:u w:val="single"/>
        </w:rPr>
        <w:t>a central feature</w:t>
      </w:r>
      <w:r w:rsidRPr="002E0807">
        <w:rPr>
          <w:rFonts w:asciiTheme="minorHAnsi" w:hAnsiTheme="minorHAnsi" w:cstheme="minorHAnsi"/>
          <w:u w:val="single"/>
        </w:rPr>
        <w:t xml:space="preserve"> of the system. </w:t>
      </w:r>
    </w:p>
    <w:p w14:paraId="740312EB" w14:textId="77777777" w:rsidR="009B54D7" w:rsidRPr="002E0807" w:rsidRDefault="009B54D7" w:rsidP="009B54D7">
      <w:pPr>
        <w:pStyle w:val="Heading4"/>
        <w:rPr>
          <w:rFonts w:asciiTheme="minorHAnsi" w:hAnsiTheme="minorHAnsi" w:cstheme="minorHAnsi"/>
        </w:rPr>
      </w:pPr>
      <w:r w:rsidRPr="002E0807">
        <w:rPr>
          <w:rFonts w:asciiTheme="minorHAnsi" w:hAnsiTheme="minorHAnsi" w:cstheme="minorHAnsi"/>
        </w:rPr>
        <w:t xml:space="preserve">Ending </w:t>
      </w:r>
      <w:r w:rsidRPr="002E0807">
        <w:rPr>
          <w:rFonts w:asciiTheme="minorHAnsi" w:hAnsiTheme="minorHAnsi" w:cstheme="minorHAnsi"/>
          <w:u w:val="single"/>
        </w:rPr>
        <w:t>platforms</w:t>
      </w:r>
      <w:r w:rsidRPr="002E0807">
        <w:rPr>
          <w:rFonts w:asciiTheme="minorHAnsi" w:hAnsiTheme="minorHAnsi" w:cstheme="minorHAnsi"/>
        </w:rPr>
        <w:t xml:space="preserve"> ends </w:t>
      </w:r>
      <w:r w:rsidRPr="002E0807">
        <w:rPr>
          <w:rFonts w:asciiTheme="minorHAnsi" w:hAnsiTheme="minorHAnsi" w:cstheme="minorHAnsi"/>
          <w:u w:val="single"/>
        </w:rPr>
        <w:t>integration</w:t>
      </w:r>
      <w:r w:rsidRPr="002E0807">
        <w:rPr>
          <w:rFonts w:asciiTheme="minorHAnsi" w:hAnsiTheme="minorHAnsi" w:cstheme="minorHAnsi"/>
        </w:rPr>
        <w:t xml:space="preserve"> </w:t>
      </w:r>
    </w:p>
    <w:p w14:paraId="34F9B343" w14:textId="77777777" w:rsidR="009B54D7" w:rsidRPr="002E0807" w:rsidRDefault="009B54D7" w:rsidP="009B54D7">
      <w:pPr>
        <w:rPr>
          <w:rFonts w:asciiTheme="minorHAnsi" w:hAnsiTheme="minorHAnsi" w:cstheme="minorHAnsi"/>
        </w:rPr>
      </w:pPr>
      <w:proofErr w:type="spellStart"/>
      <w:r w:rsidRPr="002E0807">
        <w:rPr>
          <w:rStyle w:val="Style13ptBold"/>
          <w:rFonts w:asciiTheme="minorHAnsi" w:hAnsiTheme="minorHAnsi" w:cstheme="minorHAnsi"/>
        </w:rPr>
        <w:t>Sitaraman</w:t>
      </w:r>
      <w:proofErr w:type="spellEnd"/>
      <w:r w:rsidRPr="002E0807">
        <w:rPr>
          <w:rStyle w:val="Style13ptBold"/>
          <w:rFonts w:asciiTheme="minorHAnsi" w:hAnsiTheme="minorHAnsi" w:cstheme="minorHAnsi"/>
        </w:rPr>
        <w:t>, 20</w:t>
      </w:r>
      <w:r w:rsidRPr="002E0807">
        <w:rPr>
          <w:rFonts w:asciiTheme="minorHAnsi" w:hAnsiTheme="minorHAnsi" w:cstheme="minorHAnsi"/>
        </w:rPr>
        <w:t xml:space="preserve"> (Ganesh </w:t>
      </w:r>
      <w:proofErr w:type="spellStart"/>
      <w:proofErr w:type="gramStart"/>
      <w:r w:rsidRPr="002E0807">
        <w:rPr>
          <w:rFonts w:asciiTheme="minorHAnsi" w:hAnsiTheme="minorHAnsi" w:cstheme="minorHAnsi"/>
        </w:rPr>
        <w:t>Sitaraman</w:t>
      </w:r>
      <w:proofErr w:type="spellEnd"/>
      <w:r w:rsidRPr="002E0807">
        <w:rPr>
          <w:rFonts w:asciiTheme="minorHAnsi" w:hAnsiTheme="minorHAnsi" w:cstheme="minorHAnsi"/>
        </w:rPr>
        <w:t xml:space="preserve"> ,</w:t>
      </w:r>
      <w:proofErr w:type="gramEnd"/>
      <w:r w:rsidRPr="002E0807">
        <w:rPr>
          <w:rFonts w:asciiTheme="minorHAnsi" w:hAnsiTheme="minorHAnsi" w:cstheme="minorHAnsi"/>
        </w:rPr>
        <w:t xml:space="preserve">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w:t>
      </w:r>
      <w:proofErr w:type="spellStart"/>
      <w:r w:rsidRPr="002E0807">
        <w:rPr>
          <w:rFonts w:asciiTheme="minorHAnsi" w:hAnsiTheme="minorHAnsi" w:cstheme="minorHAnsi"/>
        </w:rPr>
        <w:t>Papers.ssrn</w:t>
      </w:r>
      <w:proofErr w:type="spellEnd"/>
      <w:r w:rsidRPr="002E0807">
        <w:rPr>
          <w:rFonts w:asciiTheme="minorHAnsi" w:hAnsiTheme="minorHAnsi" w:cstheme="minorHAnsi"/>
        </w:rPr>
        <w:t xml:space="preserve">, "The National Security Case for Breaking Up Big Tech by Ganesh </w:t>
      </w:r>
      <w:proofErr w:type="spellStart"/>
      <w:proofErr w:type="gramStart"/>
      <w:r w:rsidRPr="002E0807">
        <w:rPr>
          <w:rFonts w:asciiTheme="minorHAnsi" w:hAnsiTheme="minorHAnsi" w:cstheme="minorHAnsi"/>
        </w:rPr>
        <w:t>Sitaraman</w:t>
      </w:r>
      <w:proofErr w:type="spellEnd"/>
      <w:r w:rsidRPr="002E0807">
        <w:rPr>
          <w:rFonts w:asciiTheme="minorHAnsi" w:hAnsiTheme="minorHAnsi" w:cstheme="minorHAnsi"/>
        </w:rPr>
        <w:t xml:space="preserve"> :</w:t>
      </w:r>
      <w:proofErr w:type="gramEnd"/>
      <w:r w:rsidRPr="002E0807">
        <w:rPr>
          <w:rFonts w:asciiTheme="minorHAnsi" w:hAnsiTheme="minorHAnsi" w:cstheme="minorHAnsi"/>
        </w:rPr>
        <w:t>: SSRN", https://papers.ssrn.com/sol3/papers.cfm?abstract_id=3537870)//Babcii</w:t>
      </w:r>
    </w:p>
    <w:p w14:paraId="6A5EEEC6" w14:textId="77777777" w:rsidR="009B54D7" w:rsidRPr="002E0807" w:rsidRDefault="009B54D7" w:rsidP="009B54D7">
      <w:pPr>
        <w:rPr>
          <w:rFonts w:asciiTheme="minorHAnsi" w:hAnsiTheme="minorHAnsi" w:cstheme="minorHAnsi"/>
          <w:b/>
          <w:bCs/>
          <w:sz w:val="16"/>
        </w:rPr>
      </w:pPr>
      <w:r w:rsidRPr="002E0807">
        <w:rPr>
          <w:rFonts w:asciiTheme="minorHAnsi" w:hAnsiTheme="minorHAnsi" w:cstheme="minorHAnsi"/>
          <w:sz w:val="16"/>
        </w:rPr>
        <w:t xml:space="preserve">What does bigness have to do with integration? Or to put it differently, is the real problem integration with China rather than a weak antitrust and regulatory regime to govern big tech companies? The question of integration with China as a general matter is beyond the scope of this essay, but </w:t>
      </w:r>
      <w:r w:rsidRPr="002E0807">
        <w:rPr>
          <w:rFonts w:asciiTheme="minorHAnsi" w:hAnsiTheme="minorHAnsi" w:cstheme="minorHAnsi"/>
          <w:u w:val="single"/>
        </w:rPr>
        <w:t xml:space="preserve">the </w:t>
      </w:r>
      <w:r w:rsidRPr="002E0807">
        <w:rPr>
          <w:rFonts w:asciiTheme="minorHAnsi" w:hAnsiTheme="minorHAnsi" w:cstheme="minorHAnsi"/>
          <w:b/>
          <w:bCs/>
          <w:highlight w:val="cyan"/>
          <w:u w:val="single"/>
        </w:rPr>
        <w:t>size and dominance</w:t>
      </w:r>
      <w:r w:rsidRPr="002E0807">
        <w:rPr>
          <w:rFonts w:asciiTheme="minorHAnsi" w:hAnsiTheme="minorHAnsi" w:cstheme="minorHAnsi"/>
          <w:b/>
          <w:bCs/>
          <w:u w:val="single"/>
        </w:rPr>
        <w:t xml:space="preserve"> of American tech companies </w:t>
      </w:r>
      <w:r w:rsidRPr="002E0807">
        <w:rPr>
          <w:rFonts w:asciiTheme="minorHAnsi" w:hAnsiTheme="minorHAnsi" w:cstheme="minorHAnsi"/>
          <w:b/>
          <w:bCs/>
          <w:highlight w:val="cyan"/>
          <w:u w:val="single"/>
        </w:rPr>
        <w:t>is</w:t>
      </w:r>
      <w:r w:rsidRPr="002E0807">
        <w:rPr>
          <w:rFonts w:asciiTheme="minorHAnsi" w:hAnsiTheme="minorHAnsi" w:cstheme="minorHAnsi"/>
          <w:sz w:val="16"/>
        </w:rPr>
        <w:t xml:space="preserve"> part of </w:t>
      </w:r>
      <w:r w:rsidRPr="002E0807">
        <w:rPr>
          <w:rFonts w:asciiTheme="minorHAnsi" w:hAnsiTheme="minorHAnsi" w:cstheme="minorHAnsi"/>
          <w:b/>
          <w:bCs/>
          <w:highlight w:val="cyan"/>
          <w:u w:val="single"/>
        </w:rPr>
        <w:t xml:space="preserve">the </w:t>
      </w:r>
      <w:proofErr w:type="gramStart"/>
      <w:r w:rsidRPr="002E0807">
        <w:rPr>
          <w:rFonts w:asciiTheme="minorHAnsi" w:hAnsiTheme="minorHAnsi" w:cstheme="minorHAnsi"/>
          <w:b/>
          <w:bCs/>
          <w:highlight w:val="cyan"/>
          <w:u w:val="single"/>
        </w:rPr>
        <w:t>problem</w:t>
      </w:r>
      <w:r w:rsidRPr="002E0807">
        <w:rPr>
          <w:rFonts w:asciiTheme="minorHAnsi" w:hAnsiTheme="minorHAnsi" w:cstheme="minorHAnsi"/>
          <w:u w:val="single"/>
        </w:rPr>
        <w:t>, and</w:t>
      </w:r>
      <w:proofErr w:type="gramEnd"/>
      <w:r w:rsidRPr="002E0807">
        <w:rPr>
          <w:rFonts w:asciiTheme="minorHAnsi" w:hAnsiTheme="minorHAnsi" w:cstheme="minorHAnsi"/>
          <w:u w:val="single"/>
        </w:rPr>
        <w:t xml:space="preserve"> breaking up big tech should</w:t>
      </w:r>
      <w:r w:rsidRPr="002E0807">
        <w:rPr>
          <w:rFonts w:asciiTheme="minorHAnsi" w:hAnsiTheme="minorHAnsi" w:cstheme="minorHAnsi"/>
          <w:sz w:val="16"/>
        </w:rPr>
        <w:t xml:space="preserve"> therefore </w:t>
      </w:r>
      <w:r w:rsidRPr="002E0807">
        <w:rPr>
          <w:rFonts w:asciiTheme="minorHAnsi" w:hAnsiTheme="minorHAnsi" w:cstheme="minorHAnsi"/>
          <w:u w:val="single"/>
        </w:rPr>
        <w:t>be</w:t>
      </w:r>
      <w:r w:rsidRPr="002E0807">
        <w:rPr>
          <w:rFonts w:asciiTheme="minorHAnsi" w:hAnsiTheme="minorHAnsi" w:cstheme="minorHAnsi"/>
          <w:sz w:val="16"/>
        </w:rPr>
        <w:t xml:space="preserve"> part of </w:t>
      </w:r>
      <w:r w:rsidRPr="002E0807">
        <w:rPr>
          <w:rFonts w:asciiTheme="minorHAnsi" w:hAnsiTheme="minorHAnsi" w:cstheme="minorHAnsi"/>
          <w:u w:val="single"/>
        </w:rPr>
        <w:t>the solution.</w:t>
      </w:r>
      <w:r w:rsidRPr="002E0807">
        <w:rPr>
          <w:rFonts w:asciiTheme="minorHAnsi" w:hAnsiTheme="minorHAnsi" w:cstheme="minorHAnsi"/>
          <w:sz w:val="16"/>
        </w:rPr>
        <w:t xml:space="preserve"> To see why, </w:t>
      </w:r>
      <w:r w:rsidRPr="002E0807">
        <w:rPr>
          <w:rFonts w:asciiTheme="minorHAnsi" w:hAnsiTheme="minorHAnsi" w:cstheme="minorHAnsi"/>
          <w:u w:val="single"/>
        </w:rPr>
        <w:t xml:space="preserve">compare a concentrated ecosystem with a small number of big companies to a competitive ecosystem with </w:t>
      </w:r>
      <w:proofErr w:type="gramStart"/>
      <w:r w:rsidRPr="002E0807">
        <w:rPr>
          <w:rFonts w:asciiTheme="minorHAnsi" w:hAnsiTheme="minorHAnsi" w:cstheme="minorHAnsi"/>
          <w:u w:val="single"/>
        </w:rPr>
        <w:t>a large number of</w:t>
      </w:r>
      <w:proofErr w:type="gramEnd"/>
      <w:r w:rsidRPr="002E0807">
        <w:rPr>
          <w:rFonts w:asciiTheme="minorHAnsi" w:hAnsiTheme="minorHAnsi" w:cstheme="minorHAnsi"/>
          <w:u w:val="single"/>
        </w:rPr>
        <w:t xml:space="preserve"> small companies. In a concentrated ecosystem</w:t>
      </w:r>
      <w:r w:rsidRPr="002E0807">
        <w:rPr>
          <w:rFonts w:asciiTheme="minorHAnsi" w:hAnsiTheme="minorHAnsi" w:cstheme="minorHAnsi"/>
          <w:sz w:val="16"/>
        </w:rPr>
        <w:t xml:space="preserve"> with few players, </w:t>
      </w:r>
      <w:r w:rsidRPr="002E0807">
        <w:rPr>
          <w:rFonts w:asciiTheme="minorHAnsi" w:hAnsiTheme="minorHAnsi" w:cstheme="minorHAnsi"/>
          <w:highlight w:val="cyan"/>
          <w:u w:val="single"/>
        </w:rPr>
        <w:t xml:space="preserve">China </w:t>
      </w:r>
      <w:r w:rsidRPr="002E0807">
        <w:rPr>
          <w:rFonts w:asciiTheme="minorHAnsi" w:hAnsiTheme="minorHAnsi" w:cstheme="minorHAnsi"/>
          <w:u w:val="single"/>
        </w:rPr>
        <w:t xml:space="preserve">will </w:t>
      </w:r>
      <w:r w:rsidRPr="002E0807">
        <w:rPr>
          <w:rFonts w:asciiTheme="minorHAnsi" w:hAnsiTheme="minorHAnsi" w:cstheme="minorHAnsi"/>
          <w:highlight w:val="cyan"/>
          <w:u w:val="single"/>
        </w:rPr>
        <w:t>have</w:t>
      </w:r>
      <w:r w:rsidRPr="002E0807">
        <w:rPr>
          <w:rFonts w:asciiTheme="minorHAnsi" w:hAnsiTheme="minorHAnsi" w:cstheme="minorHAnsi"/>
          <w:u w:val="single"/>
        </w:rPr>
        <w:t xml:space="preserve"> far </w:t>
      </w:r>
      <w:r w:rsidRPr="002E0807">
        <w:rPr>
          <w:rFonts w:asciiTheme="minorHAnsi" w:hAnsiTheme="minorHAnsi" w:cstheme="minorHAnsi"/>
          <w:highlight w:val="cyan"/>
          <w:u w:val="single"/>
        </w:rPr>
        <w:t>more leverage</w:t>
      </w:r>
      <w:r w:rsidRPr="002E0807">
        <w:rPr>
          <w:rFonts w:asciiTheme="minorHAnsi" w:hAnsiTheme="minorHAnsi" w:cstheme="minorHAnsi"/>
          <w:sz w:val="16"/>
        </w:rPr>
        <w:t xml:space="preserve"> over the United States. </w:t>
      </w:r>
      <w:r w:rsidRPr="002E0807">
        <w:rPr>
          <w:rFonts w:asciiTheme="minorHAnsi" w:hAnsiTheme="minorHAnsi" w:cstheme="minorHAnsi"/>
          <w:u w:val="single"/>
        </w:rPr>
        <w:t>A small number of big tech companies that are integrated</w:t>
      </w:r>
      <w:r w:rsidRPr="002E0807">
        <w:rPr>
          <w:rFonts w:asciiTheme="minorHAnsi" w:hAnsiTheme="minorHAnsi" w:cstheme="minorHAnsi"/>
          <w:sz w:val="16"/>
        </w:rPr>
        <w:t xml:space="preserve"> with China </w:t>
      </w:r>
      <w:r w:rsidRPr="002E0807">
        <w:rPr>
          <w:rFonts w:asciiTheme="minorHAnsi" w:hAnsiTheme="minorHAnsi" w:cstheme="minorHAnsi"/>
          <w:u w:val="single"/>
        </w:rPr>
        <w:t>will be more dependent</w:t>
      </w:r>
      <w:r w:rsidRPr="002E0807">
        <w:rPr>
          <w:rFonts w:asciiTheme="minorHAnsi" w:hAnsiTheme="minorHAnsi" w:cstheme="minorHAnsi"/>
          <w:sz w:val="16"/>
        </w:rPr>
        <w:t xml:space="preserve"> on Chinese markets for consumers and profits—</w:t>
      </w:r>
      <w:r w:rsidRPr="002E0807">
        <w:rPr>
          <w:rFonts w:asciiTheme="minorHAnsi" w:hAnsiTheme="minorHAnsi" w:cstheme="minorHAnsi"/>
          <w:u w:val="single"/>
        </w:rPr>
        <w:t>and</w:t>
      </w:r>
      <w:r w:rsidRPr="002E0807">
        <w:rPr>
          <w:rFonts w:asciiTheme="minorHAnsi" w:hAnsiTheme="minorHAnsi" w:cstheme="minorHAnsi"/>
          <w:sz w:val="16"/>
        </w:rPr>
        <w:t xml:space="preserve">, in turn, </w:t>
      </w:r>
      <w:r w:rsidRPr="002E0807">
        <w:rPr>
          <w:rFonts w:asciiTheme="minorHAnsi" w:hAnsiTheme="minorHAnsi" w:cstheme="minorHAnsi"/>
          <w:u w:val="single"/>
        </w:rPr>
        <w:t>more vulnerable to pressure</w:t>
      </w:r>
      <w:r w:rsidRPr="002E0807">
        <w:rPr>
          <w:rFonts w:asciiTheme="minorHAnsi" w:hAnsiTheme="minorHAnsi" w:cstheme="minorHAnsi"/>
          <w:sz w:val="16"/>
        </w:rPr>
        <w:t xml:space="preserve"> from the Chinese government. In contrast, </w:t>
      </w:r>
      <w:r w:rsidRPr="002E0807">
        <w:rPr>
          <w:rFonts w:asciiTheme="minorHAnsi" w:hAnsiTheme="minorHAnsi" w:cstheme="minorHAnsi"/>
          <w:u w:val="single"/>
        </w:rPr>
        <w:t>in</w:t>
      </w:r>
      <w:r w:rsidRPr="002E0807">
        <w:rPr>
          <w:rFonts w:asciiTheme="minorHAnsi" w:hAnsiTheme="minorHAnsi" w:cstheme="minorHAnsi"/>
          <w:highlight w:val="cyan"/>
          <w:u w:val="single"/>
        </w:rPr>
        <w:t xml:space="preserve"> </w:t>
      </w:r>
      <w:r w:rsidRPr="002E0807">
        <w:rPr>
          <w:rFonts w:asciiTheme="minorHAnsi" w:hAnsiTheme="minorHAnsi" w:cstheme="minorHAnsi"/>
          <w:b/>
          <w:bCs/>
          <w:highlight w:val="cyan"/>
          <w:u w:val="single"/>
        </w:rPr>
        <w:t>a fractured market</w:t>
      </w:r>
      <w:r w:rsidRPr="002E0807">
        <w:rPr>
          <w:rFonts w:asciiTheme="minorHAnsi" w:hAnsiTheme="minorHAnsi" w:cstheme="minorHAnsi"/>
          <w:b/>
          <w:bCs/>
          <w:u w:val="single"/>
        </w:rPr>
        <w:t xml:space="preserve"> with many players, it is much more likely that some </w:t>
      </w:r>
      <w:r w:rsidRPr="002E0807">
        <w:rPr>
          <w:rFonts w:asciiTheme="minorHAnsi" w:hAnsiTheme="minorHAnsi" w:cstheme="minorHAnsi"/>
          <w:b/>
          <w:bCs/>
          <w:highlight w:val="cyan"/>
          <w:u w:val="single"/>
        </w:rPr>
        <w:t>will seek other sources</w:t>
      </w:r>
      <w:r w:rsidRPr="002E0807">
        <w:rPr>
          <w:rFonts w:asciiTheme="minorHAnsi" w:hAnsiTheme="minorHAnsi" w:cstheme="minorHAnsi"/>
          <w:sz w:val="16"/>
        </w:rPr>
        <w:t xml:space="preserve"> for supply chains, </w:t>
      </w:r>
      <w:r w:rsidRPr="002E0807">
        <w:rPr>
          <w:rFonts w:asciiTheme="minorHAnsi" w:hAnsiTheme="minorHAnsi" w:cstheme="minorHAnsi"/>
          <w:b/>
          <w:bCs/>
          <w:highlight w:val="cyan"/>
          <w:u w:val="single"/>
        </w:rPr>
        <w:t>develop domestic</w:t>
      </w:r>
      <w:r w:rsidRPr="002E0807">
        <w:rPr>
          <w:rFonts w:asciiTheme="minorHAnsi" w:hAnsiTheme="minorHAnsi" w:cstheme="minorHAnsi"/>
          <w:u w:val="single"/>
        </w:rPr>
        <w:t xml:space="preserve"> American capacities, </w:t>
      </w:r>
      <w:r w:rsidRPr="002E0807">
        <w:rPr>
          <w:rFonts w:asciiTheme="minorHAnsi" w:hAnsiTheme="minorHAnsi" w:cstheme="minorHAnsi"/>
          <w:b/>
          <w:bCs/>
          <w:highlight w:val="cyan"/>
          <w:u w:val="single"/>
        </w:rPr>
        <w:t>or</w:t>
      </w:r>
      <w:r w:rsidRPr="002E0807">
        <w:rPr>
          <w:rFonts w:asciiTheme="minorHAnsi" w:hAnsiTheme="minorHAnsi" w:cstheme="minorHAnsi"/>
          <w:sz w:val="16"/>
        </w:rPr>
        <w:t xml:space="preserve"> simply </w:t>
      </w:r>
      <w:r w:rsidRPr="002E0807">
        <w:rPr>
          <w:rFonts w:asciiTheme="minorHAnsi" w:hAnsiTheme="minorHAnsi" w:cstheme="minorHAnsi"/>
          <w:b/>
          <w:bCs/>
          <w:highlight w:val="cyan"/>
          <w:u w:val="single"/>
        </w:rPr>
        <w:t>choose not to engage</w:t>
      </w:r>
      <w:r w:rsidRPr="002E0807">
        <w:rPr>
          <w:rFonts w:asciiTheme="minorHAnsi" w:hAnsiTheme="minorHAnsi" w:cstheme="minorHAnsi"/>
          <w:sz w:val="16"/>
        </w:rPr>
        <w:t xml:space="preserve"> in the Chinese market—</w:t>
      </w:r>
      <w:r w:rsidRPr="002E0807">
        <w:rPr>
          <w:rFonts w:asciiTheme="minorHAnsi" w:hAnsiTheme="minorHAnsi" w:cstheme="minorHAnsi"/>
          <w:u w:val="single"/>
        </w:rPr>
        <w:t>whether because of idiosyncratic preferences, competitive dynamics, product differentiation, higher costs, or other factors. It is theoretically possible that we might instead expect another outcome</w:t>
      </w:r>
      <w:r w:rsidRPr="002E0807">
        <w:rPr>
          <w:rFonts w:asciiTheme="minorHAnsi" w:hAnsiTheme="minorHAnsi" w:cstheme="minorHAnsi"/>
          <w:sz w:val="16"/>
        </w:rPr>
        <w:t xml:space="preserve">: A small number of tech firms making monopoly profits might not need Chinese markets and therefore would be more independent from that country’s fusion of politics and economics. Likewise, a multi-player ecosystem of smaller companies, each with razor-thin profit margins, might push </w:t>
      </w:r>
      <w:proofErr w:type="gramStart"/>
      <w:r w:rsidRPr="002E0807">
        <w:rPr>
          <w:rFonts w:asciiTheme="minorHAnsi" w:hAnsiTheme="minorHAnsi" w:cstheme="minorHAnsi"/>
          <w:sz w:val="16"/>
        </w:rPr>
        <w:t>all of</w:t>
      </w:r>
      <w:proofErr w:type="gramEnd"/>
      <w:r w:rsidRPr="002E0807">
        <w:rPr>
          <w:rFonts w:asciiTheme="minorHAnsi" w:hAnsiTheme="minorHAnsi" w:cstheme="minorHAnsi"/>
          <w:sz w:val="16"/>
        </w:rPr>
        <w:t xml:space="preserve"> these players to dependence on Chinese markets for consumers and profits (this is, of course, where debates over integration versus disentanglement are relevant). But </w:t>
      </w:r>
      <w:r w:rsidRPr="002E0807">
        <w:rPr>
          <w:rFonts w:asciiTheme="minorHAnsi" w:hAnsiTheme="minorHAnsi" w:cstheme="minorHAnsi"/>
          <w:u w:val="single"/>
        </w:rPr>
        <w:t>theory is not reality,</w:t>
      </w:r>
      <w:r w:rsidRPr="002E0807">
        <w:rPr>
          <w:rFonts w:asciiTheme="minorHAnsi" w:hAnsiTheme="minorHAnsi" w:cstheme="minorHAnsi"/>
          <w:sz w:val="16"/>
        </w:rPr>
        <w:t xml:space="preserve"> and </w:t>
      </w:r>
      <w:r w:rsidRPr="002E0807">
        <w:rPr>
          <w:rFonts w:asciiTheme="minorHAnsi" w:hAnsiTheme="minorHAnsi" w:cstheme="minorHAnsi"/>
          <w:u w:val="single"/>
        </w:rPr>
        <w:t xml:space="preserve">this alternative hypothesis has not been borne out. In our </w:t>
      </w:r>
      <w:r w:rsidRPr="002E0807">
        <w:rPr>
          <w:rFonts w:asciiTheme="minorHAnsi" w:hAnsiTheme="minorHAnsi" w:cstheme="minorHAnsi"/>
          <w:highlight w:val="cyan"/>
          <w:u w:val="single"/>
        </w:rPr>
        <w:t xml:space="preserve">current </w:t>
      </w:r>
      <w:r w:rsidRPr="002E0807">
        <w:rPr>
          <w:rFonts w:asciiTheme="minorHAnsi" w:hAnsiTheme="minorHAnsi" w:cstheme="minorHAnsi"/>
          <w:u w:val="single"/>
        </w:rPr>
        <w:t xml:space="preserve">highly </w:t>
      </w:r>
      <w:r w:rsidRPr="002E0807">
        <w:rPr>
          <w:rFonts w:asciiTheme="minorHAnsi" w:hAnsiTheme="minorHAnsi" w:cstheme="minorHAnsi"/>
          <w:highlight w:val="cyan"/>
          <w:u w:val="single"/>
        </w:rPr>
        <w:t>concentrated</w:t>
      </w:r>
      <w:r w:rsidRPr="002E0807">
        <w:rPr>
          <w:rFonts w:asciiTheme="minorHAnsi" w:hAnsiTheme="minorHAnsi" w:cstheme="minorHAnsi"/>
          <w:u w:val="single"/>
        </w:rPr>
        <w:t xml:space="preserve"> tech </w:t>
      </w:r>
      <w:r w:rsidRPr="002E0807">
        <w:rPr>
          <w:rFonts w:asciiTheme="minorHAnsi" w:hAnsiTheme="minorHAnsi" w:cstheme="minorHAnsi"/>
          <w:highlight w:val="cyan"/>
          <w:u w:val="single"/>
        </w:rPr>
        <w:t>market</w:t>
      </w:r>
      <w:r w:rsidRPr="002E0807">
        <w:rPr>
          <w:rFonts w:asciiTheme="minorHAnsi" w:hAnsiTheme="minorHAnsi" w:cstheme="minorHAnsi"/>
          <w:sz w:val="16"/>
        </w:rPr>
        <w:t xml:space="preserve">, big tech </w:t>
      </w:r>
      <w:r w:rsidRPr="002E0807">
        <w:rPr>
          <w:rFonts w:asciiTheme="minorHAnsi" w:hAnsiTheme="minorHAnsi" w:cstheme="minorHAnsi"/>
          <w:u w:val="single"/>
        </w:rPr>
        <w:t>companies are not forsaking Chinese markets</w:t>
      </w:r>
      <w:r w:rsidRPr="002E0807">
        <w:rPr>
          <w:rFonts w:asciiTheme="minorHAnsi" w:hAnsiTheme="minorHAnsi" w:cstheme="minorHAnsi"/>
          <w:sz w:val="16"/>
        </w:rPr>
        <w:t xml:space="preserve"> out of a combination of morality, patriotism, and monopoly profits. </w:t>
      </w:r>
      <w:r w:rsidRPr="002E0807">
        <w:rPr>
          <w:rFonts w:asciiTheme="minorHAnsi" w:hAnsiTheme="minorHAnsi" w:cstheme="minorHAnsi"/>
          <w:u w:val="single"/>
        </w:rPr>
        <w:t xml:space="preserve">They are operating in China and are </w:t>
      </w:r>
      <w:r w:rsidRPr="002E0807">
        <w:rPr>
          <w:rFonts w:asciiTheme="minorHAnsi" w:hAnsiTheme="minorHAnsi" w:cstheme="minorHAnsi"/>
          <w:highlight w:val="cyan"/>
          <w:u w:val="single"/>
        </w:rPr>
        <w:t>desperate to integrate further</w:t>
      </w:r>
      <w:r w:rsidRPr="002E0807">
        <w:rPr>
          <w:rFonts w:asciiTheme="minorHAnsi" w:hAnsiTheme="minorHAnsi" w:cstheme="minorHAnsi"/>
          <w:u w:val="single"/>
        </w:rPr>
        <w:t xml:space="preserve">. </w:t>
      </w:r>
      <w:r w:rsidRPr="002E0807">
        <w:rPr>
          <w:rFonts w:asciiTheme="minorHAnsi" w:hAnsiTheme="minorHAnsi" w:cstheme="minorHAnsi"/>
          <w:sz w:val="16"/>
        </w:rPr>
        <w:t xml:space="preserve">Concerns about </w:t>
      </w:r>
      <w:r w:rsidRPr="002E0807">
        <w:rPr>
          <w:rFonts w:asciiTheme="minorHAnsi" w:hAnsiTheme="minorHAnsi" w:cstheme="minorHAnsi"/>
          <w:highlight w:val="cyan"/>
          <w:u w:val="single"/>
        </w:rPr>
        <w:t>censorship</w:t>
      </w:r>
      <w:r w:rsidRPr="002E0807">
        <w:rPr>
          <w:rFonts w:asciiTheme="minorHAnsi" w:hAnsiTheme="minorHAnsi" w:cstheme="minorHAnsi"/>
          <w:u w:val="single"/>
        </w:rPr>
        <w:t xml:space="preserve"> and distorted practices are</w:t>
      </w:r>
      <w:r w:rsidRPr="002E0807">
        <w:rPr>
          <w:rFonts w:asciiTheme="minorHAnsi" w:hAnsiTheme="minorHAnsi" w:cstheme="minorHAnsi"/>
          <w:sz w:val="16"/>
        </w:rPr>
        <w:t xml:space="preserve"> also </w:t>
      </w:r>
      <w:r w:rsidRPr="002E0807">
        <w:rPr>
          <w:rFonts w:asciiTheme="minorHAnsi" w:hAnsiTheme="minorHAnsi" w:cstheme="minorHAnsi"/>
          <w:u w:val="single"/>
        </w:rPr>
        <w:t xml:space="preserve">significantly </w:t>
      </w:r>
      <w:r w:rsidRPr="002E0807">
        <w:rPr>
          <w:rFonts w:asciiTheme="minorHAnsi" w:hAnsiTheme="minorHAnsi" w:cstheme="minorHAnsi"/>
          <w:highlight w:val="cyan"/>
          <w:u w:val="single"/>
        </w:rPr>
        <w:t>reduced</w:t>
      </w:r>
      <w:r w:rsidRPr="002E0807">
        <w:rPr>
          <w:rFonts w:asciiTheme="minorHAnsi" w:hAnsiTheme="minorHAnsi" w:cstheme="minorHAnsi"/>
          <w:u w:val="single"/>
        </w:rPr>
        <w:t xml:space="preserve"> in a competitive ecosystem</w:t>
      </w:r>
      <w:r w:rsidRPr="002E0807">
        <w:rPr>
          <w:rFonts w:asciiTheme="minorHAnsi" w:hAnsiTheme="minorHAnsi" w:cstheme="minorHAnsi"/>
          <w:sz w:val="16"/>
        </w:rPr>
        <w:t xml:space="preserve"> of smaller players </w:t>
      </w:r>
      <w:r w:rsidRPr="002E0807">
        <w:rPr>
          <w:rFonts w:asciiTheme="minorHAnsi" w:hAnsiTheme="minorHAnsi" w:cstheme="minorHAnsi"/>
          <w:highlight w:val="cyan"/>
          <w:u w:val="single"/>
        </w:rPr>
        <w:t>because</w:t>
      </w:r>
      <w:r w:rsidRPr="002E0807">
        <w:rPr>
          <w:rFonts w:asciiTheme="minorHAnsi" w:hAnsiTheme="minorHAnsi" w:cstheme="minorHAnsi"/>
          <w:sz w:val="16"/>
        </w:rPr>
        <w:t xml:space="preserve"> some </w:t>
      </w:r>
      <w:r w:rsidRPr="002E0807">
        <w:rPr>
          <w:rFonts w:asciiTheme="minorHAnsi" w:hAnsiTheme="minorHAnsi" w:cstheme="minorHAnsi"/>
          <w:highlight w:val="cyan"/>
          <w:u w:val="single"/>
        </w:rPr>
        <w:t>companies</w:t>
      </w:r>
      <w:r w:rsidRPr="002E0807">
        <w:rPr>
          <w:rFonts w:asciiTheme="minorHAnsi" w:hAnsiTheme="minorHAnsi" w:cstheme="minorHAnsi"/>
          <w:u w:val="single"/>
        </w:rPr>
        <w:t xml:space="preserve"> and creative gatekeepers </w:t>
      </w:r>
      <w:r w:rsidRPr="002E0807">
        <w:rPr>
          <w:rFonts w:asciiTheme="minorHAnsi" w:hAnsiTheme="minorHAnsi" w:cstheme="minorHAnsi"/>
          <w:highlight w:val="cyan"/>
          <w:u w:val="single"/>
        </w:rPr>
        <w:t>won’t aim to comply</w:t>
      </w:r>
      <w:r w:rsidRPr="002E0807">
        <w:rPr>
          <w:rFonts w:asciiTheme="minorHAnsi" w:hAnsiTheme="minorHAnsi" w:cstheme="minorHAnsi"/>
          <w:u w:val="single"/>
        </w:rPr>
        <w:t xml:space="preserve"> with Chinese government preferences</w:t>
      </w:r>
      <w:r w:rsidRPr="002E0807">
        <w:rPr>
          <w:rFonts w:asciiTheme="minorHAnsi" w:hAnsiTheme="minorHAnsi" w:cstheme="minorHAnsi"/>
          <w:sz w:val="16"/>
        </w:rPr>
        <w:t xml:space="preserve">. Consider the Hollywood context. Disney’s share of box office sales domestically, for example, approaches 40 percent, and the six biggest studios have 85 percent of box office sales.53 These companies produce fewer films and, because of their market power, can contractually require that those films be shown in theaters in ways that block other films.54 These companies are also increasingly integrating vertically across production and distribution: Netflix both produces shows and operates a streaming service, as does Amazon and now even Disney. The result is that smaller players are likely to face a tilted playing field because integrated behemoths can prioritize their own content over competitors and might not take chances on content that isn’t likely to maximize their viewership goals.55 If these big integrated companies comply with Chinese censors because of their ambitions in the Chinese market, then American consumers will not see content that doesn’t adhere to Chinese government preferences. In contrast, </w:t>
      </w:r>
      <w:r w:rsidRPr="002E0807">
        <w:rPr>
          <w:rFonts w:asciiTheme="minorHAnsi" w:hAnsiTheme="minorHAnsi" w:cstheme="minorHAnsi"/>
          <w:u w:val="single"/>
        </w:rPr>
        <w:t xml:space="preserve">in a system with </w:t>
      </w:r>
      <w:proofErr w:type="gramStart"/>
      <w:r w:rsidRPr="002E0807">
        <w:rPr>
          <w:rFonts w:asciiTheme="minorHAnsi" w:hAnsiTheme="minorHAnsi" w:cstheme="minorHAnsi"/>
          <w:u w:val="single"/>
        </w:rPr>
        <w:t>a large number of</w:t>
      </w:r>
      <w:proofErr w:type="gramEnd"/>
      <w:r w:rsidRPr="002E0807">
        <w:rPr>
          <w:rFonts w:asciiTheme="minorHAnsi" w:hAnsiTheme="minorHAnsi" w:cstheme="minorHAnsi"/>
          <w:u w:val="single"/>
        </w:rPr>
        <w:t xml:space="preserve"> small</w:t>
      </w:r>
      <w:r w:rsidRPr="002E0807">
        <w:rPr>
          <w:rFonts w:asciiTheme="minorHAnsi" w:hAnsiTheme="minorHAnsi" w:cstheme="minorHAnsi"/>
          <w:sz w:val="16"/>
        </w:rPr>
        <w:t xml:space="preserve"> studios, </w:t>
      </w:r>
      <w:r w:rsidRPr="002E0807">
        <w:rPr>
          <w:rFonts w:asciiTheme="minorHAnsi" w:hAnsiTheme="minorHAnsi" w:cstheme="minorHAnsi"/>
          <w:highlight w:val="cyan"/>
          <w:u w:val="single"/>
        </w:rPr>
        <w:t>many would not have the size</w:t>
      </w:r>
      <w:r w:rsidRPr="002E0807">
        <w:rPr>
          <w:rFonts w:asciiTheme="minorHAnsi" w:hAnsiTheme="minorHAnsi" w:cstheme="minorHAnsi"/>
          <w:u w:val="single"/>
        </w:rPr>
        <w:t xml:space="preserve"> and scope </w:t>
      </w:r>
      <w:r w:rsidRPr="002E0807">
        <w:rPr>
          <w:rFonts w:asciiTheme="minorHAnsi" w:hAnsiTheme="minorHAnsi" w:cstheme="minorHAnsi"/>
          <w:highlight w:val="cyan"/>
          <w:u w:val="single"/>
        </w:rPr>
        <w:t>to</w:t>
      </w:r>
      <w:r w:rsidRPr="002E0807">
        <w:rPr>
          <w:rFonts w:asciiTheme="minorHAnsi" w:hAnsiTheme="minorHAnsi" w:cstheme="minorHAnsi"/>
          <w:u w:val="single"/>
        </w:rPr>
        <w:t xml:space="preserve"> play to the Chinese market, let alone </w:t>
      </w:r>
      <w:r w:rsidRPr="002E0807">
        <w:rPr>
          <w:rFonts w:asciiTheme="minorHAnsi" w:hAnsiTheme="minorHAnsi" w:cstheme="minorHAnsi"/>
          <w:highlight w:val="cyan"/>
          <w:u w:val="single"/>
        </w:rPr>
        <w:t>be dependent</w:t>
      </w:r>
      <w:r w:rsidRPr="002E0807">
        <w:rPr>
          <w:rFonts w:asciiTheme="minorHAnsi" w:hAnsiTheme="minorHAnsi" w:cstheme="minorHAnsi"/>
          <w:sz w:val="16"/>
        </w:rPr>
        <w:t xml:space="preserve"> on the Chinese market. </w:t>
      </w:r>
      <w:r w:rsidRPr="002E0807">
        <w:rPr>
          <w:rFonts w:asciiTheme="minorHAnsi" w:hAnsiTheme="minorHAnsi" w:cstheme="minorHAnsi"/>
          <w:u w:val="single"/>
        </w:rPr>
        <w:t>They also wouldn’t have the power</w:t>
      </w:r>
      <w:r w:rsidRPr="002E0807">
        <w:rPr>
          <w:rFonts w:asciiTheme="minorHAnsi" w:hAnsiTheme="minorHAnsi" w:cstheme="minorHAnsi"/>
          <w:sz w:val="16"/>
        </w:rPr>
        <w:t xml:space="preserve"> and scale </w:t>
      </w:r>
      <w:r w:rsidRPr="002E0807">
        <w:rPr>
          <w:rFonts w:asciiTheme="minorHAnsi" w:hAnsiTheme="minorHAnsi" w:cstheme="minorHAnsi"/>
          <w:u w:val="single"/>
        </w:rPr>
        <w:t>to preference their own content over competitors</w:t>
      </w:r>
      <w:r w:rsidRPr="002E0807">
        <w:rPr>
          <w:rFonts w:asciiTheme="minorHAnsi" w:hAnsiTheme="minorHAnsi" w:cstheme="minorHAnsi"/>
          <w:sz w:val="16"/>
        </w:rPr>
        <w:t xml:space="preserve"> through vertical integration. </w:t>
      </w:r>
      <w:r w:rsidRPr="002E0807">
        <w:rPr>
          <w:rFonts w:asciiTheme="minorHAnsi" w:hAnsiTheme="minorHAnsi" w:cstheme="minorHAnsi"/>
          <w:u w:val="single"/>
        </w:rPr>
        <w:t>The result would be an ecosystem in which Americans will have a range of</w:t>
      </w:r>
      <w:r w:rsidRPr="002E0807">
        <w:rPr>
          <w:rFonts w:asciiTheme="minorHAnsi" w:hAnsiTheme="minorHAnsi" w:cstheme="minorHAnsi"/>
          <w:sz w:val="16"/>
        </w:rPr>
        <w:t xml:space="preserve"> content </w:t>
      </w:r>
      <w:r w:rsidRPr="002E0807">
        <w:rPr>
          <w:rFonts w:asciiTheme="minorHAnsi" w:hAnsiTheme="minorHAnsi" w:cstheme="minorHAnsi"/>
          <w:u w:val="single"/>
        </w:rPr>
        <w:t>choices</w:t>
      </w:r>
      <w:r w:rsidRPr="002E0807">
        <w:rPr>
          <w:rFonts w:asciiTheme="minorHAnsi" w:hAnsiTheme="minorHAnsi" w:cstheme="minorHAnsi"/>
          <w:sz w:val="16"/>
        </w:rPr>
        <w:t xml:space="preserve">—including entertainment that might not accord with the views of foreign censors. </w:t>
      </w:r>
      <w:r w:rsidRPr="002E0807">
        <w:rPr>
          <w:rFonts w:asciiTheme="minorHAnsi" w:hAnsiTheme="minorHAnsi" w:cstheme="minorHAnsi"/>
          <w:u w:val="single"/>
        </w:rPr>
        <w:t>Big tech companies are not</w:t>
      </w:r>
      <w:r w:rsidRPr="002E0807">
        <w:rPr>
          <w:rFonts w:asciiTheme="minorHAnsi" w:hAnsiTheme="minorHAnsi" w:cstheme="minorHAnsi"/>
          <w:sz w:val="16"/>
        </w:rPr>
        <w:t xml:space="preserve"> likely </w:t>
      </w:r>
      <w:r w:rsidRPr="002E0807">
        <w:rPr>
          <w:rFonts w:asciiTheme="minorHAnsi" w:hAnsiTheme="minorHAnsi" w:cstheme="minorHAnsi"/>
          <w:u w:val="single"/>
        </w:rPr>
        <w:t>immune</w:t>
      </w:r>
      <w:r w:rsidRPr="002E0807">
        <w:rPr>
          <w:rFonts w:asciiTheme="minorHAnsi" w:hAnsiTheme="minorHAnsi" w:cstheme="minorHAnsi"/>
          <w:sz w:val="16"/>
        </w:rPr>
        <w:t xml:space="preserve"> from what is happening in Hollywood—as well as what has happened to Mercedes and other entities that seek to operate in China. </w:t>
      </w:r>
      <w:r w:rsidRPr="002E0807">
        <w:rPr>
          <w:rFonts w:asciiTheme="minorHAnsi" w:hAnsiTheme="minorHAnsi" w:cstheme="minorHAnsi"/>
          <w:b/>
          <w:bCs/>
          <w:highlight w:val="cyan"/>
          <w:u w:val="single"/>
        </w:rPr>
        <w:t>Many of these companies</w:t>
      </w:r>
      <w:r w:rsidRPr="002E0807">
        <w:rPr>
          <w:rFonts w:asciiTheme="minorHAnsi" w:hAnsiTheme="minorHAnsi" w:cstheme="minorHAnsi"/>
          <w:u w:val="single"/>
        </w:rPr>
        <w:t xml:space="preserve">, like Amazon and Google, seek access to Chinese markets and </w:t>
      </w:r>
      <w:r w:rsidRPr="002E0807">
        <w:rPr>
          <w:rFonts w:asciiTheme="minorHAnsi" w:hAnsiTheme="minorHAnsi" w:cstheme="minorHAnsi"/>
          <w:b/>
          <w:bCs/>
          <w:highlight w:val="cyan"/>
          <w:u w:val="single"/>
        </w:rPr>
        <w:t>operate as both</w:t>
      </w:r>
      <w:r w:rsidRPr="002E0807">
        <w:rPr>
          <w:rFonts w:asciiTheme="minorHAnsi" w:hAnsiTheme="minorHAnsi" w:cstheme="minorHAnsi"/>
          <w:b/>
          <w:bCs/>
          <w:u w:val="single"/>
        </w:rPr>
        <w:t xml:space="preserve"> content </w:t>
      </w:r>
      <w:r w:rsidRPr="002E0807">
        <w:rPr>
          <w:rFonts w:asciiTheme="minorHAnsi" w:hAnsiTheme="minorHAnsi" w:cstheme="minorHAnsi"/>
          <w:b/>
          <w:bCs/>
          <w:highlight w:val="cyan"/>
          <w:u w:val="single"/>
        </w:rPr>
        <w:t>producers and</w:t>
      </w:r>
      <w:r w:rsidRPr="002E0807">
        <w:rPr>
          <w:rFonts w:asciiTheme="minorHAnsi" w:hAnsiTheme="minorHAnsi" w:cstheme="minorHAnsi"/>
          <w:b/>
          <w:bCs/>
          <w:u w:val="single"/>
        </w:rPr>
        <w:t xml:space="preserve"> distributors or </w:t>
      </w:r>
      <w:r w:rsidRPr="002E0807">
        <w:rPr>
          <w:rFonts w:asciiTheme="minorHAnsi" w:hAnsiTheme="minorHAnsi" w:cstheme="minorHAnsi"/>
          <w:b/>
          <w:bCs/>
          <w:highlight w:val="cyan"/>
          <w:u w:val="single"/>
        </w:rPr>
        <w:t>platforms</w:t>
      </w:r>
      <w:r w:rsidRPr="002E0807">
        <w:rPr>
          <w:rFonts w:asciiTheme="minorHAnsi" w:hAnsiTheme="minorHAnsi" w:cstheme="minorHAnsi"/>
          <w:u w:val="single"/>
        </w:rPr>
        <w:t>.</w:t>
      </w:r>
      <w:r w:rsidRPr="002E0807">
        <w:rPr>
          <w:rFonts w:asciiTheme="minorHAnsi" w:hAnsiTheme="minorHAnsi" w:cstheme="minorHAnsi"/>
          <w:sz w:val="16"/>
        </w:rPr>
        <w:t xml:space="preserve"> To the extent that they have divisions whose work is objectionable to censors in foreign countries (Amazon, of course, creates its own content; as does YouTube, which is a subsidiary of Google), </w:t>
      </w:r>
      <w:r w:rsidRPr="002E0807">
        <w:rPr>
          <w:rFonts w:asciiTheme="minorHAnsi" w:hAnsiTheme="minorHAnsi" w:cstheme="minorHAnsi"/>
          <w:b/>
          <w:bCs/>
          <w:u w:val="single"/>
        </w:rPr>
        <w:t>they</w:t>
      </w:r>
      <w:r w:rsidRPr="002E0807">
        <w:rPr>
          <w:rFonts w:asciiTheme="minorHAnsi" w:hAnsiTheme="minorHAnsi" w:cstheme="minorHAnsi"/>
          <w:sz w:val="16"/>
        </w:rPr>
        <w:t xml:space="preserve"> too </w:t>
      </w:r>
      <w:r w:rsidRPr="002E0807">
        <w:rPr>
          <w:rFonts w:asciiTheme="minorHAnsi" w:hAnsiTheme="minorHAnsi" w:cstheme="minorHAnsi"/>
          <w:b/>
          <w:bCs/>
          <w:u w:val="single"/>
        </w:rPr>
        <w:t xml:space="preserve">will feel pressure to </w:t>
      </w:r>
      <w:r w:rsidRPr="002E0807">
        <w:rPr>
          <w:rFonts w:asciiTheme="minorHAnsi" w:hAnsiTheme="minorHAnsi" w:cstheme="minorHAnsi"/>
          <w:b/>
          <w:bCs/>
          <w:highlight w:val="cyan"/>
          <w:u w:val="single"/>
        </w:rPr>
        <w:t xml:space="preserve">preemptively shape </w:t>
      </w:r>
      <w:r w:rsidRPr="002E0807">
        <w:rPr>
          <w:rFonts w:asciiTheme="minorHAnsi" w:hAnsiTheme="minorHAnsi" w:cstheme="minorHAnsi"/>
          <w:b/>
          <w:bCs/>
          <w:u w:val="single"/>
        </w:rPr>
        <w:t xml:space="preserve">that </w:t>
      </w:r>
      <w:r w:rsidRPr="002E0807">
        <w:rPr>
          <w:rFonts w:asciiTheme="minorHAnsi" w:hAnsiTheme="minorHAnsi" w:cstheme="minorHAnsi"/>
          <w:b/>
          <w:bCs/>
          <w:highlight w:val="cyan"/>
          <w:u w:val="single"/>
        </w:rPr>
        <w:t>content</w:t>
      </w:r>
      <w:r w:rsidRPr="002E0807">
        <w:rPr>
          <w:rFonts w:asciiTheme="minorHAnsi" w:hAnsiTheme="minorHAnsi" w:cstheme="minorHAnsi"/>
          <w:sz w:val="16"/>
        </w:rPr>
        <w:t xml:space="preserve"> in ways that are palatable to censors. And because of their market power within the United States, U.S. consumers are likely to be left with fewer and fewer serious scalable alternatives. Finally, </w:t>
      </w:r>
      <w:r w:rsidRPr="002E0807">
        <w:rPr>
          <w:rFonts w:asciiTheme="minorHAnsi" w:hAnsiTheme="minorHAnsi" w:cstheme="minorHAnsi"/>
          <w:u w:val="single"/>
        </w:rPr>
        <w:t>in a competitive ecosystem</w:t>
      </w:r>
      <w:r w:rsidRPr="002E0807">
        <w:rPr>
          <w:rFonts w:asciiTheme="minorHAnsi" w:hAnsiTheme="minorHAnsi" w:cstheme="minorHAnsi"/>
          <w:sz w:val="16"/>
        </w:rPr>
        <w:t xml:space="preserve"> with many players, </w:t>
      </w:r>
      <w:r w:rsidRPr="002E0807">
        <w:rPr>
          <w:rFonts w:asciiTheme="minorHAnsi" w:hAnsiTheme="minorHAnsi" w:cstheme="minorHAnsi"/>
          <w:u w:val="single"/>
        </w:rPr>
        <w:t>concerns about</w:t>
      </w:r>
      <w:r w:rsidRPr="002E0807">
        <w:rPr>
          <w:rFonts w:asciiTheme="minorHAnsi" w:hAnsiTheme="minorHAnsi" w:cstheme="minorHAnsi"/>
          <w:sz w:val="16"/>
        </w:rPr>
        <w:t xml:space="preserve"> the ill effects of </w:t>
      </w:r>
      <w:r w:rsidRPr="002E0807">
        <w:rPr>
          <w:rFonts w:asciiTheme="minorHAnsi" w:hAnsiTheme="minorHAnsi" w:cstheme="minorHAnsi"/>
          <w:u w:val="single"/>
        </w:rPr>
        <w:t>lobbying are mitigated as well.</w:t>
      </w:r>
      <w:r w:rsidRPr="002E0807">
        <w:rPr>
          <w:rFonts w:asciiTheme="minorHAnsi" w:hAnsiTheme="minorHAnsi" w:cstheme="minorHAnsi"/>
          <w:sz w:val="16"/>
        </w:rPr>
        <w:t xml:space="preserve"> In a system with a few dominant players, efforts to lobby the United States government should be seen as highly questionable because of companies’ dependence on Chinese markets. A </w:t>
      </w:r>
      <w:r w:rsidRPr="002E0807">
        <w:rPr>
          <w:rFonts w:asciiTheme="minorHAnsi" w:hAnsiTheme="minorHAnsi" w:cstheme="minorHAnsi"/>
          <w:u w:val="single"/>
        </w:rPr>
        <w:t>multi-player ecosystem addresses this challenge</w:t>
      </w:r>
      <w:r w:rsidRPr="002E0807">
        <w:rPr>
          <w:rFonts w:asciiTheme="minorHAnsi" w:hAnsiTheme="minorHAnsi" w:cstheme="minorHAnsi"/>
          <w:sz w:val="16"/>
        </w:rPr>
        <w:t xml:space="preserve"> in two ways: </w:t>
      </w:r>
      <w:r w:rsidRPr="002E0807">
        <w:rPr>
          <w:rFonts w:asciiTheme="minorHAnsi" w:hAnsiTheme="minorHAnsi" w:cstheme="minorHAnsi"/>
          <w:u w:val="single"/>
        </w:rPr>
        <w:t>First, many companies will not be dependent on Chinese markets. Second,</w:t>
      </w:r>
      <w:r w:rsidRPr="002E0807">
        <w:rPr>
          <w:rFonts w:asciiTheme="minorHAnsi" w:hAnsiTheme="minorHAnsi" w:cstheme="minorHAnsi"/>
          <w:sz w:val="16"/>
        </w:rPr>
        <w:t xml:space="preserve"> in a multi-player ecosystem, </w:t>
      </w:r>
      <w:r w:rsidRPr="002E0807">
        <w:rPr>
          <w:rFonts w:asciiTheme="minorHAnsi" w:hAnsiTheme="minorHAnsi" w:cstheme="minorHAnsi"/>
          <w:b/>
          <w:bCs/>
          <w:highlight w:val="cyan"/>
          <w:u w:val="single"/>
        </w:rPr>
        <w:t>differentiated</w:t>
      </w:r>
      <w:r w:rsidRPr="002E0807">
        <w:rPr>
          <w:rFonts w:asciiTheme="minorHAnsi" w:hAnsiTheme="minorHAnsi" w:cstheme="minorHAnsi"/>
          <w:b/>
          <w:bCs/>
          <w:u w:val="single"/>
        </w:rPr>
        <w:t xml:space="preserve"> companies </w:t>
      </w:r>
      <w:r w:rsidRPr="002E0807">
        <w:rPr>
          <w:rFonts w:asciiTheme="minorHAnsi" w:hAnsiTheme="minorHAnsi" w:cstheme="minorHAnsi"/>
          <w:b/>
          <w:bCs/>
          <w:highlight w:val="cyan"/>
          <w:u w:val="single"/>
        </w:rPr>
        <w:t>are less likely to have shared interests</w:t>
      </w:r>
      <w:r w:rsidRPr="002E0807">
        <w:rPr>
          <w:rFonts w:asciiTheme="minorHAnsi" w:hAnsiTheme="minorHAnsi" w:cstheme="minorHAnsi"/>
          <w:u w:val="single"/>
        </w:rPr>
        <w:t xml:space="preserve"> and are more likely to end up on different sides of policy questions</w:t>
      </w:r>
      <w:r w:rsidRPr="002E0807">
        <w:rPr>
          <w:rFonts w:asciiTheme="minorHAnsi" w:hAnsiTheme="minorHAnsi" w:cstheme="minorHAnsi"/>
          <w:sz w:val="16"/>
        </w:rPr>
        <w:t xml:space="preserve">.56 This means that their lobbying efforts are less likely to cut in a single direction and thus less likely to capture government. </w:t>
      </w:r>
      <w:r w:rsidRPr="002E0807">
        <w:rPr>
          <w:rFonts w:asciiTheme="minorHAnsi" w:hAnsiTheme="minorHAnsi" w:cstheme="minorHAnsi"/>
          <w:b/>
          <w:bCs/>
          <w:highlight w:val="cyan"/>
          <w:u w:val="single"/>
        </w:rPr>
        <w:t>This insight is not</w:t>
      </w:r>
      <w:r w:rsidRPr="002E0807">
        <w:rPr>
          <w:rFonts w:asciiTheme="minorHAnsi" w:hAnsiTheme="minorHAnsi" w:cstheme="minorHAnsi"/>
          <w:sz w:val="16"/>
        </w:rPr>
        <w:t xml:space="preserve"> a </w:t>
      </w:r>
      <w:r w:rsidRPr="002E0807">
        <w:rPr>
          <w:rFonts w:asciiTheme="minorHAnsi" w:hAnsiTheme="minorHAnsi" w:cstheme="minorHAnsi"/>
          <w:b/>
          <w:bCs/>
          <w:highlight w:val="cyan"/>
          <w:u w:val="single"/>
        </w:rPr>
        <w:t>new</w:t>
      </w:r>
      <w:r w:rsidRPr="002E0807">
        <w:rPr>
          <w:rFonts w:asciiTheme="minorHAnsi" w:hAnsiTheme="minorHAnsi" w:cstheme="minorHAnsi"/>
          <w:sz w:val="16"/>
        </w:rPr>
        <w:t xml:space="preserve"> one—it is foundational to American political and constitutional thought. In Federalist 10, James Madison argued that in a political ecosystem with many groups with differentiated interests, no </w:t>
      </w:r>
      <w:proofErr w:type="gramStart"/>
      <w:r w:rsidRPr="002E0807">
        <w:rPr>
          <w:rFonts w:asciiTheme="minorHAnsi" w:hAnsiTheme="minorHAnsi" w:cstheme="minorHAnsi"/>
          <w:sz w:val="16"/>
        </w:rPr>
        <w:t>particular faction</w:t>
      </w:r>
      <w:proofErr w:type="gramEnd"/>
      <w:r w:rsidRPr="002E0807">
        <w:rPr>
          <w:rFonts w:asciiTheme="minorHAnsi" w:hAnsiTheme="minorHAnsi" w:cstheme="minorHAnsi"/>
          <w:sz w:val="16"/>
        </w:rPr>
        <w:t xml:space="preserve"> would be able to capture government.57 Instead, they would cancel each other out and enable policymakers to pursue the public good. </w:t>
      </w:r>
      <w:r w:rsidRPr="002E0807">
        <w:rPr>
          <w:rFonts w:asciiTheme="minorHAnsi" w:hAnsiTheme="minorHAnsi" w:cstheme="minorHAnsi"/>
          <w:b/>
          <w:bCs/>
          <w:u w:val="single"/>
        </w:rPr>
        <w:t>Competition between interests</w:t>
      </w:r>
      <w:r w:rsidRPr="002E0807">
        <w:rPr>
          <w:rFonts w:asciiTheme="minorHAnsi" w:hAnsiTheme="minorHAnsi" w:cstheme="minorHAnsi"/>
          <w:u w:val="single"/>
        </w:rPr>
        <w:t>, not the dominance of a few interests</w:t>
      </w:r>
      <w:r w:rsidRPr="002E0807">
        <w:rPr>
          <w:rFonts w:asciiTheme="minorHAnsi" w:hAnsiTheme="minorHAnsi" w:cstheme="minorHAnsi"/>
          <w:sz w:val="16"/>
        </w:rPr>
        <w:t xml:space="preserve"> (particularly if </w:t>
      </w:r>
      <w:proofErr w:type="gramStart"/>
      <w:r w:rsidRPr="002E0807">
        <w:rPr>
          <w:rFonts w:asciiTheme="minorHAnsi" w:hAnsiTheme="minorHAnsi" w:cstheme="minorHAnsi"/>
          <w:sz w:val="16"/>
        </w:rPr>
        <w:t>foreign-influenced</w:t>
      </w:r>
      <w:proofErr w:type="gramEnd"/>
      <w:r w:rsidRPr="002E0807">
        <w:rPr>
          <w:rFonts w:asciiTheme="minorHAnsi" w:hAnsiTheme="minorHAnsi" w:cstheme="minorHAnsi"/>
          <w:sz w:val="16"/>
        </w:rPr>
        <w:t xml:space="preserve">), </w:t>
      </w:r>
      <w:r w:rsidRPr="002E0807">
        <w:rPr>
          <w:rFonts w:asciiTheme="minorHAnsi" w:hAnsiTheme="minorHAnsi" w:cstheme="minorHAnsi"/>
          <w:b/>
          <w:bCs/>
          <w:u w:val="single"/>
        </w:rPr>
        <w:t>preserves a free and democratic government.</w:t>
      </w:r>
    </w:p>
    <w:p w14:paraId="56FB0F2D" w14:textId="77777777" w:rsidR="009B54D7" w:rsidRPr="002E0807" w:rsidRDefault="009B54D7" w:rsidP="009B54D7">
      <w:pPr>
        <w:pStyle w:val="Heading4"/>
        <w:rPr>
          <w:rFonts w:asciiTheme="minorHAnsi" w:hAnsiTheme="minorHAnsi" w:cstheme="minorHAnsi"/>
          <w:u w:val="single"/>
        </w:rPr>
      </w:pPr>
      <w:r w:rsidRPr="002E0807">
        <w:rPr>
          <w:rFonts w:asciiTheme="minorHAnsi" w:hAnsiTheme="minorHAnsi" w:cstheme="minorHAnsi"/>
          <w:u w:val="single"/>
        </w:rPr>
        <w:t>AI development</w:t>
      </w:r>
      <w:r w:rsidRPr="002E0807">
        <w:rPr>
          <w:rFonts w:asciiTheme="minorHAnsi" w:hAnsiTheme="minorHAnsi" w:cstheme="minorHAnsi"/>
        </w:rPr>
        <w:t xml:space="preserve"> causes </w:t>
      </w:r>
      <w:r w:rsidRPr="002E0807">
        <w:rPr>
          <w:rFonts w:asciiTheme="minorHAnsi" w:hAnsiTheme="minorHAnsi" w:cstheme="minorHAnsi"/>
          <w:u w:val="single"/>
        </w:rPr>
        <w:t>quick</w:t>
      </w:r>
      <w:r w:rsidRPr="002E0807">
        <w:rPr>
          <w:rFonts w:asciiTheme="minorHAnsi" w:hAnsiTheme="minorHAnsi" w:cstheme="minorHAnsi"/>
        </w:rPr>
        <w:t xml:space="preserve"> Chinese military </w:t>
      </w:r>
      <w:r w:rsidRPr="002E0807">
        <w:rPr>
          <w:rFonts w:asciiTheme="minorHAnsi" w:hAnsiTheme="minorHAnsi" w:cstheme="minorHAnsi"/>
          <w:u w:val="single"/>
        </w:rPr>
        <w:t>supremacy</w:t>
      </w:r>
      <w:r w:rsidRPr="002E0807">
        <w:rPr>
          <w:rFonts w:asciiTheme="minorHAnsi" w:hAnsiTheme="minorHAnsi" w:cstheme="minorHAnsi"/>
        </w:rPr>
        <w:t xml:space="preserve"> in </w:t>
      </w:r>
      <w:r w:rsidRPr="002E0807">
        <w:rPr>
          <w:rFonts w:asciiTheme="minorHAnsi" w:hAnsiTheme="minorHAnsi" w:cstheme="minorHAnsi"/>
          <w:u w:val="single"/>
        </w:rPr>
        <w:t>every domain</w:t>
      </w:r>
    </w:p>
    <w:p w14:paraId="788204BD" w14:textId="77777777" w:rsidR="009B54D7" w:rsidRPr="002E0807" w:rsidRDefault="009B54D7" w:rsidP="009B54D7">
      <w:pPr>
        <w:rPr>
          <w:rFonts w:asciiTheme="minorHAnsi" w:hAnsiTheme="minorHAnsi" w:cstheme="minorHAnsi"/>
        </w:rPr>
      </w:pPr>
      <w:proofErr w:type="spellStart"/>
      <w:r w:rsidRPr="002E0807">
        <w:rPr>
          <w:rStyle w:val="Style13ptBold"/>
          <w:rFonts w:asciiTheme="minorHAnsi" w:hAnsiTheme="minorHAnsi" w:cstheme="minorHAnsi"/>
        </w:rPr>
        <w:t>Nouwens</w:t>
      </w:r>
      <w:proofErr w:type="spellEnd"/>
      <w:r w:rsidRPr="002E0807">
        <w:rPr>
          <w:rStyle w:val="Style13ptBold"/>
          <w:rFonts w:asciiTheme="minorHAnsi" w:hAnsiTheme="minorHAnsi" w:cstheme="minorHAnsi"/>
        </w:rPr>
        <w:t>, 15</w:t>
      </w:r>
      <w:r w:rsidRPr="002E0807">
        <w:rPr>
          <w:rFonts w:asciiTheme="minorHAnsi" w:hAnsiTheme="minorHAnsi" w:cstheme="minorHAnsi"/>
        </w:rPr>
        <w:t> (</w:t>
      </w:r>
      <w:proofErr w:type="spellStart"/>
      <w:r w:rsidRPr="002E0807">
        <w:rPr>
          <w:rFonts w:asciiTheme="minorHAnsi" w:hAnsiTheme="minorHAnsi" w:cstheme="minorHAnsi"/>
        </w:rPr>
        <w:t>Meia</w:t>
      </w:r>
      <w:proofErr w:type="spellEnd"/>
      <w:r w:rsidRPr="002E0807">
        <w:rPr>
          <w:rFonts w:asciiTheme="minorHAnsi" w:hAnsiTheme="minorHAnsi" w:cstheme="minorHAnsi"/>
        </w:rPr>
        <w:t xml:space="preserve"> </w:t>
      </w:r>
      <w:proofErr w:type="spellStart"/>
      <w:r w:rsidRPr="002E0807">
        <w:rPr>
          <w:rFonts w:asciiTheme="minorHAnsi" w:hAnsiTheme="minorHAnsi" w:cstheme="minorHAnsi"/>
        </w:rPr>
        <w:t>Nouwens</w:t>
      </w:r>
      <w:proofErr w:type="spellEnd"/>
      <w:r w:rsidRPr="002E0807">
        <w:rPr>
          <w:rFonts w:asciiTheme="minorHAnsi" w:hAnsiTheme="minorHAnsi" w:cstheme="minorHAnsi"/>
        </w:rPr>
        <w:t xml:space="preserve">, Senior Fellow for Chinese </w:t>
      </w:r>
      <w:proofErr w:type="spellStart"/>
      <w:r w:rsidRPr="002E0807">
        <w:rPr>
          <w:rFonts w:asciiTheme="minorHAnsi" w:hAnsiTheme="minorHAnsi" w:cstheme="minorHAnsi"/>
        </w:rPr>
        <w:t>Defence</w:t>
      </w:r>
      <w:proofErr w:type="spellEnd"/>
      <w:r w:rsidRPr="002E0807">
        <w:rPr>
          <w:rFonts w:asciiTheme="minorHAnsi" w:hAnsiTheme="minorHAnsi" w:cstheme="minorHAnsi"/>
        </w:rPr>
        <w:t xml:space="preserve"> Policy and Military </w:t>
      </w:r>
      <w:proofErr w:type="spellStart"/>
      <w:r w:rsidRPr="002E0807">
        <w:rPr>
          <w:rFonts w:asciiTheme="minorHAnsi" w:hAnsiTheme="minorHAnsi" w:cstheme="minorHAnsi"/>
        </w:rPr>
        <w:t>Modernisation</w:t>
      </w:r>
      <w:proofErr w:type="spellEnd"/>
      <w:r w:rsidRPr="002E0807">
        <w:rPr>
          <w:rFonts w:asciiTheme="minorHAnsi" w:hAnsiTheme="minorHAnsi" w:cstheme="minorHAnsi"/>
        </w:rPr>
        <w:t xml:space="preserve">, </w:t>
      </w:r>
      <w:proofErr w:type="spellStart"/>
      <w:r w:rsidRPr="002E0807">
        <w:rPr>
          <w:rFonts w:asciiTheme="minorHAnsi" w:hAnsiTheme="minorHAnsi" w:cstheme="minorHAnsi"/>
        </w:rPr>
        <w:t>Meia</w:t>
      </w:r>
      <w:proofErr w:type="spellEnd"/>
      <w:r w:rsidRPr="002E0807">
        <w:rPr>
          <w:rFonts w:asciiTheme="minorHAnsi" w:hAnsiTheme="minorHAnsi" w:cstheme="minorHAnsi"/>
        </w:rPr>
        <w:t xml:space="preserve"> holds a BA Hons in international relations and political science from Macquarie University, a master’s in international relations and diplomacy from Leiden University in conjunction with the </w:t>
      </w:r>
      <w:proofErr w:type="spellStart"/>
      <w:r w:rsidRPr="002E0807">
        <w:rPr>
          <w:rFonts w:asciiTheme="minorHAnsi" w:hAnsiTheme="minorHAnsi" w:cstheme="minorHAnsi"/>
        </w:rPr>
        <w:t>Clingendael</w:t>
      </w:r>
      <w:proofErr w:type="spellEnd"/>
      <w:r w:rsidRPr="002E0807">
        <w:rPr>
          <w:rFonts w:asciiTheme="minorHAnsi" w:hAnsiTheme="minorHAnsi" w:cstheme="minorHAnsi"/>
        </w:rPr>
        <w:t xml:space="preserve"> Institute, and an MPhil in modern Chinese studies from the University of Oxford and Peking University., 10-29-2015, accessed on 8-9-2021, IISS, "China’s pursuit of advanced dual-use technologies", https://www.iiss.org/blogs/research-paper/2018/12/emerging-technology-dominance)//Babcii</w:t>
      </w:r>
    </w:p>
    <w:p w14:paraId="2EFCCD3C" w14:textId="77777777" w:rsidR="009B54D7" w:rsidRPr="002E0807" w:rsidRDefault="009B54D7" w:rsidP="009B54D7">
      <w:pPr>
        <w:rPr>
          <w:rFonts w:asciiTheme="minorHAnsi" w:hAnsiTheme="minorHAnsi" w:cstheme="minorHAnsi"/>
          <w:sz w:val="16"/>
        </w:rPr>
      </w:pPr>
      <w:r w:rsidRPr="002E0807">
        <w:rPr>
          <w:rFonts w:asciiTheme="minorHAnsi" w:hAnsiTheme="minorHAnsi" w:cstheme="minorHAnsi"/>
          <w:u w:val="single"/>
        </w:rPr>
        <w:t xml:space="preserve">In the realm of </w:t>
      </w:r>
      <w:proofErr w:type="spellStart"/>
      <w:r w:rsidRPr="002E0807">
        <w:rPr>
          <w:rFonts w:asciiTheme="minorHAnsi" w:hAnsiTheme="minorHAnsi" w:cstheme="minorHAnsi"/>
          <w:u w:val="single"/>
        </w:rPr>
        <w:t>defence</w:t>
      </w:r>
      <w:proofErr w:type="spellEnd"/>
      <w:r w:rsidRPr="002E0807">
        <w:rPr>
          <w:rFonts w:asciiTheme="minorHAnsi" w:hAnsiTheme="minorHAnsi" w:cstheme="minorHAnsi"/>
          <w:sz w:val="16"/>
        </w:rPr>
        <w:t xml:space="preserve">, too, </w:t>
      </w:r>
      <w:r w:rsidRPr="002E0807">
        <w:rPr>
          <w:rFonts w:asciiTheme="minorHAnsi" w:hAnsiTheme="minorHAnsi" w:cstheme="minorHAnsi"/>
          <w:u w:val="single"/>
        </w:rPr>
        <w:t xml:space="preserve">AI plays a current and future role. </w:t>
      </w:r>
      <w:r w:rsidRPr="002E0807">
        <w:rPr>
          <w:rFonts w:asciiTheme="minorHAnsi" w:hAnsiTheme="minorHAnsi" w:cstheme="minorHAnsi"/>
          <w:b/>
          <w:bCs/>
          <w:highlight w:val="cyan"/>
          <w:u w:val="single"/>
        </w:rPr>
        <w:t>Beijing aims to</w:t>
      </w:r>
      <w:r w:rsidRPr="002E0807">
        <w:rPr>
          <w:rFonts w:asciiTheme="minorHAnsi" w:hAnsiTheme="minorHAnsi" w:cstheme="minorHAnsi"/>
          <w:u w:val="single"/>
        </w:rPr>
        <w:t xml:space="preserve"> build high-technology weaponry that would enable China to </w:t>
      </w:r>
      <w:r w:rsidRPr="002E0807">
        <w:rPr>
          <w:rFonts w:asciiTheme="minorHAnsi" w:hAnsiTheme="minorHAnsi" w:cstheme="minorHAnsi"/>
          <w:b/>
          <w:bCs/>
          <w:highlight w:val="cyan"/>
          <w:u w:val="single"/>
        </w:rPr>
        <w:t>leapfrog</w:t>
      </w:r>
      <w:r w:rsidRPr="002E0807">
        <w:rPr>
          <w:rFonts w:asciiTheme="minorHAnsi" w:hAnsiTheme="minorHAnsi" w:cstheme="minorHAnsi"/>
          <w:b/>
          <w:bCs/>
          <w:u w:val="single"/>
        </w:rPr>
        <w:t xml:space="preserve"> the </w:t>
      </w:r>
      <w:r w:rsidRPr="002E0807">
        <w:rPr>
          <w:rFonts w:asciiTheme="minorHAnsi" w:hAnsiTheme="minorHAnsi" w:cstheme="minorHAnsi"/>
          <w:b/>
          <w:bCs/>
          <w:highlight w:val="cyan"/>
          <w:u w:val="single"/>
        </w:rPr>
        <w:t>U</w:t>
      </w:r>
      <w:r w:rsidRPr="002E0807">
        <w:rPr>
          <w:rFonts w:asciiTheme="minorHAnsi" w:hAnsiTheme="minorHAnsi" w:cstheme="minorHAnsi"/>
          <w:b/>
          <w:bCs/>
          <w:u w:val="single"/>
        </w:rPr>
        <w:t xml:space="preserve">nited </w:t>
      </w:r>
      <w:r w:rsidRPr="002E0807">
        <w:rPr>
          <w:rFonts w:asciiTheme="minorHAnsi" w:hAnsiTheme="minorHAnsi" w:cstheme="minorHAnsi"/>
          <w:b/>
          <w:bCs/>
          <w:highlight w:val="cyan"/>
          <w:u w:val="single"/>
        </w:rPr>
        <w:t>S</w:t>
      </w:r>
      <w:r w:rsidRPr="002E0807">
        <w:rPr>
          <w:rFonts w:asciiTheme="minorHAnsi" w:hAnsiTheme="minorHAnsi" w:cstheme="minorHAnsi"/>
          <w:b/>
          <w:bCs/>
          <w:u w:val="single"/>
        </w:rPr>
        <w:t>tates’ currently superior</w:t>
      </w:r>
      <w:r w:rsidRPr="002E0807">
        <w:rPr>
          <w:rFonts w:asciiTheme="minorHAnsi" w:hAnsiTheme="minorHAnsi" w:cstheme="minorHAnsi"/>
          <w:sz w:val="16"/>
        </w:rPr>
        <w:t xml:space="preserve"> military </w:t>
      </w:r>
      <w:r w:rsidRPr="002E0807">
        <w:rPr>
          <w:rFonts w:asciiTheme="minorHAnsi" w:hAnsiTheme="minorHAnsi" w:cstheme="minorHAnsi"/>
          <w:b/>
          <w:bCs/>
          <w:highlight w:val="cyan"/>
          <w:u w:val="single"/>
        </w:rPr>
        <w:t>capabilities</w:t>
      </w:r>
      <w:r w:rsidRPr="002E0807">
        <w:rPr>
          <w:rFonts w:asciiTheme="minorHAnsi" w:hAnsiTheme="minorHAnsi" w:cstheme="minorHAnsi"/>
          <w:sz w:val="16"/>
        </w:rPr>
        <w:t xml:space="preserve">, </w:t>
      </w:r>
      <w:r w:rsidRPr="002E0807">
        <w:rPr>
          <w:rFonts w:asciiTheme="minorHAnsi" w:hAnsiTheme="minorHAnsi" w:cstheme="minorHAnsi"/>
          <w:u w:val="single"/>
        </w:rPr>
        <w:t>integrating advanced technologies like AI</w:t>
      </w:r>
      <w:r w:rsidRPr="002E0807">
        <w:rPr>
          <w:rFonts w:asciiTheme="minorHAnsi" w:hAnsiTheme="minorHAnsi" w:cstheme="minorHAnsi"/>
          <w:sz w:val="16"/>
        </w:rPr>
        <w:t xml:space="preserve"> and big data </w:t>
      </w:r>
      <w:r w:rsidRPr="002E0807">
        <w:rPr>
          <w:rFonts w:asciiTheme="minorHAnsi" w:hAnsiTheme="minorHAnsi" w:cstheme="minorHAnsi"/>
          <w:u w:val="single"/>
        </w:rPr>
        <w:t xml:space="preserve">into the PLA. </w:t>
      </w:r>
      <w:r w:rsidRPr="002E0807">
        <w:rPr>
          <w:rFonts w:asciiTheme="minorHAnsi" w:hAnsiTheme="minorHAnsi" w:cstheme="minorHAnsi"/>
          <w:highlight w:val="cyan"/>
          <w:u w:val="single"/>
        </w:rPr>
        <w:t>AI will be incorporated into</w:t>
      </w:r>
      <w:r w:rsidRPr="002E0807">
        <w:rPr>
          <w:rFonts w:asciiTheme="minorHAnsi" w:hAnsiTheme="minorHAnsi" w:cstheme="minorHAnsi"/>
          <w:u w:val="single"/>
        </w:rPr>
        <w:t xml:space="preserve"> Chinese</w:t>
      </w:r>
      <w:r w:rsidRPr="002E0807">
        <w:rPr>
          <w:rFonts w:asciiTheme="minorHAnsi" w:hAnsiTheme="minorHAnsi" w:cstheme="minorHAnsi"/>
          <w:sz w:val="16"/>
        </w:rPr>
        <w:t xml:space="preserve"> </w:t>
      </w:r>
      <w:r w:rsidRPr="002E0807">
        <w:rPr>
          <w:rFonts w:asciiTheme="minorHAnsi" w:hAnsiTheme="minorHAnsi" w:cstheme="minorHAnsi"/>
          <w:u w:val="single"/>
        </w:rPr>
        <w:t>military</w:t>
      </w:r>
      <w:r w:rsidRPr="002E0807">
        <w:rPr>
          <w:rFonts w:asciiTheme="minorHAnsi" w:hAnsiTheme="minorHAnsi" w:cstheme="minorHAnsi"/>
          <w:sz w:val="16"/>
        </w:rPr>
        <w:t xml:space="preserve"> technologies </w:t>
      </w:r>
      <w:r w:rsidRPr="002E0807">
        <w:rPr>
          <w:rFonts w:asciiTheme="minorHAnsi" w:hAnsiTheme="minorHAnsi" w:cstheme="minorHAnsi"/>
          <w:u w:val="single"/>
        </w:rPr>
        <w:t>across domains, from unmanned combat aerial vehicles (</w:t>
      </w:r>
      <w:r w:rsidRPr="002E0807">
        <w:rPr>
          <w:rFonts w:asciiTheme="minorHAnsi" w:hAnsiTheme="minorHAnsi" w:cstheme="minorHAnsi"/>
          <w:highlight w:val="cyan"/>
          <w:u w:val="single"/>
        </w:rPr>
        <w:t>UCAVs</w:t>
      </w:r>
      <w:r w:rsidRPr="002E0807">
        <w:rPr>
          <w:rFonts w:asciiTheme="minorHAnsi" w:hAnsiTheme="minorHAnsi" w:cstheme="minorHAnsi"/>
          <w:u w:val="single"/>
        </w:rPr>
        <w:t xml:space="preserve">) and </w:t>
      </w:r>
      <w:r w:rsidRPr="002E0807">
        <w:rPr>
          <w:rFonts w:asciiTheme="minorHAnsi" w:hAnsiTheme="minorHAnsi" w:cstheme="minorHAnsi"/>
          <w:highlight w:val="cyan"/>
          <w:u w:val="single"/>
        </w:rPr>
        <w:t>drone swarms</w:t>
      </w:r>
      <w:r w:rsidRPr="002E0807">
        <w:rPr>
          <w:rFonts w:asciiTheme="minorHAnsi" w:hAnsiTheme="minorHAnsi" w:cstheme="minorHAnsi"/>
          <w:sz w:val="16"/>
        </w:rPr>
        <w:t xml:space="preserve"> to </w:t>
      </w:r>
      <w:r w:rsidRPr="002E0807">
        <w:rPr>
          <w:rFonts w:asciiTheme="minorHAnsi" w:hAnsiTheme="minorHAnsi" w:cstheme="minorHAnsi"/>
          <w:highlight w:val="cyan"/>
          <w:u w:val="single"/>
        </w:rPr>
        <w:t>fire-and-forget</w:t>
      </w:r>
      <w:r w:rsidRPr="002E0807">
        <w:rPr>
          <w:rFonts w:asciiTheme="minorHAnsi" w:hAnsiTheme="minorHAnsi" w:cstheme="minorHAnsi"/>
          <w:u w:val="single"/>
        </w:rPr>
        <w:t xml:space="preserve"> modes</w:t>
      </w:r>
      <w:r w:rsidRPr="002E0807">
        <w:rPr>
          <w:rFonts w:asciiTheme="minorHAnsi" w:hAnsiTheme="minorHAnsi" w:cstheme="minorHAnsi"/>
          <w:sz w:val="16"/>
        </w:rPr>
        <w:t xml:space="preserve"> for </w:t>
      </w:r>
      <w:r w:rsidRPr="002E0807">
        <w:rPr>
          <w:rFonts w:asciiTheme="minorHAnsi" w:hAnsiTheme="minorHAnsi" w:cstheme="minorHAnsi"/>
          <w:u w:val="single"/>
        </w:rPr>
        <w:t xml:space="preserve">China’s </w:t>
      </w:r>
      <w:r w:rsidRPr="002E0807">
        <w:rPr>
          <w:rFonts w:asciiTheme="minorHAnsi" w:hAnsiTheme="minorHAnsi" w:cstheme="minorHAnsi"/>
          <w:highlight w:val="cyan"/>
          <w:u w:val="single"/>
        </w:rPr>
        <w:t>varied missile arsenal and cyber-attacks</w:t>
      </w:r>
      <w:r w:rsidRPr="002E0807">
        <w:rPr>
          <w:rFonts w:asciiTheme="minorHAnsi" w:hAnsiTheme="minorHAnsi" w:cstheme="minorHAnsi"/>
          <w:sz w:val="16"/>
        </w:rPr>
        <w:t xml:space="preserve">. Importantly, the PLA </w:t>
      </w:r>
      <w:r w:rsidRPr="002E0807">
        <w:rPr>
          <w:rFonts w:asciiTheme="minorHAnsi" w:hAnsiTheme="minorHAnsi" w:cstheme="minorHAnsi"/>
          <w:u w:val="single"/>
        </w:rPr>
        <w:t xml:space="preserve">aims to use AI to support </w:t>
      </w:r>
      <w:r w:rsidRPr="002E0807">
        <w:rPr>
          <w:rFonts w:asciiTheme="minorHAnsi" w:hAnsiTheme="minorHAnsi" w:cstheme="minorHAnsi"/>
          <w:highlight w:val="cyan"/>
          <w:u w:val="single"/>
        </w:rPr>
        <w:t>intelligent operations and system-of-systems warfare</w:t>
      </w:r>
      <w:r w:rsidRPr="002E0807">
        <w:rPr>
          <w:rFonts w:asciiTheme="minorHAnsi" w:hAnsiTheme="minorHAnsi" w:cstheme="minorHAnsi"/>
          <w:sz w:val="16"/>
        </w:rPr>
        <w:t xml:space="preserve">.61 According to Shen </w:t>
      </w:r>
      <w:proofErr w:type="spellStart"/>
      <w:r w:rsidRPr="002E0807">
        <w:rPr>
          <w:rFonts w:asciiTheme="minorHAnsi" w:hAnsiTheme="minorHAnsi" w:cstheme="minorHAnsi"/>
          <w:sz w:val="16"/>
        </w:rPr>
        <w:t>Shoulin</w:t>
      </w:r>
      <w:proofErr w:type="spellEnd"/>
      <w:r w:rsidRPr="002E0807">
        <w:rPr>
          <w:rFonts w:asciiTheme="minorHAnsi" w:hAnsiTheme="minorHAnsi" w:cstheme="minorHAnsi"/>
          <w:sz w:val="16"/>
        </w:rPr>
        <w:t xml:space="preserve"> and Zhang </w:t>
      </w:r>
      <w:proofErr w:type="spellStart"/>
      <w:r w:rsidRPr="002E0807">
        <w:rPr>
          <w:rFonts w:asciiTheme="minorHAnsi" w:hAnsiTheme="minorHAnsi" w:cstheme="minorHAnsi"/>
          <w:sz w:val="16"/>
        </w:rPr>
        <w:t>Guoning</w:t>
      </w:r>
      <w:proofErr w:type="spellEnd"/>
      <w:r w:rsidRPr="002E0807">
        <w:rPr>
          <w:rFonts w:asciiTheme="minorHAnsi" w:hAnsiTheme="minorHAnsi" w:cstheme="minorHAnsi"/>
          <w:sz w:val="16"/>
        </w:rPr>
        <w:t>, ‘”</w:t>
      </w:r>
      <w:r w:rsidRPr="002E0807">
        <w:rPr>
          <w:rFonts w:asciiTheme="minorHAnsi" w:hAnsiTheme="minorHAnsi" w:cstheme="minorHAnsi"/>
          <w:highlight w:val="cyan"/>
          <w:u w:val="single"/>
        </w:rPr>
        <w:t>brain supremacy</w:t>
      </w:r>
      <w:r w:rsidRPr="002E0807">
        <w:rPr>
          <w:rFonts w:asciiTheme="minorHAnsi" w:hAnsiTheme="minorHAnsi" w:cstheme="minorHAnsi"/>
          <w:sz w:val="16"/>
          <w:highlight w:val="cyan"/>
        </w:rPr>
        <w:t>”</w:t>
      </w:r>
      <w:r w:rsidRPr="002E0807">
        <w:rPr>
          <w:rFonts w:asciiTheme="minorHAnsi" w:hAnsiTheme="minorHAnsi" w:cstheme="minorHAnsi"/>
          <w:sz w:val="16"/>
        </w:rPr>
        <w:t xml:space="preserve"> (the ability to interfere with or damage the cognition of the enemy) </w:t>
      </w:r>
      <w:r w:rsidRPr="002E0807">
        <w:rPr>
          <w:rFonts w:asciiTheme="minorHAnsi" w:hAnsiTheme="minorHAnsi" w:cstheme="minorHAnsi"/>
          <w:b/>
          <w:bCs/>
          <w:highlight w:val="cyan"/>
          <w:u w:val="single"/>
        </w:rPr>
        <w:t>will replace</w:t>
      </w:r>
      <w:r w:rsidRPr="002E0807">
        <w:rPr>
          <w:rFonts w:asciiTheme="minorHAnsi" w:hAnsiTheme="minorHAnsi" w:cstheme="minorHAnsi"/>
          <w:b/>
          <w:bCs/>
          <w:u w:val="single"/>
        </w:rPr>
        <w:t xml:space="preserve"> earlier </w:t>
      </w:r>
      <w:r w:rsidRPr="002E0807">
        <w:rPr>
          <w:rFonts w:asciiTheme="minorHAnsi" w:hAnsiTheme="minorHAnsi" w:cstheme="minorHAnsi"/>
          <w:b/>
          <w:bCs/>
          <w:highlight w:val="cyan"/>
          <w:u w:val="single"/>
        </w:rPr>
        <w:t>warfare concepts</w:t>
      </w:r>
      <w:r w:rsidRPr="002E0807">
        <w:rPr>
          <w:rFonts w:asciiTheme="minorHAnsi" w:hAnsiTheme="minorHAnsi" w:cstheme="minorHAnsi"/>
          <w:b/>
          <w:bCs/>
          <w:u w:val="single"/>
        </w:rPr>
        <w:t xml:space="preserve"> seeking military dominance over land, sea, air and more recently space and cyber domains’</w:t>
      </w:r>
      <w:r w:rsidRPr="002E0807">
        <w:rPr>
          <w:rFonts w:asciiTheme="minorHAnsi" w:hAnsiTheme="minorHAnsi" w:cstheme="minorHAnsi"/>
          <w:sz w:val="16"/>
        </w:rPr>
        <w:t>.62 </w:t>
      </w:r>
      <w:r w:rsidRPr="002E0807">
        <w:rPr>
          <w:rFonts w:asciiTheme="minorHAnsi" w:hAnsiTheme="minorHAnsi" w:cstheme="minorHAnsi"/>
          <w:u w:val="single"/>
        </w:rPr>
        <w:t>Once intelligence supremacy is achieved</w:t>
      </w:r>
      <w:r w:rsidRPr="002E0807">
        <w:rPr>
          <w:rFonts w:asciiTheme="minorHAnsi" w:hAnsiTheme="minorHAnsi" w:cstheme="minorHAnsi"/>
          <w:sz w:val="16"/>
        </w:rPr>
        <w:t xml:space="preserve"> over enemies in the information space, </w:t>
      </w:r>
      <w:r w:rsidRPr="002E0807">
        <w:rPr>
          <w:rFonts w:asciiTheme="minorHAnsi" w:hAnsiTheme="minorHAnsi" w:cstheme="minorHAnsi"/>
          <w:b/>
          <w:bCs/>
          <w:highlight w:val="cyan"/>
          <w:u w:val="single"/>
        </w:rPr>
        <w:t xml:space="preserve">supremacy over </w:t>
      </w:r>
      <w:r w:rsidRPr="002E0807">
        <w:rPr>
          <w:rFonts w:asciiTheme="minorHAnsi" w:hAnsiTheme="minorHAnsi" w:cstheme="minorHAnsi"/>
          <w:b/>
          <w:bCs/>
          <w:u w:val="single"/>
        </w:rPr>
        <w:t xml:space="preserve">other </w:t>
      </w:r>
      <w:r w:rsidRPr="002E0807">
        <w:rPr>
          <w:rFonts w:asciiTheme="minorHAnsi" w:hAnsiTheme="minorHAnsi" w:cstheme="minorHAnsi"/>
          <w:b/>
          <w:bCs/>
          <w:highlight w:val="cyan"/>
          <w:u w:val="single"/>
        </w:rPr>
        <w:t xml:space="preserve">domains </w:t>
      </w:r>
      <w:r w:rsidRPr="002E0807">
        <w:rPr>
          <w:rFonts w:asciiTheme="minorHAnsi" w:hAnsiTheme="minorHAnsi" w:cstheme="minorHAnsi"/>
          <w:b/>
          <w:bCs/>
          <w:u w:val="single"/>
        </w:rPr>
        <w:t>is</w:t>
      </w:r>
      <w:r w:rsidRPr="002E0807">
        <w:rPr>
          <w:rFonts w:asciiTheme="minorHAnsi" w:hAnsiTheme="minorHAnsi" w:cstheme="minorHAnsi"/>
          <w:b/>
          <w:bCs/>
          <w:highlight w:val="cyan"/>
          <w:u w:val="single"/>
        </w:rPr>
        <w:t xml:space="preserve"> rendered meaningless</w:t>
      </w:r>
      <w:r w:rsidRPr="002E0807">
        <w:rPr>
          <w:rFonts w:asciiTheme="minorHAnsi" w:hAnsiTheme="minorHAnsi" w:cstheme="minorHAnsi"/>
          <w:sz w:val="16"/>
        </w:rPr>
        <w:t>, according to this approach.63 </w:t>
      </w:r>
      <w:r w:rsidRPr="002E0807">
        <w:rPr>
          <w:rFonts w:asciiTheme="minorHAnsi" w:hAnsiTheme="minorHAnsi" w:cstheme="minorHAnsi"/>
          <w:highlight w:val="cyan"/>
          <w:u w:val="single"/>
        </w:rPr>
        <w:t>AI will</w:t>
      </w:r>
      <w:r w:rsidRPr="002E0807">
        <w:rPr>
          <w:rFonts w:asciiTheme="minorHAnsi" w:hAnsiTheme="minorHAnsi" w:cstheme="minorHAnsi"/>
          <w:u w:val="single"/>
        </w:rPr>
        <w:t xml:space="preserve"> also </w:t>
      </w:r>
      <w:r w:rsidRPr="002E0807">
        <w:rPr>
          <w:rFonts w:asciiTheme="minorHAnsi" w:hAnsiTheme="minorHAnsi" w:cstheme="minorHAnsi"/>
          <w:highlight w:val="cyan"/>
          <w:u w:val="single"/>
        </w:rPr>
        <w:t>be imperative to</w:t>
      </w:r>
      <w:r w:rsidRPr="002E0807">
        <w:rPr>
          <w:rFonts w:asciiTheme="minorHAnsi" w:hAnsiTheme="minorHAnsi" w:cstheme="minorHAnsi"/>
          <w:u w:val="single"/>
        </w:rPr>
        <w:t xml:space="preserve"> intelligent </w:t>
      </w:r>
      <w:r w:rsidRPr="002E0807">
        <w:rPr>
          <w:rFonts w:asciiTheme="minorHAnsi" w:hAnsiTheme="minorHAnsi" w:cstheme="minorHAnsi"/>
          <w:highlight w:val="cyan"/>
          <w:u w:val="single"/>
        </w:rPr>
        <w:t xml:space="preserve">monitoring </w:t>
      </w:r>
      <w:r w:rsidRPr="002E0807">
        <w:rPr>
          <w:rFonts w:asciiTheme="minorHAnsi" w:hAnsiTheme="minorHAnsi" w:cstheme="minorHAnsi"/>
          <w:u w:val="single"/>
        </w:rPr>
        <w:t>and early-warning systems</w:t>
      </w:r>
      <w:r w:rsidRPr="002E0807">
        <w:rPr>
          <w:rFonts w:asciiTheme="minorHAnsi" w:hAnsiTheme="minorHAnsi" w:cstheme="minorHAnsi"/>
          <w:sz w:val="16"/>
        </w:rPr>
        <w:t>.64</w:t>
      </w:r>
    </w:p>
    <w:p w14:paraId="335A32F7" w14:textId="77777777" w:rsidR="009B54D7" w:rsidRPr="002E0807" w:rsidRDefault="009B54D7" w:rsidP="009B54D7">
      <w:pPr>
        <w:pStyle w:val="Heading4"/>
        <w:rPr>
          <w:rFonts w:asciiTheme="minorHAnsi" w:hAnsiTheme="minorHAnsi" w:cstheme="minorHAnsi"/>
        </w:rPr>
      </w:pPr>
      <w:r w:rsidRPr="002E0807">
        <w:rPr>
          <w:rFonts w:asciiTheme="minorHAnsi" w:hAnsiTheme="minorHAnsi" w:cstheme="minorHAnsi"/>
        </w:rPr>
        <w:t xml:space="preserve">That causes </w:t>
      </w:r>
      <w:r w:rsidRPr="002E0807">
        <w:rPr>
          <w:rFonts w:asciiTheme="minorHAnsi" w:hAnsiTheme="minorHAnsi" w:cstheme="minorHAnsi"/>
          <w:u w:val="single"/>
        </w:rPr>
        <w:t>nuclear escalation</w:t>
      </w:r>
    </w:p>
    <w:p w14:paraId="2662021A" w14:textId="77777777" w:rsidR="009B54D7" w:rsidRPr="002E0807" w:rsidRDefault="009B54D7" w:rsidP="009B54D7">
      <w:pPr>
        <w:rPr>
          <w:rFonts w:asciiTheme="minorHAnsi" w:hAnsiTheme="minorHAnsi" w:cstheme="minorHAnsi"/>
        </w:rPr>
      </w:pPr>
      <w:proofErr w:type="spellStart"/>
      <w:r w:rsidRPr="002E0807">
        <w:rPr>
          <w:rStyle w:val="Style13ptBold"/>
          <w:rFonts w:asciiTheme="minorHAnsi" w:hAnsiTheme="minorHAnsi" w:cstheme="minorHAnsi"/>
        </w:rPr>
        <w:t>Kroenig</w:t>
      </w:r>
      <w:proofErr w:type="spellEnd"/>
      <w:r w:rsidRPr="002E0807">
        <w:rPr>
          <w:rStyle w:val="Style13ptBold"/>
          <w:rFonts w:asciiTheme="minorHAnsi" w:hAnsiTheme="minorHAnsi" w:cstheme="minorHAnsi"/>
        </w:rPr>
        <w:t xml:space="preserve"> and </w:t>
      </w:r>
      <w:proofErr w:type="spellStart"/>
      <w:r w:rsidRPr="002E0807">
        <w:rPr>
          <w:rStyle w:val="Style13ptBold"/>
          <w:rFonts w:asciiTheme="minorHAnsi" w:hAnsiTheme="minorHAnsi" w:cstheme="minorHAnsi"/>
        </w:rPr>
        <w:t>Gopalaswamy</w:t>
      </w:r>
      <w:proofErr w:type="spellEnd"/>
      <w:r w:rsidRPr="002E0807">
        <w:rPr>
          <w:rStyle w:val="Style13ptBold"/>
          <w:rFonts w:asciiTheme="minorHAnsi" w:hAnsiTheme="minorHAnsi" w:cstheme="minorHAnsi"/>
        </w:rPr>
        <w:t>, 18</w:t>
      </w:r>
      <w:r w:rsidRPr="002E0807">
        <w:rPr>
          <w:rFonts w:asciiTheme="minorHAnsi" w:hAnsiTheme="minorHAnsi" w:cstheme="minorHAnsi"/>
        </w:rPr>
        <w:t xml:space="preserve"> (Matthew </w:t>
      </w:r>
      <w:proofErr w:type="spellStart"/>
      <w:r w:rsidRPr="002E0807">
        <w:rPr>
          <w:rFonts w:asciiTheme="minorHAnsi" w:hAnsiTheme="minorHAnsi" w:cstheme="minorHAnsi"/>
        </w:rPr>
        <w:t>Kroenig</w:t>
      </w:r>
      <w:proofErr w:type="spellEnd"/>
      <w:r w:rsidRPr="002E0807">
        <w:rPr>
          <w:rFonts w:asciiTheme="minorHAnsi" w:hAnsiTheme="minorHAnsi" w:cstheme="minorHAnsi"/>
        </w:rPr>
        <w:t xml:space="preserve"> and Bharath </w:t>
      </w:r>
      <w:proofErr w:type="spellStart"/>
      <w:r w:rsidRPr="002E0807">
        <w:rPr>
          <w:rFonts w:asciiTheme="minorHAnsi" w:hAnsiTheme="minorHAnsi" w:cstheme="minorHAnsi"/>
        </w:rPr>
        <w:t>Gopalaswamy</w:t>
      </w:r>
      <w:proofErr w:type="spellEnd"/>
      <w:r w:rsidRPr="002E0807">
        <w:rPr>
          <w:rFonts w:asciiTheme="minorHAnsi" w:hAnsiTheme="minorHAnsi" w:cstheme="minorHAnsi"/>
        </w:rPr>
        <w:t xml:space="preserve">, </w:t>
      </w:r>
      <w:proofErr w:type="spellStart"/>
      <w:r w:rsidRPr="002E0807">
        <w:rPr>
          <w:rFonts w:asciiTheme="minorHAnsi" w:hAnsiTheme="minorHAnsi" w:cstheme="minorHAnsi"/>
        </w:rPr>
        <w:t>Kroenig</w:t>
      </w:r>
      <w:proofErr w:type="spellEnd"/>
      <w:r w:rsidRPr="002E0807">
        <w:rPr>
          <w:rFonts w:asciiTheme="minorHAnsi" w:hAnsiTheme="minorHAnsi" w:cstheme="minorHAnsi"/>
        </w:rPr>
        <w:t xml:space="preserve"> is an Associate Professor of Government and Foreign Service at Georgetown University and Deputy Director for Strategy in the Scowcroft Center for Strategy and Security at the Atlantic Council</w:t>
      </w:r>
      <w:proofErr w:type="gramStart"/>
      <w:r w:rsidRPr="002E0807">
        <w:rPr>
          <w:rFonts w:asciiTheme="minorHAnsi" w:hAnsiTheme="minorHAnsi" w:cstheme="minorHAnsi"/>
        </w:rPr>
        <w:t>. ,</w:t>
      </w:r>
      <w:proofErr w:type="gramEnd"/>
      <w:r w:rsidRPr="002E0807">
        <w:rPr>
          <w:rFonts w:asciiTheme="minorHAnsi" w:hAnsiTheme="minorHAnsi" w:cstheme="minorHAnsi"/>
        </w:rPr>
        <w:t xml:space="preserve"> </w:t>
      </w:r>
      <w:proofErr w:type="spellStart"/>
      <w:r w:rsidRPr="002E0807">
        <w:rPr>
          <w:rFonts w:asciiTheme="minorHAnsi" w:hAnsiTheme="minorHAnsi" w:cstheme="minorHAnsi"/>
        </w:rPr>
        <w:t>Gopalaswamy</w:t>
      </w:r>
      <w:proofErr w:type="spellEnd"/>
      <w:r w:rsidRPr="002E0807">
        <w:rPr>
          <w:rFonts w:asciiTheme="minorHAnsi" w:hAnsiTheme="minorHAnsi" w:cstheme="minorHAnsi"/>
        </w:rPr>
        <w:t xml:space="preserve"> is the Director of the South Asia Center at the Atlantic Council. He holds a PhD in mechanical engineering with a specialization in numerical acoustics from Trinity College, Dublin., 11-12-2018, accessed on 8-11-2021, Bulletin of the Atomic Scientists, "Will disruptive technology cause nuclear war? - Bulletin of the Atomic Scientists", </w:t>
      </w:r>
      <w:hyperlink r:id="rId12" w:history="1">
        <w:r w:rsidRPr="002E0807">
          <w:rPr>
            <w:rStyle w:val="Hyperlink"/>
            <w:rFonts w:asciiTheme="minorHAnsi" w:hAnsiTheme="minorHAnsi" w:cstheme="minorHAnsi"/>
          </w:rPr>
          <w:t>https://thebulletin.org/2018/11/will-disruptive-technology-cause-nuclear-war/</w:t>
        </w:r>
      </w:hyperlink>
      <w:r w:rsidRPr="002E0807">
        <w:rPr>
          <w:rFonts w:asciiTheme="minorHAnsi" w:hAnsiTheme="minorHAnsi" w:cstheme="minorHAnsi"/>
        </w:rPr>
        <w:t>)//Babcii</w:t>
      </w:r>
    </w:p>
    <w:p w14:paraId="18F76728" w14:textId="77777777" w:rsidR="009B54D7" w:rsidRPr="002E0807" w:rsidRDefault="009B54D7" w:rsidP="009B54D7">
      <w:pPr>
        <w:rPr>
          <w:rStyle w:val="Emphasis"/>
          <w:rFonts w:asciiTheme="minorHAnsi" w:hAnsiTheme="minorHAnsi" w:cstheme="minorHAnsi"/>
          <w:b w:val="0"/>
          <w:bCs/>
          <w:iCs w:val="0"/>
        </w:rPr>
      </w:pPr>
      <w:r w:rsidRPr="002E0807">
        <w:rPr>
          <w:rFonts w:asciiTheme="minorHAnsi" w:hAnsiTheme="minorHAnsi" w:cstheme="minorHAnsi"/>
          <w:sz w:val="14"/>
        </w:rPr>
        <w:t xml:space="preserve">Rather, we should think more broadly about how new technology might affect global politics, and, for this, it is helpful to turn to scholarly international relations theory. The dominant theory of the causes of war in the academy is </w:t>
      </w:r>
      <w:r w:rsidRPr="002E0807">
        <w:rPr>
          <w:rStyle w:val="StyleUnderline"/>
          <w:rFonts w:asciiTheme="minorHAnsi" w:hAnsiTheme="minorHAnsi" w:cstheme="minorHAnsi"/>
        </w:rPr>
        <w:t>the “</w:t>
      </w:r>
      <w:r w:rsidRPr="002E0807">
        <w:rPr>
          <w:rStyle w:val="Emphasis"/>
          <w:rFonts w:asciiTheme="minorHAnsi" w:hAnsiTheme="minorHAnsi" w:cstheme="minorHAnsi"/>
        </w:rPr>
        <w:t>bargaining model</w:t>
      </w:r>
      <w:r w:rsidRPr="002E0807">
        <w:rPr>
          <w:rStyle w:val="StyleUnderline"/>
          <w:rFonts w:asciiTheme="minorHAnsi" w:hAnsiTheme="minorHAnsi" w:cstheme="minorHAnsi"/>
        </w:rPr>
        <w:t xml:space="preserve"> of war.”</w:t>
      </w:r>
      <w:r w:rsidRPr="002E0807">
        <w:rPr>
          <w:rFonts w:asciiTheme="minorHAnsi" w:hAnsiTheme="minorHAnsi" w:cstheme="minorHAnsi"/>
          <w:sz w:val="14"/>
        </w:rPr>
        <w:t xml:space="preserve"> This theory </w:t>
      </w:r>
      <w:r w:rsidRPr="002E0807">
        <w:rPr>
          <w:rStyle w:val="StyleUnderline"/>
          <w:rFonts w:asciiTheme="minorHAnsi" w:hAnsiTheme="minorHAnsi" w:cstheme="minorHAnsi"/>
        </w:rPr>
        <w:t xml:space="preserve">identifies </w:t>
      </w:r>
      <w:r w:rsidRPr="002E0807">
        <w:rPr>
          <w:rStyle w:val="Emphasis"/>
          <w:rFonts w:asciiTheme="minorHAnsi" w:hAnsiTheme="minorHAnsi" w:cstheme="minorHAnsi"/>
          <w:highlight w:val="cyan"/>
        </w:rPr>
        <w:t>rapid shifts</w:t>
      </w:r>
      <w:r w:rsidRPr="002E0807">
        <w:rPr>
          <w:rStyle w:val="StyleUnderline"/>
          <w:rFonts w:asciiTheme="minorHAnsi" w:hAnsiTheme="minorHAnsi" w:cstheme="minorHAnsi"/>
          <w:highlight w:val="cyan"/>
        </w:rPr>
        <w:t xml:space="preserve"> </w:t>
      </w:r>
      <w:r w:rsidRPr="002E0807">
        <w:rPr>
          <w:rStyle w:val="StyleUnderline"/>
          <w:rFonts w:asciiTheme="minorHAnsi" w:hAnsiTheme="minorHAnsi" w:cstheme="minorHAnsi"/>
          <w:b/>
          <w:bCs/>
          <w:highlight w:val="cyan"/>
        </w:rPr>
        <w:t>in</w:t>
      </w:r>
      <w:r w:rsidRPr="002E0807">
        <w:rPr>
          <w:rStyle w:val="StyleUnderline"/>
          <w:rFonts w:asciiTheme="minorHAnsi" w:hAnsiTheme="minorHAnsi" w:cstheme="minorHAnsi"/>
          <w:b/>
          <w:bCs/>
        </w:rPr>
        <w:t xml:space="preserve"> the balance of </w:t>
      </w:r>
      <w:r w:rsidRPr="002E0807">
        <w:rPr>
          <w:rStyle w:val="StyleUnderline"/>
          <w:rFonts w:asciiTheme="minorHAnsi" w:hAnsiTheme="minorHAnsi" w:cstheme="minorHAnsi"/>
          <w:b/>
          <w:bCs/>
          <w:highlight w:val="cyan"/>
        </w:rPr>
        <w:t>power</w:t>
      </w:r>
      <w:r w:rsidRPr="002E0807">
        <w:rPr>
          <w:rStyle w:val="StyleUnderline"/>
          <w:rFonts w:asciiTheme="minorHAnsi" w:hAnsiTheme="minorHAnsi" w:cstheme="minorHAnsi"/>
          <w:b/>
          <w:bCs/>
        </w:rPr>
        <w:t xml:space="preserve"> as </w:t>
      </w:r>
      <w:r w:rsidRPr="002E0807">
        <w:rPr>
          <w:rStyle w:val="StyleUnderline"/>
          <w:rFonts w:asciiTheme="minorHAnsi" w:hAnsiTheme="minorHAnsi" w:cstheme="minorHAnsi"/>
          <w:b/>
          <w:bCs/>
          <w:highlight w:val="cyan"/>
        </w:rPr>
        <w:t>a</w:t>
      </w:r>
      <w:r w:rsidRPr="002E0807">
        <w:rPr>
          <w:rStyle w:val="StyleUnderline"/>
          <w:rFonts w:asciiTheme="minorHAnsi" w:hAnsiTheme="minorHAnsi" w:cstheme="minorHAnsi"/>
          <w:highlight w:val="cyan"/>
        </w:rPr>
        <w:t xml:space="preserve"> </w:t>
      </w:r>
      <w:r w:rsidRPr="002E0807">
        <w:rPr>
          <w:rStyle w:val="Emphasis"/>
          <w:rFonts w:asciiTheme="minorHAnsi" w:hAnsiTheme="minorHAnsi" w:cstheme="minorHAnsi"/>
          <w:highlight w:val="cyan"/>
        </w:rPr>
        <w:t>primary cause of conflict</w:t>
      </w:r>
      <w:r w:rsidRPr="002E0807">
        <w:rPr>
          <w:rStyle w:val="Emphasis"/>
          <w:rFonts w:asciiTheme="minorHAnsi" w:hAnsiTheme="minorHAnsi" w:cstheme="minorHAnsi"/>
        </w:rPr>
        <w:t xml:space="preserve">. </w:t>
      </w:r>
      <w:r w:rsidRPr="002E0807">
        <w:rPr>
          <w:rStyle w:val="StyleUnderline"/>
          <w:rFonts w:asciiTheme="minorHAnsi" w:hAnsiTheme="minorHAnsi" w:cstheme="minorHAnsi"/>
        </w:rPr>
        <w:t xml:space="preserve">International politics often presents states with conflicts that they can </w:t>
      </w:r>
      <w:r w:rsidRPr="002E0807">
        <w:rPr>
          <w:rStyle w:val="Emphasis"/>
          <w:rFonts w:asciiTheme="minorHAnsi" w:hAnsiTheme="minorHAnsi" w:cstheme="minorHAnsi"/>
          <w:b w:val="0"/>
          <w:bCs/>
        </w:rPr>
        <w:t>settle through peaceful bargaining</w:t>
      </w:r>
      <w:r w:rsidRPr="002E0807">
        <w:rPr>
          <w:rStyle w:val="StyleUnderline"/>
          <w:rFonts w:asciiTheme="minorHAnsi" w:hAnsiTheme="minorHAnsi" w:cstheme="minorHAnsi"/>
        </w:rPr>
        <w:t xml:space="preserve">, but </w:t>
      </w:r>
      <w:r w:rsidRPr="002E0807">
        <w:rPr>
          <w:rStyle w:val="StyleUnderline"/>
          <w:rFonts w:asciiTheme="minorHAnsi" w:hAnsiTheme="minorHAnsi" w:cstheme="minorHAnsi"/>
          <w:b/>
          <w:bCs/>
          <w:highlight w:val="cyan"/>
        </w:rPr>
        <w:t xml:space="preserve">when bargaining </w:t>
      </w:r>
      <w:r w:rsidRPr="002E0807">
        <w:rPr>
          <w:rStyle w:val="Emphasis"/>
          <w:rFonts w:asciiTheme="minorHAnsi" w:hAnsiTheme="minorHAnsi" w:cstheme="minorHAnsi"/>
          <w:highlight w:val="cyan"/>
        </w:rPr>
        <w:t>breaks</w:t>
      </w:r>
      <w:r w:rsidRPr="002E0807">
        <w:rPr>
          <w:rStyle w:val="Emphasis"/>
          <w:rFonts w:asciiTheme="minorHAnsi" w:hAnsiTheme="minorHAnsi" w:cstheme="minorHAnsi"/>
        </w:rPr>
        <w:t xml:space="preserve"> down</w:t>
      </w:r>
      <w:r w:rsidRPr="002E0807">
        <w:rPr>
          <w:rStyle w:val="StyleUnderline"/>
          <w:rFonts w:asciiTheme="minorHAnsi" w:hAnsiTheme="minorHAnsi" w:cstheme="minorHAnsi"/>
        </w:rPr>
        <w:t xml:space="preserve">, </w:t>
      </w:r>
      <w:r w:rsidRPr="002E0807">
        <w:rPr>
          <w:rStyle w:val="Emphasis"/>
          <w:rFonts w:asciiTheme="minorHAnsi" w:hAnsiTheme="minorHAnsi" w:cstheme="minorHAnsi"/>
          <w:highlight w:val="cyan"/>
        </w:rPr>
        <w:t>war results</w:t>
      </w:r>
      <w:r w:rsidRPr="002E0807">
        <w:rPr>
          <w:rFonts w:asciiTheme="minorHAnsi" w:hAnsiTheme="minorHAnsi" w:cstheme="minorHAnsi"/>
          <w:sz w:val="14"/>
        </w:rPr>
        <w:t xml:space="preserve">. </w:t>
      </w:r>
      <w:r w:rsidRPr="002E0807">
        <w:rPr>
          <w:rStyle w:val="Emphasis"/>
          <w:rFonts w:asciiTheme="minorHAnsi" w:hAnsiTheme="minorHAnsi" w:cstheme="minorHAnsi"/>
          <w:b w:val="0"/>
          <w:bCs/>
        </w:rPr>
        <w:t>Shifts</w:t>
      </w:r>
      <w:r w:rsidRPr="002E0807">
        <w:rPr>
          <w:rStyle w:val="StyleUnderline"/>
          <w:rFonts w:asciiTheme="minorHAnsi" w:hAnsiTheme="minorHAnsi" w:cstheme="minorHAnsi"/>
        </w:rPr>
        <w:t xml:space="preserve"> in the balance of power</w:t>
      </w:r>
      <w:r w:rsidRPr="002E0807">
        <w:rPr>
          <w:rFonts w:asciiTheme="minorHAnsi" w:hAnsiTheme="minorHAnsi" w:cstheme="minorHAnsi"/>
          <w:sz w:val="14"/>
        </w:rPr>
        <w:t xml:space="preserve"> are problematic because they </w:t>
      </w:r>
      <w:r w:rsidRPr="002E0807">
        <w:rPr>
          <w:rStyle w:val="Emphasis"/>
          <w:rFonts w:asciiTheme="minorHAnsi" w:hAnsiTheme="minorHAnsi" w:cstheme="minorHAnsi"/>
          <w:b w:val="0"/>
          <w:bCs/>
        </w:rPr>
        <w:t>undermine effective bargaining</w:t>
      </w:r>
      <w:r w:rsidRPr="002E0807">
        <w:rPr>
          <w:rFonts w:asciiTheme="minorHAnsi" w:hAnsiTheme="minorHAnsi" w:cstheme="minorHAnsi"/>
          <w:sz w:val="14"/>
        </w:rPr>
        <w:t xml:space="preserve">. After all, </w:t>
      </w:r>
      <w:r w:rsidRPr="002E0807">
        <w:rPr>
          <w:rStyle w:val="StyleUnderline"/>
          <w:rFonts w:asciiTheme="minorHAnsi" w:hAnsiTheme="minorHAnsi" w:cstheme="minorHAnsi"/>
        </w:rPr>
        <w:t xml:space="preserve">why agree to a deal </w:t>
      </w:r>
      <w:r w:rsidRPr="002E0807">
        <w:rPr>
          <w:rStyle w:val="Emphasis"/>
          <w:rFonts w:asciiTheme="minorHAnsi" w:hAnsiTheme="minorHAnsi" w:cstheme="minorHAnsi"/>
          <w:b w:val="0"/>
          <w:bCs/>
        </w:rPr>
        <w:t>today</w:t>
      </w:r>
      <w:r w:rsidRPr="002E0807">
        <w:rPr>
          <w:rStyle w:val="StyleUnderline"/>
          <w:rFonts w:asciiTheme="minorHAnsi" w:hAnsiTheme="minorHAnsi" w:cstheme="minorHAnsi"/>
        </w:rPr>
        <w:t xml:space="preserve"> </w:t>
      </w:r>
      <w:r w:rsidRPr="002E0807">
        <w:rPr>
          <w:rStyle w:val="StyleUnderline"/>
          <w:rFonts w:asciiTheme="minorHAnsi" w:hAnsiTheme="minorHAnsi" w:cstheme="minorHAnsi"/>
          <w:highlight w:val="cyan"/>
        </w:rPr>
        <w:t>if your</w:t>
      </w:r>
      <w:r w:rsidRPr="002E0807">
        <w:rPr>
          <w:rStyle w:val="StyleUnderline"/>
          <w:rFonts w:asciiTheme="minorHAnsi" w:hAnsiTheme="minorHAnsi" w:cstheme="minorHAnsi"/>
        </w:rPr>
        <w:t xml:space="preserve"> bargaining </w:t>
      </w:r>
      <w:r w:rsidRPr="002E0807">
        <w:rPr>
          <w:rStyle w:val="StyleUnderline"/>
          <w:rFonts w:asciiTheme="minorHAnsi" w:hAnsiTheme="minorHAnsi" w:cstheme="minorHAnsi"/>
          <w:highlight w:val="cyan"/>
        </w:rPr>
        <w:t xml:space="preserve">position will be </w:t>
      </w:r>
      <w:r w:rsidRPr="002E0807">
        <w:rPr>
          <w:rStyle w:val="Emphasis"/>
          <w:rFonts w:asciiTheme="minorHAnsi" w:hAnsiTheme="minorHAnsi" w:cstheme="minorHAnsi"/>
          <w:b w:val="0"/>
          <w:bCs/>
          <w:highlight w:val="cyan"/>
        </w:rPr>
        <w:t>stronger tomorrow</w:t>
      </w:r>
      <w:r w:rsidRPr="002E0807">
        <w:rPr>
          <w:rStyle w:val="Emphasis"/>
          <w:rFonts w:asciiTheme="minorHAnsi" w:hAnsiTheme="minorHAnsi" w:cstheme="minorHAnsi"/>
          <w:b w:val="0"/>
          <w:bCs/>
        </w:rPr>
        <w:t>?</w:t>
      </w:r>
      <w:r w:rsidRPr="002E0807">
        <w:rPr>
          <w:rStyle w:val="StyleUnderline"/>
          <w:rFonts w:asciiTheme="minorHAnsi" w:hAnsiTheme="minorHAnsi" w:cstheme="minorHAnsi"/>
        </w:rPr>
        <w:t xml:space="preserve"> </w:t>
      </w:r>
      <w:proofErr w:type="gramStart"/>
      <w:r w:rsidRPr="002E0807">
        <w:rPr>
          <w:rFonts w:asciiTheme="minorHAnsi" w:hAnsiTheme="minorHAnsi" w:cstheme="minorHAnsi"/>
          <w:sz w:val="14"/>
        </w:rPr>
        <w:t>And,</w:t>
      </w:r>
      <w:proofErr w:type="gramEnd"/>
      <w:r w:rsidRPr="002E0807">
        <w:rPr>
          <w:rFonts w:asciiTheme="minorHAnsi" w:hAnsiTheme="minorHAnsi" w:cstheme="minorHAnsi"/>
          <w:sz w:val="14"/>
        </w:rPr>
        <w:t xml:space="preserve"> </w:t>
      </w:r>
      <w:r w:rsidRPr="002E0807">
        <w:rPr>
          <w:rStyle w:val="StyleUnderline"/>
          <w:rFonts w:asciiTheme="minorHAnsi" w:hAnsiTheme="minorHAnsi" w:cstheme="minorHAnsi"/>
        </w:rPr>
        <w:t xml:space="preserve">a </w:t>
      </w:r>
      <w:r w:rsidRPr="002E0807">
        <w:rPr>
          <w:rStyle w:val="Emphasis"/>
          <w:rFonts w:asciiTheme="minorHAnsi" w:hAnsiTheme="minorHAnsi" w:cstheme="minorHAnsi"/>
          <w:b w:val="0"/>
          <w:bCs/>
        </w:rPr>
        <w:t>clear understanding</w:t>
      </w:r>
      <w:r w:rsidRPr="002E0807">
        <w:rPr>
          <w:rStyle w:val="StyleUnderline"/>
          <w:rFonts w:asciiTheme="minorHAnsi" w:hAnsiTheme="minorHAnsi" w:cstheme="minorHAnsi"/>
        </w:rPr>
        <w:t xml:space="preserve"> of the military balance of power can contribute to peace. (Why start a war you are likely to lose?)</w:t>
      </w:r>
      <w:r w:rsidRPr="002E0807">
        <w:rPr>
          <w:rFonts w:asciiTheme="minorHAnsi" w:hAnsiTheme="minorHAnsi" w:cstheme="minorHAnsi"/>
          <w:sz w:val="14"/>
        </w:rPr>
        <w:t xml:space="preserve"> But </w:t>
      </w:r>
      <w:r w:rsidRPr="002E0807">
        <w:rPr>
          <w:rStyle w:val="StyleUnderline"/>
          <w:rFonts w:asciiTheme="minorHAnsi" w:hAnsiTheme="minorHAnsi" w:cstheme="minorHAnsi"/>
          <w:b/>
          <w:bCs/>
          <w:highlight w:val="cyan"/>
        </w:rPr>
        <w:t>shifts</w:t>
      </w:r>
      <w:r w:rsidRPr="002E0807">
        <w:rPr>
          <w:rStyle w:val="StyleUnderline"/>
          <w:rFonts w:asciiTheme="minorHAnsi" w:hAnsiTheme="minorHAnsi" w:cstheme="minorHAnsi"/>
          <w:b/>
          <w:bCs/>
        </w:rPr>
        <w:t xml:space="preserve"> in the balance of power </w:t>
      </w:r>
      <w:r w:rsidRPr="002E0807">
        <w:rPr>
          <w:rStyle w:val="Emphasis"/>
          <w:rFonts w:asciiTheme="minorHAnsi" w:hAnsiTheme="minorHAnsi" w:cstheme="minorHAnsi"/>
          <w:highlight w:val="cyan"/>
        </w:rPr>
        <w:t>muddy understandings</w:t>
      </w:r>
      <w:r w:rsidRPr="002E0807">
        <w:rPr>
          <w:rStyle w:val="StyleUnderline"/>
          <w:rFonts w:asciiTheme="minorHAnsi" w:hAnsiTheme="minorHAnsi" w:cstheme="minorHAnsi"/>
          <w:b/>
          <w:bCs/>
          <w:highlight w:val="cyan"/>
        </w:rPr>
        <w:t xml:space="preserve"> of</w:t>
      </w:r>
      <w:r w:rsidRPr="002E0807">
        <w:rPr>
          <w:rStyle w:val="StyleUnderline"/>
          <w:rFonts w:asciiTheme="minorHAnsi" w:hAnsiTheme="minorHAnsi" w:cstheme="minorHAnsi"/>
        </w:rPr>
        <w:t xml:space="preserve"> </w:t>
      </w:r>
      <w:r w:rsidRPr="002E0807">
        <w:rPr>
          <w:rStyle w:val="Emphasis"/>
          <w:rFonts w:asciiTheme="minorHAnsi" w:hAnsiTheme="minorHAnsi" w:cstheme="minorHAnsi"/>
          <w:b w:val="0"/>
          <w:bCs/>
        </w:rPr>
        <w:t xml:space="preserve">which states have the </w:t>
      </w:r>
      <w:r w:rsidRPr="002E0807">
        <w:rPr>
          <w:rStyle w:val="Emphasis"/>
          <w:rFonts w:asciiTheme="minorHAnsi" w:hAnsiTheme="minorHAnsi" w:cstheme="minorHAnsi"/>
          <w:highlight w:val="cyan"/>
        </w:rPr>
        <w:t>advantage</w:t>
      </w:r>
      <w:r w:rsidRPr="002E0807">
        <w:rPr>
          <w:rStyle w:val="StyleUnderline"/>
          <w:rFonts w:asciiTheme="minorHAnsi" w:hAnsiTheme="minorHAnsi" w:cstheme="minorHAnsi"/>
        </w:rPr>
        <w:t>.</w:t>
      </w:r>
      <w:r w:rsidRPr="002E0807">
        <w:rPr>
          <w:rFonts w:asciiTheme="minorHAnsi" w:hAnsiTheme="minorHAnsi" w:cstheme="minorHAnsi"/>
          <w:sz w:val="14"/>
        </w:rPr>
        <w:t xml:space="preserve"> You may see where this is going. </w:t>
      </w:r>
      <w:r w:rsidRPr="002E0807">
        <w:rPr>
          <w:rStyle w:val="StyleUnderline"/>
          <w:rFonts w:asciiTheme="minorHAnsi" w:hAnsiTheme="minorHAnsi" w:cstheme="minorHAnsi"/>
          <w:highlight w:val="cyan"/>
        </w:rPr>
        <w:t>New tech</w:t>
      </w:r>
      <w:r w:rsidRPr="002E0807">
        <w:rPr>
          <w:rStyle w:val="StyleUnderline"/>
          <w:rFonts w:asciiTheme="minorHAnsi" w:hAnsiTheme="minorHAnsi" w:cstheme="minorHAnsi"/>
        </w:rPr>
        <w:t xml:space="preserve">nologies </w:t>
      </w:r>
      <w:r w:rsidRPr="002E0807">
        <w:rPr>
          <w:rStyle w:val="StyleUnderline"/>
          <w:rFonts w:asciiTheme="minorHAnsi" w:hAnsiTheme="minorHAnsi" w:cstheme="minorHAnsi"/>
          <w:highlight w:val="cyan"/>
        </w:rPr>
        <w:t>threaten</w:t>
      </w:r>
      <w:r w:rsidRPr="002E0807">
        <w:rPr>
          <w:rStyle w:val="StyleUnderline"/>
          <w:rFonts w:asciiTheme="minorHAnsi" w:hAnsiTheme="minorHAnsi" w:cstheme="minorHAnsi"/>
        </w:rPr>
        <w:t xml:space="preserve"> to create</w:t>
      </w:r>
      <w:r w:rsidRPr="002E0807">
        <w:rPr>
          <w:rFonts w:asciiTheme="minorHAnsi" w:hAnsiTheme="minorHAnsi" w:cstheme="minorHAnsi"/>
          <w:sz w:val="14"/>
        </w:rPr>
        <w:t xml:space="preserve"> potentially </w:t>
      </w:r>
      <w:r w:rsidRPr="002E0807">
        <w:rPr>
          <w:rStyle w:val="Emphasis"/>
          <w:rFonts w:asciiTheme="minorHAnsi" w:hAnsiTheme="minorHAnsi" w:cstheme="minorHAnsi"/>
          <w:b w:val="0"/>
          <w:bCs/>
          <w:highlight w:val="cyan"/>
        </w:rPr>
        <w:t>destabilizing shifts</w:t>
      </w:r>
      <w:r w:rsidRPr="002E0807">
        <w:rPr>
          <w:rStyle w:val="StyleUnderline"/>
          <w:rFonts w:asciiTheme="minorHAnsi" w:hAnsiTheme="minorHAnsi" w:cstheme="minorHAnsi"/>
        </w:rPr>
        <w:t xml:space="preserve"> in the </w:t>
      </w:r>
      <w:r w:rsidRPr="002E0807">
        <w:rPr>
          <w:rStyle w:val="Emphasis"/>
          <w:rFonts w:asciiTheme="minorHAnsi" w:hAnsiTheme="minorHAnsi" w:cstheme="minorHAnsi"/>
          <w:b w:val="0"/>
          <w:bCs/>
        </w:rPr>
        <w:t>balance of power.</w:t>
      </w:r>
      <w:r w:rsidRPr="002E0807">
        <w:rPr>
          <w:rStyle w:val="Emphasis"/>
          <w:rFonts w:asciiTheme="minorHAnsi" w:hAnsiTheme="minorHAnsi" w:cstheme="minorHAnsi"/>
        </w:rPr>
        <w:t xml:space="preserve"> </w:t>
      </w:r>
      <w:r w:rsidRPr="002E0807">
        <w:rPr>
          <w:rFonts w:asciiTheme="minorHAnsi" w:hAnsiTheme="minorHAnsi" w:cstheme="minorHAnsi"/>
          <w:sz w:val="14"/>
        </w:rPr>
        <w:t xml:space="preserve">For decades, </w:t>
      </w:r>
      <w:r w:rsidRPr="002E0807">
        <w:rPr>
          <w:rStyle w:val="StyleUnderline"/>
          <w:rFonts w:asciiTheme="minorHAnsi" w:hAnsiTheme="minorHAnsi" w:cstheme="minorHAnsi"/>
        </w:rPr>
        <w:t xml:space="preserve">stability in Europe and Asia has been </w:t>
      </w:r>
      <w:r w:rsidRPr="002E0807">
        <w:rPr>
          <w:rStyle w:val="Emphasis"/>
          <w:rFonts w:asciiTheme="minorHAnsi" w:hAnsiTheme="minorHAnsi" w:cstheme="minorHAnsi"/>
          <w:b w:val="0"/>
          <w:bCs/>
        </w:rPr>
        <w:t>supported</w:t>
      </w:r>
      <w:r w:rsidRPr="002E0807">
        <w:rPr>
          <w:rStyle w:val="StyleUnderline"/>
          <w:rFonts w:asciiTheme="minorHAnsi" w:hAnsiTheme="minorHAnsi" w:cstheme="minorHAnsi"/>
        </w:rPr>
        <w:t xml:space="preserve"> by </w:t>
      </w:r>
      <w:r w:rsidRPr="002E0807">
        <w:rPr>
          <w:rStyle w:val="Emphasis"/>
          <w:rFonts w:asciiTheme="minorHAnsi" w:hAnsiTheme="minorHAnsi" w:cstheme="minorHAnsi"/>
          <w:b w:val="0"/>
          <w:bCs/>
        </w:rPr>
        <w:t>US military power</w:t>
      </w:r>
      <w:r w:rsidRPr="002E0807">
        <w:rPr>
          <w:rFonts w:asciiTheme="minorHAnsi" w:hAnsiTheme="minorHAnsi" w:cstheme="minorHAnsi"/>
          <w:sz w:val="14"/>
        </w:rPr>
        <w:t xml:space="preserve">. In recent years, however, </w:t>
      </w:r>
      <w:r w:rsidRPr="002E0807">
        <w:rPr>
          <w:rStyle w:val="StyleUnderline"/>
          <w:rFonts w:asciiTheme="minorHAnsi" w:hAnsiTheme="minorHAnsi" w:cstheme="minorHAnsi"/>
        </w:rPr>
        <w:t xml:space="preserve">the balance of power in Asia has begun to shift, as </w:t>
      </w:r>
      <w:r w:rsidRPr="002E0807">
        <w:rPr>
          <w:rStyle w:val="Emphasis"/>
          <w:rFonts w:asciiTheme="minorHAnsi" w:hAnsiTheme="minorHAnsi" w:cstheme="minorHAnsi"/>
          <w:b w:val="0"/>
          <w:bCs/>
          <w:highlight w:val="cyan"/>
        </w:rPr>
        <w:t>China</w:t>
      </w:r>
      <w:r w:rsidRPr="002E0807">
        <w:rPr>
          <w:rStyle w:val="StyleUnderline"/>
          <w:rFonts w:asciiTheme="minorHAnsi" w:hAnsiTheme="minorHAnsi" w:cstheme="minorHAnsi"/>
        </w:rPr>
        <w:t xml:space="preserve"> has </w:t>
      </w:r>
      <w:r w:rsidRPr="002E0807">
        <w:rPr>
          <w:rStyle w:val="Emphasis"/>
          <w:rFonts w:asciiTheme="minorHAnsi" w:hAnsiTheme="minorHAnsi" w:cstheme="minorHAnsi"/>
          <w:b w:val="0"/>
          <w:bCs/>
        </w:rPr>
        <w:t>increased its military capabilities</w:t>
      </w:r>
      <w:r w:rsidRPr="002E0807">
        <w:rPr>
          <w:rFonts w:asciiTheme="minorHAnsi" w:hAnsiTheme="minorHAnsi" w:cstheme="minorHAnsi"/>
          <w:sz w:val="14"/>
        </w:rPr>
        <w:t xml:space="preserve">. </w:t>
      </w:r>
      <w:r w:rsidRPr="002E0807">
        <w:rPr>
          <w:rStyle w:val="StyleUnderline"/>
          <w:rFonts w:asciiTheme="minorHAnsi" w:hAnsiTheme="minorHAnsi" w:cstheme="minorHAnsi"/>
        </w:rPr>
        <w:t xml:space="preserve">Already, Beijing has become </w:t>
      </w:r>
      <w:r w:rsidRPr="002E0807">
        <w:rPr>
          <w:rStyle w:val="Emphasis"/>
          <w:rFonts w:asciiTheme="minorHAnsi" w:hAnsiTheme="minorHAnsi" w:cstheme="minorHAnsi"/>
          <w:b w:val="0"/>
          <w:bCs/>
          <w:highlight w:val="cyan"/>
        </w:rPr>
        <w:t>more assertive</w:t>
      </w:r>
      <w:r w:rsidRPr="002E0807">
        <w:rPr>
          <w:rStyle w:val="StyleUnderline"/>
          <w:rFonts w:asciiTheme="minorHAnsi" w:hAnsiTheme="minorHAnsi" w:cstheme="minorHAnsi"/>
          <w:highlight w:val="cyan"/>
        </w:rPr>
        <w:t xml:space="preserve"> in the region</w:t>
      </w:r>
      <w:r w:rsidRPr="002E0807">
        <w:rPr>
          <w:rStyle w:val="StyleUnderline"/>
          <w:rFonts w:asciiTheme="minorHAnsi" w:hAnsiTheme="minorHAnsi" w:cstheme="minorHAnsi"/>
        </w:rPr>
        <w:t xml:space="preserve">, claiming contested territory in the </w:t>
      </w:r>
      <w:r w:rsidRPr="002E0807">
        <w:rPr>
          <w:rStyle w:val="Emphasis"/>
          <w:rFonts w:asciiTheme="minorHAnsi" w:hAnsiTheme="minorHAnsi" w:cstheme="minorHAnsi"/>
          <w:b w:val="0"/>
          <w:bCs/>
        </w:rPr>
        <w:t>S</w:t>
      </w:r>
      <w:r w:rsidRPr="002E0807">
        <w:rPr>
          <w:rFonts w:asciiTheme="minorHAnsi" w:hAnsiTheme="minorHAnsi" w:cstheme="minorHAnsi"/>
          <w:sz w:val="14"/>
        </w:rPr>
        <w:t xml:space="preserve">outh </w:t>
      </w:r>
      <w:r w:rsidRPr="002E0807">
        <w:rPr>
          <w:rStyle w:val="Emphasis"/>
          <w:rFonts w:asciiTheme="minorHAnsi" w:hAnsiTheme="minorHAnsi" w:cstheme="minorHAnsi"/>
          <w:b w:val="0"/>
          <w:bCs/>
        </w:rPr>
        <w:t>C</w:t>
      </w:r>
      <w:r w:rsidRPr="002E0807">
        <w:rPr>
          <w:rFonts w:asciiTheme="minorHAnsi" w:hAnsiTheme="minorHAnsi" w:cstheme="minorHAnsi"/>
          <w:sz w:val="14"/>
        </w:rPr>
        <w:t xml:space="preserve">hina </w:t>
      </w:r>
      <w:r w:rsidRPr="002E0807">
        <w:rPr>
          <w:rStyle w:val="Emphasis"/>
          <w:rFonts w:asciiTheme="minorHAnsi" w:hAnsiTheme="minorHAnsi" w:cstheme="minorHAnsi"/>
          <w:b w:val="0"/>
          <w:bCs/>
        </w:rPr>
        <w:t>S</w:t>
      </w:r>
      <w:r w:rsidRPr="002E0807">
        <w:rPr>
          <w:rFonts w:asciiTheme="minorHAnsi" w:hAnsiTheme="minorHAnsi" w:cstheme="minorHAnsi"/>
          <w:sz w:val="14"/>
        </w:rPr>
        <w:t xml:space="preserve">ea. And the results of Russia’s military modernization have been on full display in its ongoing intervention in Ukraine. Moreover, </w:t>
      </w:r>
      <w:r w:rsidRPr="002E0807">
        <w:rPr>
          <w:rStyle w:val="StyleUnderline"/>
          <w:rFonts w:asciiTheme="minorHAnsi" w:hAnsiTheme="minorHAnsi" w:cstheme="minorHAnsi"/>
        </w:rPr>
        <w:t xml:space="preserve">China </w:t>
      </w:r>
      <w:r w:rsidRPr="002E0807">
        <w:rPr>
          <w:rStyle w:val="Emphasis"/>
          <w:rFonts w:asciiTheme="minorHAnsi" w:hAnsiTheme="minorHAnsi" w:cstheme="minorHAnsi"/>
          <w:b w:val="0"/>
          <w:bCs/>
        </w:rPr>
        <w:t>may have the lead</w:t>
      </w:r>
      <w:r w:rsidRPr="002E0807">
        <w:rPr>
          <w:rStyle w:val="StyleUnderline"/>
          <w:rFonts w:asciiTheme="minorHAnsi" w:hAnsiTheme="minorHAnsi" w:cstheme="minorHAnsi"/>
        </w:rPr>
        <w:t xml:space="preserve"> over the U</w:t>
      </w:r>
      <w:r w:rsidRPr="002E0807">
        <w:rPr>
          <w:rFonts w:asciiTheme="minorHAnsi" w:hAnsiTheme="minorHAnsi" w:cstheme="minorHAnsi"/>
          <w:sz w:val="14"/>
        </w:rPr>
        <w:t xml:space="preserve">nited </w:t>
      </w:r>
      <w:r w:rsidRPr="002E0807">
        <w:rPr>
          <w:rStyle w:val="StyleUnderline"/>
          <w:rFonts w:asciiTheme="minorHAnsi" w:hAnsiTheme="minorHAnsi" w:cstheme="minorHAnsi"/>
        </w:rPr>
        <w:t>S</w:t>
      </w:r>
      <w:r w:rsidRPr="002E0807">
        <w:rPr>
          <w:rFonts w:asciiTheme="minorHAnsi" w:hAnsiTheme="minorHAnsi" w:cstheme="minorHAnsi"/>
          <w:sz w:val="14"/>
        </w:rPr>
        <w:t xml:space="preserve">tates </w:t>
      </w:r>
      <w:r w:rsidRPr="002E0807">
        <w:rPr>
          <w:rStyle w:val="StyleUnderline"/>
          <w:rFonts w:asciiTheme="minorHAnsi" w:hAnsiTheme="minorHAnsi" w:cstheme="minorHAnsi"/>
        </w:rPr>
        <w:t xml:space="preserve">in </w:t>
      </w:r>
      <w:r w:rsidRPr="002E0807">
        <w:rPr>
          <w:rStyle w:val="Emphasis"/>
          <w:rFonts w:asciiTheme="minorHAnsi" w:hAnsiTheme="minorHAnsi" w:cstheme="minorHAnsi"/>
          <w:b w:val="0"/>
          <w:bCs/>
        </w:rPr>
        <w:t>emerging tech</w:t>
      </w:r>
      <w:r w:rsidRPr="002E0807">
        <w:rPr>
          <w:rStyle w:val="StyleUnderline"/>
          <w:rFonts w:asciiTheme="minorHAnsi" w:hAnsiTheme="minorHAnsi" w:cstheme="minorHAnsi"/>
        </w:rPr>
        <w:t xml:space="preserve">nologies that could be decisive for the future of </w:t>
      </w:r>
      <w:r w:rsidRPr="002E0807">
        <w:rPr>
          <w:rStyle w:val="Emphasis"/>
          <w:rFonts w:asciiTheme="minorHAnsi" w:hAnsiTheme="minorHAnsi" w:cstheme="minorHAnsi"/>
          <w:b w:val="0"/>
          <w:bCs/>
        </w:rPr>
        <w:t>military acquisitions</w:t>
      </w:r>
      <w:r w:rsidRPr="002E0807">
        <w:rPr>
          <w:rStyle w:val="StyleUnderline"/>
          <w:rFonts w:asciiTheme="minorHAnsi" w:hAnsiTheme="minorHAnsi" w:cstheme="minorHAnsi"/>
        </w:rPr>
        <w:t xml:space="preserve"> and </w:t>
      </w:r>
      <w:r w:rsidRPr="002E0807">
        <w:rPr>
          <w:rStyle w:val="Emphasis"/>
          <w:rFonts w:asciiTheme="minorHAnsi" w:hAnsiTheme="minorHAnsi" w:cstheme="minorHAnsi"/>
          <w:b w:val="0"/>
          <w:bCs/>
        </w:rPr>
        <w:t>warfare</w:t>
      </w:r>
      <w:r w:rsidRPr="002E0807">
        <w:rPr>
          <w:rFonts w:asciiTheme="minorHAnsi" w:hAnsiTheme="minorHAnsi" w:cstheme="minorHAnsi"/>
          <w:sz w:val="14"/>
        </w:rPr>
        <w:t>, including 3D printing, hypersonic missiles,</w:t>
      </w:r>
      <w:r w:rsidRPr="002E0807">
        <w:rPr>
          <w:rFonts w:asciiTheme="minorHAnsi" w:hAnsiTheme="minorHAnsi" w:cstheme="minorHAnsi"/>
          <w:b/>
          <w:bCs/>
          <w:sz w:val="14"/>
        </w:rPr>
        <w:t xml:space="preserve"> </w:t>
      </w:r>
      <w:r w:rsidRPr="002E0807">
        <w:rPr>
          <w:rStyle w:val="Emphasis"/>
          <w:rFonts w:asciiTheme="minorHAnsi" w:hAnsiTheme="minorHAnsi" w:cstheme="minorHAnsi"/>
          <w:highlight w:val="cyan"/>
        </w:rPr>
        <w:t>quantum</w:t>
      </w:r>
      <w:r w:rsidRPr="002E0807">
        <w:rPr>
          <w:rFonts w:asciiTheme="minorHAnsi" w:hAnsiTheme="minorHAnsi" w:cstheme="minorHAnsi"/>
          <w:sz w:val="14"/>
        </w:rPr>
        <w:t xml:space="preserve"> computing, </w:t>
      </w:r>
      <w:r w:rsidRPr="002E0807">
        <w:rPr>
          <w:rStyle w:val="Emphasis"/>
          <w:rFonts w:asciiTheme="minorHAnsi" w:hAnsiTheme="minorHAnsi" w:cstheme="minorHAnsi"/>
          <w:highlight w:val="cyan"/>
        </w:rPr>
        <w:t>5G</w:t>
      </w:r>
      <w:r w:rsidRPr="002E0807">
        <w:rPr>
          <w:rFonts w:asciiTheme="minorHAnsi" w:hAnsiTheme="minorHAnsi" w:cstheme="minorHAnsi"/>
          <w:sz w:val="14"/>
        </w:rPr>
        <w:t xml:space="preserve"> wireless connectivity, </w:t>
      </w:r>
      <w:r w:rsidRPr="002E0807">
        <w:rPr>
          <w:rStyle w:val="StyleUnderline"/>
          <w:rFonts w:asciiTheme="minorHAnsi" w:hAnsiTheme="minorHAnsi" w:cstheme="minorHAnsi"/>
          <w:b/>
          <w:bCs/>
          <w:highlight w:val="cyan"/>
        </w:rPr>
        <w:t>and</w:t>
      </w:r>
      <w:r w:rsidRPr="002E0807">
        <w:rPr>
          <w:rFonts w:asciiTheme="minorHAnsi" w:hAnsiTheme="minorHAnsi" w:cstheme="minorHAnsi"/>
          <w:sz w:val="14"/>
        </w:rPr>
        <w:t xml:space="preserve"> artificial intelligence (</w:t>
      </w:r>
      <w:r w:rsidRPr="002E0807">
        <w:rPr>
          <w:rStyle w:val="Emphasis"/>
          <w:rFonts w:asciiTheme="minorHAnsi" w:hAnsiTheme="minorHAnsi" w:cstheme="minorHAnsi"/>
          <w:highlight w:val="cyan"/>
        </w:rPr>
        <w:t>AI</w:t>
      </w:r>
      <w:r w:rsidRPr="002E0807">
        <w:rPr>
          <w:rFonts w:asciiTheme="minorHAnsi" w:hAnsiTheme="minorHAnsi" w:cstheme="minorHAnsi"/>
          <w:sz w:val="14"/>
        </w:rPr>
        <w:t xml:space="preserve">). And Russian President Vladimir Putin is building new unmanned vehicles while ominously declaring, “Whoever leads in AI will rule the world.” </w:t>
      </w:r>
      <w:r w:rsidRPr="002E0807">
        <w:rPr>
          <w:rStyle w:val="StyleUnderline"/>
          <w:rFonts w:asciiTheme="minorHAnsi" w:hAnsiTheme="minorHAnsi" w:cstheme="minorHAnsi"/>
          <w:highlight w:val="cyan"/>
        </w:rPr>
        <w:t>If China</w:t>
      </w:r>
      <w:r w:rsidRPr="002E0807">
        <w:rPr>
          <w:rFonts w:asciiTheme="minorHAnsi" w:hAnsiTheme="minorHAnsi" w:cstheme="minorHAnsi"/>
          <w:sz w:val="14"/>
        </w:rPr>
        <w:t xml:space="preserve"> or Russia </w:t>
      </w:r>
      <w:proofErr w:type="gramStart"/>
      <w:r w:rsidRPr="002E0807">
        <w:rPr>
          <w:rStyle w:val="StyleUnderline"/>
          <w:rFonts w:asciiTheme="minorHAnsi" w:hAnsiTheme="minorHAnsi" w:cstheme="minorHAnsi"/>
        </w:rPr>
        <w:t>are able to</w:t>
      </w:r>
      <w:proofErr w:type="gramEnd"/>
      <w:r w:rsidRPr="002E0807">
        <w:rPr>
          <w:rStyle w:val="StyleUnderline"/>
          <w:rFonts w:asciiTheme="minorHAnsi" w:hAnsiTheme="minorHAnsi" w:cstheme="minorHAnsi"/>
        </w:rPr>
        <w:t xml:space="preserve"> </w:t>
      </w:r>
      <w:r w:rsidRPr="002E0807">
        <w:rPr>
          <w:rStyle w:val="Emphasis"/>
          <w:rFonts w:asciiTheme="minorHAnsi" w:hAnsiTheme="minorHAnsi" w:cstheme="minorHAnsi"/>
          <w:b w:val="0"/>
          <w:bCs/>
          <w:highlight w:val="cyan"/>
        </w:rPr>
        <w:t>incorporate</w:t>
      </w:r>
      <w:r w:rsidRPr="002E0807">
        <w:rPr>
          <w:rStyle w:val="Emphasis"/>
          <w:rFonts w:asciiTheme="minorHAnsi" w:hAnsiTheme="minorHAnsi" w:cstheme="minorHAnsi"/>
          <w:b w:val="0"/>
          <w:bCs/>
        </w:rPr>
        <w:t xml:space="preserve"> new tech</w:t>
      </w:r>
      <w:r w:rsidRPr="002E0807">
        <w:rPr>
          <w:rStyle w:val="StyleUnderline"/>
          <w:rFonts w:asciiTheme="minorHAnsi" w:hAnsiTheme="minorHAnsi" w:cstheme="minorHAnsi"/>
        </w:rPr>
        <w:t xml:space="preserve">nologies into their militaries </w:t>
      </w:r>
      <w:r w:rsidRPr="002E0807">
        <w:rPr>
          <w:rStyle w:val="Emphasis"/>
          <w:rFonts w:asciiTheme="minorHAnsi" w:hAnsiTheme="minorHAnsi" w:cstheme="minorHAnsi"/>
          <w:b w:val="0"/>
          <w:bCs/>
          <w:highlight w:val="cyan"/>
        </w:rPr>
        <w:t>before the U</w:t>
      </w:r>
      <w:r w:rsidRPr="002E0807">
        <w:rPr>
          <w:rStyle w:val="StyleUnderline"/>
          <w:rFonts w:asciiTheme="minorHAnsi" w:hAnsiTheme="minorHAnsi" w:cstheme="minorHAnsi"/>
        </w:rPr>
        <w:t xml:space="preserve">nited </w:t>
      </w:r>
      <w:r w:rsidRPr="002E0807">
        <w:rPr>
          <w:rStyle w:val="Emphasis"/>
          <w:rFonts w:asciiTheme="minorHAnsi" w:hAnsiTheme="minorHAnsi" w:cstheme="minorHAnsi"/>
          <w:b w:val="0"/>
          <w:bCs/>
          <w:highlight w:val="cyan"/>
        </w:rPr>
        <w:t>S</w:t>
      </w:r>
      <w:r w:rsidRPr="002E0807">
        <w:rPr>
          <w:rStyle w:val="StyleUnderline"/>
          <w:rFonts w:asciiTheme="minorHAnsi" w:hAnsiTheme="minorHAnsi" w:cstheme="minorHAnsi"/>
        </w:rPr>
        <w:t>tates</w:t>
      </w:r>
      <w:r w:rsidRPr="002E0807">
        <w:rPr>
          <w:rFonts w:asciiTheme="minorHAnsi" w:hAnsiTheme="minorHAnsi" w:cstheme="minorHAnsi"/>
          <w:sz w:val="14"/>
        </w:rPr>
        <w:t xml:space="preserve">, then </w:t>
      </w:r>
      <w:r w:rsidRPr="002E0807">
        <w:rPr>
          <w:rStyle w:val="StyleUnderline"/>
          <w:rFonts w:asciiTheme="minorHAnsi" w:hAnsiTheme="minorHAnsi" w:cstheme="minorHAnsi"/>
          <w:highlight w:val="cyan"/>
        </w:rPr>
        <w:t>this could lead to</w:t>
      </w:r>
      <w:r w:rsidRPr="002E0807">
        <w:rPr>
          <w:rStyle w:val="StyleUnderline"/>
          <w:rFonts w:asciiTheme="minorHAnsi" w:hAnsiTheme="minorHAnsi" w:cstheme="minorHAnsi"/>
        </w:rPr>
        <w:t xml:space="preserve"> the kind of </w:t>
      </w:r>
      <w:r w:rsidRPr="002E0807">
        <w:rPr>
          <w:rStyle w:val="Emphasis"/>
          <w:rFonts w:asciiTheme="minorHAnsi" w:hAnsiTheme="minorHAnsi" w:cstheme="minorHAnsi"/>
          <w:b w:val="0"/>
          <w:bCs/>
          <w:highlight w:val="cyan"/>
        </w:rPr>
        <w:t>r</w:t>
      </w:r>
      <w:r w:rsidRPr="002E0807">
        <w:rPr>
          <w:rStyle w:val="Emphasis"/>
          <w:rFonts w:asciiTheme="minorHAnsi" w:hAnsiTheme="minorHAnsi" w:cstheme="minorHAnsi"/>
          <w:highlight w:val="cyan"/>
        </w:rPr>
        <w:t>apid shift</w:t>
      </w:r>
      <w:r w:rsidRPr="002E0807">
        <w:rPr>
          <w:rStyle w:val="Emphasis"/>
          <w:rFonts w:asciiTheme="minorHAnsi" w:hAnsiTheme="minorHAnsi" w:cstheme="minorHAnsi"/>
        </w:rPr>
        <w:t xml:space="preserve"> in the balance of power</w:t>
      </w:r>
      <w:r w:rsidRPr="002E0807">
        <w:rPr>
          <w:rStyle w:val="StyleUnderline"/>
          <w:rFonts w:asciiTheme="minorHAnsi" w:hAnsiTheme="minorHAnsi" w:cstheme="minorHAnsi"/>
        </w:rPr>
        <w:t xml:space="preserve"> </w:t>
      </w:r>
      <w:r w:rsidRPr="002E0807">
        <w:rPr>
          <w:rStyle w:val="StyleUnderline"/>
          <w:rFonts w:asciiTheme="minorHAnsi" w:hAnsiTheme="minorHAnsi" w:cstheme="minorHAnsi"/>
          <w:b/>
          <w:bCs/>
          <w:highlight w:val="cyan"/>
        </w:rPr>
        <w:t>that</w:t>
      </w:r>
      <w:r w:rsidRPr="002E0807">
        <w:rPr>
          <w:rStyle w:val="StyleUnderline"/>
          <w:rFonts w:asciiTheme="minorHAnsi" w:hAnsiTheme="minorHAnsi" w:cstheme="minorHAnsi"/>
        </w:rPr>
        <w:t xml:space="preserve"> </w:t>
      </w:r>
      <w:r w:rsidRPr="002E0807">
        <w:rPr>
          <w:rStyle w:val="Emphasis"/>
          <w:rFonts w:asciiTheme="minorHAnsi" w:hAnsiTheme="minorHAnsi" w:cstheme="minorHAnsi"/>
        </w:rPr>
        <w:t xml:space="preserve">often </w:t>
      </w:r>
      <w:r w:rsidRPr="002E0807">
        <w:rPr>
          <w:rStyle w:val="Emphasis"/>
          <w:rFonts w:asciiTheme="minorHAnsi" w:hAnsiTheme="minorHAnsi" w:cstheme="minorHAnsi"/>
          <w:highlight w:val="cyan"/>
        </w:rPr>
        <w:t>causes war</w:t>
      </w:r>
      <w:r w:rsidRPr="002E0807">
        <w:rPr>
          <w:rStyle w:val="StyleUnderline"/>
          <w:rFonts w:asciiTheme="minorHAnsi" w:hAnsiTheme="minorHAnsi" w:cstheme="minorHAnsi"/>
        </w:rPr>
        <w:t xml:space="preserve">. If Beijing believes </w:t>
      </w:r>
      <w:r w:rsidRPr="002E0807">
        <w:rPr>
          <w:rStyle w:val="Emphasis"/>
          <w:rFonts w:asciiTheme="minorHAnsi" w:hAnsiTheme="minorHAnsi" w:cstheme="minorHAnsi"/>
          <w:b w:val="0"/>
          <w:bCs/>
        </w:rPr>
        <w:t>emerging technologies</w:t>
      </w:r>
      <w:r w:rsidRPr="002E0807">
        <w:rPr>
          <w:rStyle w:val="StyleUnderline"/>
          <w:rFonts w:asciiTheme="minorHAnsi" w:hAnsiTheme="minorHAnsi" w:cstheme="minorHAnsi"/>
        </w:rPr>
        <w:t xml:space="preserve"> provide it with a newfound, local military </w:t>
      </w:r>
      <w:r w:rsidRPr="002E0807">
        <w:rPr>
          <w:rStyle w:val="Emphasis"/>
          <w:rFonts w:asciiTheme="minorHAnsi" w:hAnsiTheme="minorHAnsi" w:cstheme="minorHAnsi"/>
          <w:b w:val="0"/>
          <w:bCs/>
        </w:rPr>
        <w:t>advantage</w:t>
      </w:r>
      <w:r w:rsidRPr="002E0807">
        <w:rPr>
          <w:rStyle w:val="StyleUnderline"/>
          <w:rFonts w:asciiTheme="minorHAnsi" w:hAnsiTheme="minorHAnsi" w:cstheme="minorHAnsi"/>
        </w:rPr>
        <w:t xml:space="preserve"> over the </w:t>
      </w:r>
      <w:r w:rsidRPr="002E0807">
        <w:rPr>
          <w:rStyle w:val="Emphasis"/>
          <w:rFonts w:asciiTheme="minorHAnsi" w:hAnsiTheme="minorHAnsi" w:cstheme="minorHAnsi"/>
          <w:b w:val="0"/>
          <w:bCs/>
        </w:rPr>
        <w:t>U</w:t>
      </w:r>
      <w:r w:rsidRPr="002E0807">
        <w:rPr>
          <w:rStyle w:val="StyleUnderline"/>
          <w:rFonts w:asciiTheme="minorHAnsi" w:hAnsiTheme="minorHAnsi" w:cstheme="minorHAnsi"/>
        </w:rPr>
        <w:t xml:space="preserve">nited </w:t>
      </w:r>
      <w:r w:rsidRPr="002E0807">
        <w:rPr>
          <w:rStyle w:val="Emphasis"/>
          <w:rFonts w:asciiTheme="minorHAnsi" w:hAnsiTheme="minorHAnsi" w:cstheme="minorHAnsi"/>
          <w:b w:val="0"/>
          <w:bCs/>
        </w:rPr>
        <w:t>S</w:t>
      </w:r>
      <w:r w:rsidRPr="002E0807">
        <w:rPr>
          <w:rStyle w:val="StyleUnderline"/>
          <w:rFonts w:asciiTheme="minorHAnsi" w:hAnsiTheme="minorHAnsi" w:cstheme="minorHAnsi"/>
        </w:rPr>
        <w:t>tates</w:t>
      </w:r>
      <w:r w:rsidRPr="002E0807">
        <w:rPr>
          <w:rFonts w:asciiTheme="minorHAnsi" w:hAnsiTheme="minorHAnsi" w:cstheme="minorHAnsi"/>
          <w:sz w:val="14"/>
        </w:rPr>
        <w:t xml:space="preserve">, for example, </w:t>
      </w:r>
      <w:r w:rsidRPr="002E0807">
        <w:rPr>
          <w:rStyle w:val="StyleUnderline"/>
          <w:rFonts w:asciiTheme="minorHAnsi" w:hAnsiTheme="minorHAnsi" w:cstheme="minorHAnsi"/>
        </w:rPr>
        <w:t xml:space="preserve">it may be </w:t>
      </w:r>
      <w:r w:rsidRPr="002E0807">
        <w:rPr>
          <w:rStyle w:val="StyleUnderline"/>
          <w:rFonts w:asciiTheme="minorHAnsi" w:hAnsiTheme="minorHAnsi" w:cstheme="minorHAnsi"/>
          <w:b/>
          <w:bCs/>
          <w:highlight w:val="cyan"/>
        </w:rPr>
        <w:t>more willing</w:t>
      </w:r>
      <w:r w:rsidRPr="002E0807">
        <w:rPr>
          <w:rFonts w:asciiTheme="minorHAnsi" w:hAnsiTheme="minorHAnsi" w:cstheme="minorHAnsi"/>
          <w:sz w:val="14"/>
        </w:rPr>
        <w:t xml:space="preserve"> than previously </w:t>
      </w:r>
      <w:r w:rsidRPr="002E0807">
        <w:rPr>
          <w:rStyle w:val="StyleUnderline"/>
          <w:rFonts w:asciiTheme="minorHAnsi" w:hAnsiTheme="minorHAnsi" w:cstheme="minorHAnsi"/>
          <w:b/>
          <w:bCs/>
          <w:highlight w:val="cyan"/>
        </w:rPr>
        <w:t>to</w:t>
      </w:r>
      <w:r w:rsidRPr="002E0807">
        <w:rPr>
          <w:rStyle w:val="StyleUnderline"/>
          <w:rFonts w:asciiTheme="minorHAnsi" w:hAnsiTheme="minorHAnsi" w:cstheme="minorHAnsi"/>
          <w:highlight w:val="cyan"/>
        </w:rPr>
        <w:t xml:space="preserve"> </w:t>
      </w:r>
      <w:r w:rsidRPr="002E0807">
        <w:rPr>
          <w:rStyle w:val="Emphasis"/>
          <w:rFonts w:asciiTheme="minorHAnsi" w:hAnsiTheme="minorHAnsi" w:cstheme="minorHAnsi"/>
          <w:highlight w:val="cyan"/>
        </w:rPr>
        <w:t>initiate conflict</w:t>
      </w:r>
      <w:r w:rsidRPr="002E0807">
        <w:rPr>
          <w:rStyle w:val="Emphasis"/>
          <w:rFonts w:asciiTheme="minorHAnsi" w:hAnsiTheme="minorHAnsi" w:cstheme="minorHAnsi"/>
          <w:b w:val="0"/>
          <w:bCs/>
        </w:rPr>
        <w:t xml:space="preserve"> </w:t>
      </w:r>
      <w:r w:rsidRPr="002E0807">
        <w:rPr>
          <w:rFonts w:asciiTheme="minorHAnsi" w:hAnsiTheme="minorHAnsi" w:cstheme="minorHAnsi"/>
          <w:sz w:val="14"/>
        </w:rPr>
        <w:t>over Taiwan. And if Putin thinks new tech has strengthened his hand, he may be more tempted to launch a Ukraine-style invasion of a NATO member. Either</w:t>
      </w:r>
      <w:r w:rsidRPr="002E0807">
        <w:rPr>
          <w:rFonts w:asciiTheme="minorHAnsi" w:hAnsiTheme="minorHAnsi" w:cstheme="minorHAnsi"/>
          <w:u w:val="single"/>
        </w:rPr>
        <w:t xml:space="preserve"> s</w:t>
      </w:r>
      <w:r w:rsidRPr="002E0807">
        <w:rPr>
          <w:rStyle w:val="StyleUnderline"/>
          <w:rFonts w:asciiTheme="minorHAnsi" w:hAnsiTheme="minorHAnsi" w:cstheme="minorHAnsi"/>
        </w:rPr>
        <w:t xml:space="preserve">cenario could bring these nuclear powers into </w:t>
      </w:r>
      <w:r w:rsidRPr="002E0807">
        <w:rPr>
          <w:rStyle w:val="Emphasis"/>
          <w:rFonts w:asciiTheme="minorHAnsi" w:hAnsiTheme="minorHAnsi" w:cstheme="minorHAnsi"/>
          <w:b w:val="0"/>
          <w:bCs/>
        </w:rPr>
        <w:t>direct conflict</w:t>
      </w:r>
      <w:r w:rsidRPr="002E0807">
        <w:rPr>
          <w:rStyle w:val="StyleUnderline"/>
          <w:rFonts w:asciiTheme="minorHAnsi" w:hAnsiTheme="minorHAnsi" w:cstheme="minorHAnsi"/>
        </w:rPr>
        <w:t xml:space="preserve"> with the </w:t>
      </w:r>
      <w:r w:rsidRPr="002E0807">
        <w:rPr>
          <w:rStyle w:val="Emphasis"/>
          <w:rFonts w:asciiTheme="minorHAnsi" w:hAnsiTheme="minorHAnsi" w:cstheme="minorHAnsi"/>
          <w:b w:val="0"/>
          <w:bCs/>
        </w:rPr>
        <w:t>U</w:t>
      </w:r>
      <w:r w:rsidRPr="002E0807">
        <w:rPr>
          <w:rFonts w:asciiTheme="minorHAnsi" w:hAnsiTheme="minorHAnsi" w:cstheme="minorHAnsi"/>
          <w:sz w:val="14"/>
        </w:rPr>
        <w:t xml:space="preserve">nited </w:t>
      </w:r>
      <w:r w:rsidRPr="002E0807">
        <w:rPr>
          <w:rStyle w:val="Emphasis"/>
          <w:rFonts w:asciiTheme="minorHAnsi" w:hAnsiTheme="minorHAnsi" w:cstheme="minorHAnsi"/>
          <w:b w:val="0"/>
          <w:bCs/>
        </w:rPr>
        <w:t>S</w:t>
      </w:r>
      <w:r w:rsidRPr="002E0807">
        <w:rPr>
          <w:rFonts w:asciiTheme="minorHAnsi" w:hAnsiTheme="minorHAnsi" w:cstheme="minorHAnsi"/>
          <w:sz w:val="14"/>
        </w:rPr>
        <w:t xml:space="preserve">tates, </w:t>
      </w:r>
      <w:r w:rsidRPr="002E0807">
        <w:rPr>
          <w:rStyle w:val="StyleUnderline"/>
          <w:rFonts w:asciiTheme="minorHAnsi" w:hAnsiTheme="minorHAnsi" w:cstheme="minorHAnsi"/>
        </w:rPr>
        <w:t xml:space="preserve">and once </w:t>
      </w:r>
      <w:r w:rsidRPr="002E0807">
        <w:rPr>
          <w:rStyle w:val="Emphasis"/>
          <w:rFonts w:asciiTheme="minorHAnsi" w:hAnsiTheme="minorHAnsi" w:cstheme="minorHAnsi"/>
          <w:b w:val="0"/>
          <w:bCs/>
        </w:rPr>
        <w:t>nuclear armed states</w:t>
      </w:r>
      <w:r w:rsidRPr="002E0807">
        <w:rPr>
          <w:rStyle w:val="StyleUnderline"/>
          <w:rFonts w:asciiTheme="minorHAnsi" w:hAnsiTheme="minorHAnsi" w:cstheme="minorHAnsi"/>
        </w:rPr>
        <w:t xml:space="preserve"> are at </w:t>
      </w:r>
      <w:r w:rsidRPr="002E0807">
        <w:rPr>
          <w:rStyle w:val="Emphasis"/>
          <w:rFonts w:asciiTheme="minorHAnsi" w:hAnsiTheme="minorHAnsi" w:cstheme="minorHAnsi"/>
          <w:b w:val="0"/>
          <w:bCs/>
        </w:rPr>
        <w:t>war</w:t>
      </w:r>
      <w:r w:rsidRPr="002E0807">
        <w:rPr>
          <w:rStyle w:val="StyleUnderline"/>
          <w:rFonts w:asciiTheme="minorHAnsi" w:hAnsiTheme="minorHAnsi" w:cstheme="minorHAnsi"/>
        </w:rPr>
        <w:t xml:space="preserve">, there is an </w:t>
      </w:r>
      <w:r w:rsidRPr="002E0807">
        <w:rPr>
          <w:rStyle w:val="Emphasis"/>
          <w:rFonts w:asciiTheme="minorHAnsi" w:hAnsiTheme="minorHAnsi" w:cstheme="minorHAnsi"/>
          <w:b w:val="0"/>
          <w:bCs/>
          <w:highlight w:val="cyan"/>
        </w:rPr>
        <w:t>inherent risk of nuclear conflict</w:t>
      </w:r>
      <w:r w:rsidRPr="002E0807">
        <w:rPr>
          <w:rStyle w:val="StyleUnderline"/>
          <w:rFonts w:asciiTheme="minorHAnsi" w:hAnsiTheme="minorHAnsi" w:cstheme="minorHAnsi"/>
          <w:b/>
          <w:bCs/>
          <w:highlight w:val="cyan"/>
        </w:rPr>
        <w:t xml:space="preserve"> </w:t>
      </w:r>
      <w:r w:rsidRPr="002E0807">
        <w:rPr>
          <w:rStyle w:val="StyleUnderline"/>
          <w:rFonts w:asciiTheme="minorHAnsi" w:hAnsiTheme="minorHAnsi" w:cstheme="minorHAnsi"/>
          <w:highlight w:val="cyan"/>
        </w:rPr>
        <w:t xml:space="preserve">through </w:t>
      </w:r>
      <w:r w:rsidRPr="002E0807">
        <w:rPr>
          <w:rStyle w:val="Emphasis"/>
          <w:rFonts w:asciiTheme="minorHAnsi" w:hAnsiTheme="minorHAnsi" w:cstheme="minorHAnsi"/>
          <w:highlight w:val="cyan"/>
        </w:rPr>
        <w:t>limited</w:t>
      </w:r>
      <w:r w:rsidRPr="002E0807">
        <w:rPr>
          <w:rStyle w:val="Emphasis"/>
          <w:rFonts w:asciiTheme="minorHAnsi" w:hAnsiTheme="minorHAnsi" w:cstheme="minorHAnsi"/>
        </w:rPr>
        <w:t xml:space="preserve"> nuclear </w:t>
      </w:r>
      <w:r w:rsidRPr="002E0807">
        <w:rPr>
          <w:rStyle w:val="Emphasis"/>
          <w:rFonts w:asciiTheme="minorHAnsi" w:hAnsiTheme="minorHAnsi" w:cstheme="minorHAnsi"/>
          <w:highlight w:val="cyan"/>
        </w:rPr>
        <w:t>war</w:t>
      </w:r>
      <w:r w:rsidRPr="002E0807">
        <w:rPr>
          <w:rStyle w:val="StyleUnderline"/>
          <w:rFonts w:asciiTheme="minorHAnsi" w:hAnsiTheme="minorHAnsi" w:cstheme="minorHAnsi"/>
        </w:rPr>
        <w:t xml:space="preserve"> strategies, nuclear </w:t>
      </w:r>
      <w:r w:rsidRPr="002E0807">
        <w:rPr>
          <w:rFonts w:asciiTheme="minorHAnsi" w:hAnsiTheme="minorHAnsi" w:cstheme="minorHAnsi"/>
          <w:b/>
          <w:bCs/>
          <w:highlight w:val="cyan"/>
          <w:u w:val="single"/>
        </w:rPr>
        <w:t>brinkmanship</w:t>
      </w:r>
      <w:r w:rsidRPr="002E0807">
        <w:rPr>
          <w:rFonts w:asciiTheme="minorHAnsi" w:hAnsiTheme="minorHAnsi" w:cstheme="minorHAnsi"/>
          <w:highlight w:val="cyan"/>
          <w:u w:val="single"/>
        </w:rPr>
        <w:t>,</w:t>
      </w:r>
      <w:r w:rsidRPr="002E0807">
        <w:rPr>
          <w:rFonts w:asciiTheme="minorHAnsi" w:hAnsiTheme="minorHAnsi" w:cstheme="minorHAnsi"/>
          <w:sz w:val="14"/>
        </w:rPr>
        <w:t xml:space="preserve"> </w:t>
      </w:r>
      <w:r w:rsidRPr="002E0807">
        <w:rPr>
          <w:rStyle w:val="StyleUnderline"/>
          <w:rFonts w:asciiTheme="minorHAnsi" w:hAnsiTheme="minorHAnsi" w:cstheme="minorHAnsi"/>
        </w:rPr>
        <w:t xml:space="preserve">or simple </w:t>
      </w:r>
      <w:r w:rsidRPr="002E0807">
        <w:rPr>
          <w:rStyle w:val="Emphasis"/>
          <w:rFonts w:asciiTheme="minorHAnsi" w:hAnsiTheme="minorHAnsi" w:cstheme="minorHAnsi"/>
          <w:highlight w:val="cyan"/>
        </w:rPr>
        <w:t>accident</w:t>
      </w:r>
      <w:r w:rsidRPr="002E0807">
        <w:rPr>
          <w:rStyle w:val="StyleUnderline"/>
          <w:rFonts w:asciiTheme="minorHAnsi" w:hAnsiTheme="minorHAnsi" w:cstheme="minorHAnsi"/>
          <w:b/>
          <w:bCs/>
          <w:highlight w:val="cyan"/>
        </w:rPr>
        <w:t xml:space="preserve"> </w:t>
      </w:r>
      <w:r w:rsidRPr="002E0807">
        <w:rPr>
          <w:rStyle w:val="StyleUnderline"/>
          <w:rFonts w:asciiTheme="minorHAnsi" w:hAnsiTheme="minorHAnsi" w:cstheme="minorHAnsi"/>
          <w:highlight w:val="cyan"/>
        </w:rPr>
        <w:t xml:space="preserve">or </w:t>
      </w:r>
      <w:r w:rsidRPr="002E0807">
        <w:rPr>
          <w:rStyle w:val="Emphasis"/>
          <w:rFonts w:asciiTheme="minorHAnsi" w:hAnsiTheme="minorHAnsi" w:cstheme="minorHAnsi"/>
          <w:highlight w:val="cyan"/>
        </w:rPr>
        <w:t>inadvertent escalation</w:t>
      </w:r>
      <w:r w:rsidRPr="002E0807">
        <w:rPr>
          <w:rFonts w:asciiTheme="minorHAnsi" w:hAnsiTheme="minorHAnsi" w:cstheme="minorHAnsi"/>
          <w:b/>
          <w:bCs/>
          <w:sz w:val="14"/>
        </w:rPr>
        <w:t>.</w:t>
      </w:r>
      <w:r w:rsidRPr="002E0807">
        <w:rPr>
          <w:rFonts w:asciiTheme="minorHAnsi" w:hAnsiTheme="minorHAnsi" w:cstheme="minorHAnsi"/>
          <w:sz w:val="14"/>
        </w:rPr>
        <w:t xml:space="preserve"> 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2E0807">
        <w:rPr>
          <w:rStyle w:val="StyleUnderline"/>
          <w:rFonts w:asciiTheme="minorHAnsi" w:hAnsiTheme="minorHAnsi" w:cstheme="minorHAnsi"/>
          <w:b/>
          <w:bCs/>
          <w:highlight w:val="cyan"/>
        </w:rPr>
        <w:t xml:space="preserve">the </w:t>
      </w:r>
      <w:r w:rsidRPr="002E0807">
        <w:rPr>
          <w:rStyle w:val="Emphasis"/>
          <w:rFonts w:asciiTheme="minorHAnsi" w:hAnsiTheme="minorHAnsi" w:cstheme="minorHAnsi"/>
          <w:highlight w:val="cyan"/>
        </w:rPr>
        <w:t>solution</w:t>
      </w:r>
      <w:r w:rsidRPr="002E0807">
        <w:rPr>
          <w:rStyle w:val="StyleUnderline"/>
          <w:rFonts w:asciiTheme="minorHAnsi" w:hAnsiTheme="minorHAnsi" w:cstheme="minorHAnsi"/>
          <w:b/>
          <w:bCs/>
          <w:highlight w:val="cyan"/>
        </w:rPr>
        <w:t xml:space="preserve"> is</w:t>
      </w:r>
      <w:r w:rsidRPr="002E0807">
        <w:rPr>
          <w:rStyle w:val="StyleUnderline"/>
          <w:rFonts w:asciiTheme="minorHAnsi" w:hAnsiTheme="minorHAnsi" w:cstheme="minorHAnsi"/>
          <w:b/>
          <w:bCs/>
        </w:rPr>
        <w:t xml:space="preserve"> not</w:t>
      </w:r>
      <w:r w:rsidRPr="002E0807">
        <w:rPr>
          <w:rStyle w:val="StyleUnderline"/>
          <w:rFonts w:asciiTheme="minorHAnsi" w:hAnsiTheme="minorHAnsi" w:cstheme="minorHAnsi"/>
        </w:rPr>
        <w:t xml:space="preserve"> to preserve </w:t>
      </w:r>
      <w:r w:rsidRPr="002E0807">
        <w:rPr>
          <w:rStyle w:val="StyleUnderline"/>
          <w:rFonts w:asciiTheme="minorHAnsi" w:hAnsiTheme="minorHAnsi" w:cstheme="minorHAnsi"/>
          <w:b/>
          <w:bCs/>
        </w:rPr>
        <w:t>second-strike</w:t>
      </w:r>
      <w:r w:rsidRPr="002E0807">
        <w:rPr>
          <w:rStyle w:val="StyleUnderline"/>
          <w:rFonts w:asciiTheme="minorHAnsi" w:hAnsiTheme="minorHAnsi" w:cstheme="minorHAnsi"/>
        </w:rPr>
        <w:t xml:space="preserve"> </w:t>
      </w:r>
      <w:r w:rsidRPr="002E0807">
        <w:rPr>
          <w:rStyle w:val="StyleUnderline"/>
          <w:rFonts w:asciiTheme="minorHAnsi" w:hAnsiTheme="minorHAnsi" w:cstheme="minorHAnsi"/>
          <w:b/>
          <w:bCs/>
        </w:rPr>
        <w:t>capabilities, but</w:t>
      </w:r>
      <w:r w:rsidRPr="002E0807">
        <w:rPr>
          <w:rStyle w:val="StyleUnderline"/>
          <w:rFonts w:asciiTheme="minorHAnsi" w:hAnsiTheme="minorHAnsi" w:cstheme="minorHAnsi"/>
        </w:rPr>
        <w:t xml:space="preserve"> to preserve </w:t>
      </w:r>
      <w:r w:rsidRPr="002E0807">
        <w:rPr>
          <w:rStyle w:val="Emphasis"/>
          <w:rFonts w:asciiTheme="minorHAnsi" w:hAnsiTheme="minorHAnsi" w:cstheme="minorHAnsi"/>
          <w:b w:val="0"/>
          <w:bCs/>
        </w:rPr>
        <w:t>prevailing power balances more broadly.</w:t>
      </w:r>
      <w:r w:rsidRPr="002E0807">
        <w:rPr>
          <w:rFonts w:asciiTheme="minorHAnsi" w:hAnsiTheme="minorHAnsi" w:cstheme="minorHAnsi"/>
          <w:sz w:val="14"/>
        </w:rPr>
        <w:t xml:space="preserve"> When it comes to new technology, this means that the United States should seek </w:t>
      </w:r>
      <w:r w:rsidRPr="002E0807">
        <w:rPr>
          <w:rFonts w:asciiTheme="minorHAnsi" w:hAnsiTheme="minorHAnsi" w:cstheme="minorHAnsi"/>
          <w:b/>
          <w:bCs/>
          <w:highlight w:val="cyan"/>
          <w:u w:val="single"/>
        </w:rPr>
        <w:t>to maintain an innovation edge</w:t>
      </w:r>
      <w:r w:rsidRPr="002E0807">
        <w:rPr>
          <w:rFonts w:asciiTheme="minorHAnsi" w:hAnsiTheme="minorHAnsi" w:cstheme="minorHAnsi"/>
          <w:sz w:val="14"/>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These are no easy tasks, but </w:t>
      </w:r>
      <w:r w:rsidRPr="002E0807">
        <w:rPr>
          <w:rFonts w:asciiTheme="minorHAnsi" w:hAnsiTheme="minorHAnsi" w:cstheme="minorHAnsi"/>
          <w:b/>
          <w:bCs/>
          <w:highlight w:val="cyan"/>
          <w:u w:val="single"/>
        </w:rPr>
        <w:t>the consequences of</w:t>
      </w:r>
      <w:r w:rsidRPr="002E0807">
        <w:rPr>
          <w:rFonts w:asciiTheme="minorHAnsi" w:hAnsiTheme="minorHAnsi" w:cstheme="minorHAnsi"/>
          <w:b/>
          <w:bCs/>
          <w:u w:val="single"/>
        </w:rPr>
        <w:t xml:space="preserve"> Washington </w:t>
      </w:r>
      <w:r w:rsidRPr="002E0807">
        <w:rPr>
          <w:rFonts w:asciiTheme="minorHAnsi" w:hAnsiTheme="minorHAnsi" w:cstheme="minorHAnsi"/>
          <w:b/>
          <w:bCs/>
          <w:highlight w:val="cyan"/>
          <w:u w:val="single"/>
        </w:rPr>
        <w:t>losing the race</w:t>
      </w:r>
      <w:r w:rsidRPr="002E0807">
        <w:rPr>
          <w:rFonts w:asciiTheme="minorHAnsi" w:hAnsiTheme="minorHAnsi" w:cstheme="minorHAnsi"/>
          <w:sz w:val="14"/>
        </w:rPr>
        <w:t xml:space="preserve"> for technological superiority to its autocratic challengers just </w:t>
      </w:r>
      <w:r w:rsidRPr="002E0807">
        <w:rPr>
          <w:rFonts w:asciiTheme="minorHAnsi" w:hAnsiTheme="minorHAnsi" w:cstheme="minorHAnsi"/>
          <w:b/>
          <w:bCs/>
          <w:highlight w:val="cyan"/>
          <w:u w:val="single"/>
        </w:rPr>
        <w:t>might mean nuclear Armageddon.</w:t>
      </w:r>
    </w:p>
    <w:p w14:paraId="663D167C" w14:textId="77777777" w:rsidR="009B54D7" w:rsidRPr="002E0807" w:rsidRDefault="009B54D7" w:rsidP="009B54D7">
      <w:pPr>
        <w:pStyle w:val="Heading4"/>
        <w:rPr>
          <w:rFonts w:asciiTheme="minorHAnsi" w:hAnsiTheme="minorHAnsi" w:cstheme="minorHAnsi"/>
        </w:rPr>
      </w:pPr>
      <w:r w:rsidRPr="002E0807">
        <w:rPr>
          <w:rFonts w:asciiTheme="minorHAnsi" w:hAnsiTheme="minorHAnsi" w:cstheme="minorHAnsi"/>
        </w:rPr>
        <w:t xml:space="preserve">Perception of </w:t>
      </w:r>
      <w:r w:rsidRPr="002E0807">
        <w:rPr>
          <w:rFonts w:asciiTheme="minorHAnsi" w:hAnsiTheme="minorHAnsi" w:cstheme="minorHAnsi"/>
          <w:u w:val="single"/>
        </w:rPr>
        <w:t>AI alone</w:t>
      </w:r>
      <w:r w:rsidRPr="002E0807">
        <w:rPr>
          <w:rFonts w:asciiTheme="minorHAnsi" w:hAnsiTheme="minorHAnsi" w:cstheme="minorHAnsi"/>
        </w:rPr>
        <w:t xml:space="preserve"> triggers </w:t>
      </w:r>
      <w:r w:rsidRPr="002E0807">
        <w:rPr>
          <w:rFonts w:asciiTheme="minorHAnsi" w:hAnsiTheme="minorHAnsi" w:cstheme="minorHAnsi"/>
          <w:u w:val="single"/>
        </w:rPr>
        <w:t>probing</w:t>
      </w:r>
      <w:r w:rsidRPr="002E0807">
        <w:rPr>
          <w:rFonts w:asciiTheme="minorHAnsi" w:hAnsiTheme="minorHAnsi" w:cstheme="minorHAnsi"/>
        </w:rPr>
        <w:t xml:space="preserve"> and </w:t>
      </w:r>
      <w:r w:rsidRPr="002E0807">
        <w:rPr>
          <w:rFonts w:asciiTheme="minorHAnsi" w:hAnsiTheme="minorHAnsi" w:cstheme="minorHAnsi"/>
          <w:u w:val="single"/>
        </w:rPr>
        <w:t>prolif</w:t>
      </w:r>
      <w:r>
        <w:rPr>
          <w:rFonts w:asciiTheme="minorHAnsi" w:hAnsiTheme="minorHAnsi" w:cstheme="minorHAnsi"/>
          <w:u w:val="single"/>
        </w:rPr>
        <w:t>eration</w:t>
      </w:r>
    </w:p>
    <w:p w14:paraId="509492A6" w14:textId="77777777" w:rsidR="009B54D7" w:rsidRPr="002E0807" w:rsidRDefault="009B54D7" w:rsidP="009B54D7">
      <w:pPr>
        <w:rPr>
          <w:rFonts w:asciiTheme="minorHAnsi" w:hAnsiTheme="minorHAnsi" w:cstheme="minorHAnsi"/>
        </w:rPr>
      </w:pPr>
      <w:r w:rsidRPr="002E0807">
        <w:rPr>
          <w:rStyle w:val="Style13ptBold"/>
          <w:rFonts w:asciiTheme="minorHAnsi" w:hAnsiTheme="minorHAnsi" w:cstheme="minorHAnsi"/>
        </w:rPr>
        <w:t>Zhang, 20</w:t>
      </w:r>
      <w:r w:rsidRPr="002E0807">
        <w:rPr>
          <w:rFonts w:asciiTheme="minorHAnsi" w:hAnsiTheme="minorHAnsi" w:cstheme="minorHAnsi"/>
        </w:rPr>
        <w:t> (</w:t>
      </w:r>
      <w:proofErr w:type="spellStart"/>
      <w:r w:rsidRPr="002E0807">
        <w:rPr>
          <w:rFonts w:asciiTheme="minorHAnsi" w:hAnsiTheme="minorHAnsi" w:cstheme="minorHAnsi"/>
        </w:rPr>
        <w:t>Jiayu</w:t>
      </w:r>
      <w:proofErr w:type="spellEnd"/>
      <w:r w:rsidRPr="002E0807">
        <w:rPr>
          <w:rFonts w:asciiTheme="minorHAnsi" w:hAnsiTheme="minorHAnsi" w:cstheme="minorHAnsi"/>
        </w:rPr>
        <w:t xml:space="preserve"> Zhang, </w:t>
      </w:r>
      <w:proofErr w:type="spellStart"/>
      <w:r w:rsidRPr="002E0807">
        <w:rPr>
          <w:rFonts w:asciiTheme="minorHAnsi" w:hAnsiTheme="minorHAnsi" w:cstheme="minorHAnsi"/>
        </w:rPr>
        <w:t>Jiayu</w:t>
      </w:r>
      <w:proofErr w:type="spellEnd"/>
      <w:r w:rsidRPr="002E0807">
        <w:rPr>
          <w:rFonts w:asciiTheme="minorHAnsi" w:hAnsiTheme="minorHAnsi" w:cstheme="minorHAnsi"/>
        </w:rPr>
        <w:t xml:space="preserve"> Zhang is a candidate in the Master of Arts Security Policy Studies program at the George Washington University’s Elliott School of International Affairs. He received his undergraduate degree from the School of International Relations and Public Affairs at Fudan University</w:t>
      </w:r>
      <w:proofErr w:type="gramStart"/>
      <w:r w:rsidRPr="002E0807">
        <w:rPr>
          <w:rFonts w:asciiTheme="minorHAnsi" w:hAnsiTheme="minorHAnsi" w:cstheme="minorHAnsi"/>
        </w:rPr>
        <w:t>. ,</w:t>
      </w:r>
      <w:proofErr w:type="gramEnd"/>
      <w:r w:rsidRPr="002E0807">
        <w:rPr>
          <w:rFonts w:asciiTheme="minorHAnsi" w:hAnsiTheme="minorHAnsi" w:cstheme="minorHAnsi"/>
        </w:rPr>
        <w:t xml:space="preserve"> 8-16-2020, accessed on 8-9-2021, THE INTERNATIONAL AFFAIRS REVIEW, "China’s Military Employment of Artificial Intelligence and Its Security Implications", https://www.iar-gwu.org/print-archive/blog-post-title-four-xgtap)//Babcii</w:t>
      </w:r>
    </w:p>
    <w:p w14:paraId="6ECAD0F4" w14:textId="77777777" w:rsidR="009B54D7" w:rsidRPr="002E0807" w:rsidRDefault="009B54D7" w:rsidP="009B54D7">
      <w:pPr>
        <w:rPr>
          <w:rFonts w:asciiTheme="minorHAnsi" w:hAnsiTheme="minorHAnsi" w:cstheme="minorHAnsi"/>
          <w:u w:val="single"/>
        </w:rPr>
      </w:pPr>
      <w:r w:rsidRPr="002E0807">
        <w:rPr>
          <w:rFonts w:asciiTheme="minorHAnsi" w:hAnsiTheme="minorHAnsi" w:cstheme="minorHAnsi"/>
          <w:u w:val="single"/>
        </w:rPr>
        <w:t xml:space="preserve">China’s rapid </w:t>
      </w:r>
      <w:r w:rsidRPr="002E0807">
        <w:rPr>
          <w:rFonts w:asciiTheme="minorHAnsi" w:hAnsiTheme="minorHAnsi" w:cstheme="minorHAnsi"/>
          <w:highlight w:val="cyan"/>
          <w:u w:val="single"/>
        </w:rPr>
        <w:t>progress in AI</w:t>
      </w:r>
      <w:r w:rsidRPr="002E0807">
        <w:rPr>
          <w:rFonts w:asciiTheme="minorHAnsi" w:hAnsiTheme="minorHAnsi" w:cstheme="minorHAnsi"/>
          <w:sz w:val="16"/>
        </w:rPr>
        <w:t xml:space="preserve"> and its military application </w:t>
      </w:r>
      <w:r w:rsidRPr="002E0807">
        <w:rPr>
          <w:rFonts w:asciiTheme="minorHAnsi" w:hAnsiTheme="minorHAnsi" w:cstheme="minorHAnsi"/>
          <w:u w:val="single"/>
        </w:rPr>
        <w:t xml:space="preserve">have </w:t>
      </w:r>
      <w:r w:rsidRPr="002E0807">
        <w:rPr>
          <w:rFonts w:asciiTheme="minorHAnsi" w:hAnsiTheme="minorHAnsi" w:cstheme="minorHAnsi"/>
          <w:highlight w:val="cyan"/>
          <w:u w:val="single"/>
        </w:rPr>
        <w:t>encouraged</w:t>
      </w:r>
      <w:r w:rsidRPr="002E0807">
        <w:rPr>
          <w:rFonts w:asciiTheme="minorHAnsi" w:hAnsiTheme="minorHAnsi" w:cstheme="minorHAnsi"/>
          <w:u w:val="single"/>
        </w:rPr>
        <w:t xml:space="preserve"> </w:t>
      </w:r>
      <w:r w:rsidRPr="002E0807">
        <w:rPr>
          <w:rFonts w:asciiTheme="minorHAnsi" w:hAnsiTheme="minorHAnsi" w:cstheme="minorHAnsi"/>
          <w:sz w:val="16"/>
        </w:rPr>
        <w:t xml:space="preserve">such competition and may trigger a </w:t>
      </w:r>
      <w:r w:rsidRPr="002E0807">
        <w:rPr>
          <w:rFonts w:asciiTheme="minorHAnsi" w:hAnsiTheme="minorHAnsi" w:cstheme="minorHAnsi"/>
          <w:u w:val="single"/>
        </w:rPr>
        <w:t xml:space="preserve">potential </w:t>
      </w:r>
      <w:r w:rsidRPr="002E0807">
        <w:rPr>
          <w:rFonts w:asciiTheme="minorHAnsi" w:hAnsiTheme="minorHAnsi" w:cstheme="minorHAnsi"/>
          <w:b/>
          <w:bCs/>
          <w:highlight w:val="cyan"/>
          <w:u w:val="single"/>
        </w:rPr>
        <w:t>arms race</w:t>
      </w:r>
      <w:r w:rsidRPr="002E0807">
        <w:rPr>
          <w:rFonts w:asciiTheme="minorHAnsi" w:hAnsiTheme="minorHAnsi" w:cstheme="minorHAnsi"/>
          <w:sz w:val="16"/>
        </w:rPr>
        <w:t xml:space="preserve"> in two ways. First, the PLA’s </w:t>
      </w:r>
      <w:r w:rsidRPr="002E0807">
        <w:rPr>
          <w:rFonts w:asciiTheme="minorHAnsi" w:hAnsiTheme="minorHAnsi" w:cstheme="minorHAnsi"/>
          <w:u w:val="single"/>
        </w:rPr>
        <w:t>increasing military power</w:t>
      </w:r>
      <w:r w:rsidRPr="002E0807">
        <w:rPr>
          <w:rFonts w:asciiTheme="minorHAnsi" w:hAnsiTheme="minorHAnsi" w:cstheme="minorHAnsi"/>
          <w:sz w:val="16"/>
        </w:rPr>
        <w:t xml:space="preserve"> facilitated by its application of AI technology has already </w:t>
      </w:r>
      <w:r w:rsidRPr="002E0807">
        <w:rPr>
          <w:rFonts w:asciiTheme="minorHAnsi" w:hAnsiTheme="minorHAnsi" w:cstheme="minorHAnsi"/>
          <w:u w:val="single"/>
        </w:rPr>
        <w:t>activated a security dilemma</w:t>
      </w:r>
      <w:r w:rsidRPr="002E0807">
        <w:rPr>
          <w:rFonts w:asciiTheme="minorHAnsi" w:hAnsiTheme="minorHAnsi" w:cstheme="minorHAnsi"/>
          <w:sz w:val="16"/>
        </w:rPr>
        <w:t xml:space="preserve">, especially concerning China’s increasing assertiveness in territorial disputes and growing ambitions about the regional order. The PLA’s employment of </w:t>
      </w:r>
      <w:r w:rsidRPr="002E0807">
        <w:rPr>
          <w:rFonts w:asciiTheme="minorHAnsi" w:hAnsiTheme="minorHAnsi" w:cstheme="minorHAnsi"/>
          <w:u w:val="single"/>
        </w:rPr>
        <w:t>AI-enabled early-warning systems and unmanned</w:t>
      </w:r>
      <w:r w:rsidRPr="002E0807">
        <w:rPr>
          <w:rFonts w:asciiTheme="minorHAnsi" w:hAnsiTheme="minorHAnsi" w:cstheme="minorHAnsi"/>
          <w:sz w:val="16"/>
        </w:rPr>
        <w:t xml:space="preserve"> intelligent combat </w:t>
      </w:r>
      <w:r w:rsidRPr="002E0807">
        <w:rPr>
          <w:rFonts w:asciiTheme="minorHAnsi" w:hAnsiTheme="minorHAnsi" w:cstheme="minorHAnsi"/>
          <w:u w:val="single"/>
        </w:rPr>
        <w:t xml:space="preserve">vehicles will </w:t>
      </w:r>
      <w:r w:rsidRPr="002E0807">
        <w:rPr>
          <w:rFonts w:asciiTheme="minorHAnsi" w:hAnsiTheme="minorHAnsi" w:cstheme="minorHAnsi"/>
          <w:b/>
          <w:bCs/>
          <w:highlight w:val="cyan"/>
          <w:u w:val="single"/>
        </w:rPr>
        <w:t>enhance</w:t>
      </w:r>
      <w:r w:rsidRPr="002E0807">
        <w:rPr>
          <w:rFonts w:asciiTheme="minorHAnsi" w:hAnsiTheme="minorHAnsi" w:cstheme="minorHAnsi"/>
          <w:sz w:val="16"/>
        </w:rPr>
        <w:t xml:space="preserve"> China’s awareness of Japanese and South Korean operations in disputed areas like the Senkaku Islands and enable a </w:t>
      </w:r>
      <w:r w:rsidRPr="002E0807">
        <w:rPr>
          <w:rFonts w:asciiTheme="minorHAnsi" w:hAnsiTheme="minorHAnsi" w:cstheme="minorHAnsi"/>
          <w:u w:val="single"/>
        </w:rPr>
        <w:t>quick response capability</w:t>
      </w:r>
      <w:r w:rsidRPr="002E0807">
        <w:rPr>
          <w:rFonts w:asciiTheme="minorHAnsi" w:hAnsiTheme="minorHAnsi" w:cstheme="minorHAnsi"/>
          <w:sz w:val="16"/>
        </w:rPr>
        <w:t xml:space="preserve">. From the perspective of other countries in the region, </w:t>
      </w:r>
      <w:r w:rsidRPr="002E0807">
        <w:rPr>
          <w:rFonts w:asciiTheme="minorHAnsi" w:hAnsiTheme="minorHAnsi" w:cstheme="minorHAnsi"/>
          <w:u w:val="single"/>
        </w:rPr>
        <w:t xml:space="preserve">China’s </w:t>
      </w:r>
      <w:r w:rsidRPr="002E0807">
        <w:rPr>
          <w:rFonts w:asciiTheme="minorHAnsi" w:hAnsiTheme="minorHAnsi" w:cstheme="minorHAnsi"/>
          <w:b/>
          <w:bCs/>
          <w:highlight w:val="cyan"/>
          <w:u w:val="single"/>
        </w:rPr>
        <w:t>willingness to escalate</w:t>
      </w:r>
      <w:r w:rsidRPr="002E0807">
        <w:rPr>
          <w:rFonts w:asciiTheme="minorHAnsi" w:hAnsiTheme="minorHAnsi" w:cstheme="minorHAnsi"/>
          <w:u w:val="single"/>
        </w:rPr>
        <w:t xml:space="preserve"> in such scenarios will increase because its AI technology would provide it with a decisive advantage</w:t>
      </w:r>
      <w:r w:rsidRPr="002E0807">
        <w:rPr>
          <w:rFonts w:asciiTheme="minorHAnsi" w:hAnsiTheme="minorHAnsi" w:cstheme="minorHAnsi"/>
          <w:sz w:val="16"/>
        </w:rPr>
        <w:t xml:space="preserve"> in a conflict with limited costs, despite </w:t>
      </w:r>
      <w:r w:rsidRPr="002E0807">
        <w:rPr>
          <w:rFonts w:asciiTheme="minorHAnsi" w:hAnsiTheme="minorHAnsi" w:cstheme="minorHAnsi"/>
          <w:highlight w:val="cyan"/>
          <w:u w:val="single"/>
        </w:rPr>
        <w:t>increasing</w:t>
      </w:r>
      <w:r w:rsidRPr="002E0807">
        <w:rPr>
          <w:rFonts w:asciiTheme="minorHAnsi" w:hAnsiTheme="minorHAnsi" w:cstheme="minorHAnsi"/>
          <w:sz w:val="16"/>
        </w:rPr>
        <w:t xml:space="preserve"> the potential of </w:t>
      </w:r>
      <w:r w:rsidRPr="002E0807">
        <w:rPr>
          <w:rFonts w:asciiTheme="minorHAnsi" w:hAnsiTheme="minorHAnsi" w:cstheme="minorHAnsi"/>
          <w:highlight w:val="cyan"/>
          <w:u w:val="single"/>
        </w:rPr>
        <w:t>accidental escalation</w:t>
      </w:r>
      <w:r w:rsidRPr="002E0807">
        <w:rPr>
          <w:rFonts w:asciiTheme="minorHAnsi" w:hAnsiTheme="minorHAnsi" w:cstheme="minorHAnsi"/>
          <w:sz w:val="16"/>
        </w:rPr>
        <w:t xml:space="preserve">.66 </w:t>
      </w:r>
      <w:r w:rsidRPr="002E0807">
        <w:rPr>
          <w:rFonts w:asciiTheme="minorHAnsi" w:hAnsiTheme="minorHAnsi" w:cstheme="minorHAnsi"/>
          <w:highlight w:val="cyan"/>
          <w:u w:val="single"/>
        </w:rPr>
        <w:t>Other countries’</w:t>
      </w:r>
      <w:r w:rsidRPr="002E0807">
        <w:rPr>
          <w:rFonts w:asciiTheme="minorHAnsi" w:hAnsiTheme="minorHAnsi" w:cstheme="minorHAnsi"/>
          <w:sz w:val="16"/>
        </w:rPr>
        <w:t xml:space="preserve"> have </w:t>
      </w:r>
      <w:r w:rsidRPr="002E0807">
        <w:rPr>
          <w:rFonts w:asciiTheme="minorHAnsi" w:hAnsiTheme="minorHAnsi" w:cstheme="minorHAnsi"/>
          <w:u w:val="single"/>
        </w:rPr>
        <w:t xml:space="preserve">begun to </w:t>
      </w:r>
      <w:r w:rsidRPr="002E0807">
        <w:rPr>
          <w:rFonts w:asciiTheme="minorHAnsi" w:hAnsiTheme="minorHAnsi" w:cstheme="minorHAnsi"/>
          <w:highlight w:val="cyan"/>
          <w:u w:val="single"/>
        </w:rPr>
        <w:t>pursue more defense</w:t>
      </w:r>
      <w:r w:rsidRPr="002E0807">
        <w:rPr>
          <w:rFonts w:asciiTheme="minorHAnsi" w:hAnsiTheme="minorHAnsi" w:cstheme="minorHAnsi"/>
          <w:u w:val="single"/>
        </w:rPr>
        <w:t xml:space="preserve"> measures</w:t>
      </w:r>
      <w:r w:rsidRPr="002E0807">
        <w:rPr>
          <w:rFonts w:asciiTheme="minorHAnsi" w:hAnsiTheme="minorHAnsi" w:cstheme="minorHAnsi"/>
          <w:sz w:val="16"/>
        </w:rPr>
        <w:t xml:space="preserve">, a move that reflects concern about China’s potential threat, including the development of weapon-grade AI technology. Such defensive measures suggest that tensions triggered by the security dilemma in the region will be more complicated and expand beyond an AI arms race. </w:t>
      </w:r>
      <w:r w:rsidRPr="002E0807">
        <w:rPr>
          <w:rFonts w:asciiTheme="minorHAnsi" w:hAnsiTheme="minorHAnsi" w:cstheme="minorHAnsi"/>
          <w:b/>
          <w:bCs/>
          <w:u w:val="single"/>
        </w:rPr>
        <w:t xml:space="preserve">Nuclear </w:t>
      </w:r>
      <w:r w:rsidRPr="002E0807">
        <w:rPr>
          <w:rFonts w:asciiTheme="minorHAnsi" w:hAnsiTheme="minorHAnsi" w:cstheme="minorHAnsi"/>
          <w:b/>
          <w:bCs/>
          <w:highlight w:val="cyan"/>
          <w:u w:val="single"/>
        </w:rPr>
        <w:t>proliferation</w:t>
      </w:r>
      <w:r w:rsidRPr="002E0807">
        <w:rPr>
          <w:rFonts w:asciiTheme="minorHAnsi" w:hAnsiTheme="minorHAnsi" w:cstheme="minorHAnsi"/>
          <w:sz w:val="16"/>
        </w:rPr>
        <w:t xml:space="preserve">, targeting civilian </w:t>
      </w:r>
      <w:r w:rsidRPr="002E0807">
        <w:rPr>
          <w:rFonts w:asciiTheme="minorHAnsi" w:hAnsiTheme="minorHAnsi" w:cstheme="minorHAnsi"/>
          <w:u w:val="single"/>
        </w:rPr>
        <w:t>infrastructure</w:t>
      </w:r>
      <w:r w:rsidRPr="002E0807">
        <w:rPr>
          <w:rFonts w:asciiTheme="minorHAnsi" w:hAnsiTheme="minorHAnsi" w:cstheme="minorHAnsi"/>
          <w:sz w:val="16"/>
        </w:rPr>
        <w:t xml:space="preserve"> that supports AI technology, </w:t>
      </w:r>
      <w:r w:rsidRPr="002E0807">
        <w:rPr>
          <w:rFonts w:asciiTheme="minorHAnsi" w:hAnsiTheme="minorHAnsi" w:cstheme="minorHAnsi"/>
          <w:b/>
          <w:bCs/>
          <w:highlight w:val="cyan"/>
          <w:u w:val="single"/>
        </w:rPr>
        <w:t>and</w:t>
      </w:r>
      <w:r w:rsidRPr="002E0807">
        <w:rPr>
          <w:rFonts w:asciiTheme="minorHAnsi" w:hAnsiTheme="minorHAnsi" w:cstheme="minorHAnsi"/>
          <w:sz w:val="16"/>
        </w:rPr>
        <w:t xml:space="preserve"> more </w:t>
      </w:r>
      <w:r w:rsidRPr="002E0807">
        <w:rPr>
          <w:rFonts w:asciiTheme="minorHAnsi" w:hAnsiTheme="minorHAnsi" w:cstheme="minorHAnsi"/>
          <w:b/>
          <w:bCs/>
          <w:highlight w:val="cyan"/>
          <w:u w:val="single"/>
        </w:rPr>
        <w:t>cyber aggression</w:t>
      </w:r>
      <w:r w:rsidRPr="002E0807">
        <w:rPr>
          <w:rFonts w:asciiTheme="minorHAnsi" w:hAnsiTheme="minorHAnsi" w:cstheme="minorHAnsi"/>
          <w:sz w:val="16"/>
        </w:rPr>
        <w:t xml:space="preserve"> may be seen in this context. Second, </w:t>
      </w:r>
      <w:r w:rsidRPr="002E0807">
        <w:rPr>
          <w:rFonts w:asciiTheme="minorHAnsi" w:hAnsiTheme="minorHAnsi" w:cstheme="minorHAnsi"/>
          <w:highlight w:val="cyan"/>
          <w:u w:val="single"/>
        </w:rPr>
        <w:t>China’s success</w:t>
      </w:r>
      <w:r w:rsidRPr="002E0807">
        <w:rPr>
          <w:rFonts w:asciiTheme="minorHAnsi" w:hAnsiTheme="minorHAnsi" w:cstheme="minorHAnsi"/>
          <w:u w:val="single"/>
        </w:rPr>
        <w:t xml:space="preserve"> in influencing U.S.</w:t>
      </w:r>
      <w:r w:rsidRPr="002E0807">
        <w:rPr>
          <w:rFonts w:asciiTheme="minorHAnsi" w:hAnsiTheme="minorHAnsi" w:cstheme="minorHAnsi"/>
          <w:sz w:val="16"/>
        </w:rPr>
        <w:t xml:space="preserve"> strategic calculation and </w:t>
      </w:r>
      <w:r w:rsidRPr="002E0807">
        <w:rPr>
          <w:rFonts w:asciiTheme="minorHAnsi" w:hAnsiTheme="minorHAnsi" w:cstheme="minorHAnsi"/>
          <w:u w:val="single"/>
        </w:rPr>
        <w:t>military posture</w:t>
      </w:r>
      <w:r w:rsidRPr="002E0807">
        <w:rPr>
          <w:rFonts w:asciiTheme="minorHAnsi" w:hAnsiTheme="minorHAnsi" w:cstheme="minorHAnsi"/>
          <w:sz w:val="16"/>
        </w:rPr>
        <w:t xml:space="preserve"> by military employment of AI </w:t>
      </w:r>
      <w:r w:rsidRPr="002E0807">
        <w:rPr>
          <w:rFonts w:asciiTheme="minorHAnsi" w:hAnsiTheme="minorHAnsi" w:cstheme="minorHAnsi"/>
          <w:highlight w:val="cyan"/>
          <w:u w:val="single"/>
        </w:rPr>
        <w:t>may encourage</w:t>
      </w:r>
      <w:r w:rsidRPr="002E0807">
        <w:rPr>
          <w:rFonts w:asciiTheme="minorHAnsi" w:hAnsiTheme="minorHAnsi" w:cstheme="minorHAnsi"/>
          <w:u w:val="single"/>
        </w:rPr>
        <w:t xml:space="preserve"> other countries to copy</w:t>
      </w:r>
      <w:r w:rsidRPr="002E0807">
        <w:rPr>
          <w:rFonts w:asciiTheme="minorHAnsi" w:hAnsiTheme="minorHAnsi" w:cstheme="minorHAnsi"/>
          <w:sz w:val="16"/>
        </w:rPr>
        <w:t xml:space="preserve"> its success. Other countries who see themselves as </w:t>
      </w:r>
      <w:r w:rsidRPr="002E0807">
        <w:rPr>
          <w:rFonts w:asciiTheme="minorHAnsi" w:hAnsiTheme="minorHAnsi" w:cstheme="minorHAnsi"/>
          <w:b/>
          <w:bCs/>
          <w:highlight w:val="cyan"/>
          <w:u w:val="single"/>
        </w:rPr>
        <w:t>adversaries</w:t>
      </w:r>
      <w:r w:rsidRPr="002E0807">
        <w:rPr>
          <w:rFonts w:asciiTheme="minorHAnsi" w:hAnsiTheme="minorHAnsi" w:cstheme="minorHAnsi"/>
          <w:u w:val="single"/>
        </w:rPr>
        <w:t xml:space="preserve"> of the U</w:t>
      </w:r>
      <w:r w:rsidRPr="002E0807">
        <w:rPr>
          <w:rFonts w:asciiTheme="minorHAnsi" w:hAnsiTheme="minorHAnsi" w:cstheme="minorHAnsi"/>
          <w:sz w:val="16"/>
        </w:rPr>
        <w:t xml:space="preserve">nited </w:t>
      </w:r>
      <w:r w:rsidRPr="002E0807">
        <w:rPr>
          <w:rFonts w:asciiTheme="minorHAnsi" w:hAnsiTheme="minorHAnsi" w:cstheme="minorHAnsi"/>
          <w:u w:val="single"/>
        </w:rPr>
        <w:t>S</w:t>
      </w:r>
      <w:r w:rsidRPr="002E0807">
        <w:rPr>
          <w:rFonts w:asciiTheme="minorHAnsi" w:hAnsiTheme="minorHAnsi" w:cstheme="minorHAnsi"/>
          <w:sz w:val="16"/>
        </w:rPr>
        <w:t xml:space="preserve">tates </w:t>
      </w:r>
      <w:r w:rsidRPr="002E0807">
        <w:rPr>
          <w:rFonts w:asciiTheme="minorHAnsi" w:hAnsiTheme="minorHAnsi" w:cstheme="minorHAnsi"/>
          <w:u w:val="single"/>
        </w:rPr>
        <w:t xml:space="preserve">may be motivated </w:t>
      </w:r>
      <w:r w:rsidRPr="002E0807">
        <w:rPr>
          <w:rFonts w:asciiTheme="minorHAnsi" w:hAnsiTheme="minorHAnsi" w:cstheme="minorHAnsi"/>
          <w:highlight w:val="cyan"/>
          <w:u w:val="single"/>
        </w:rPr>
        <w:t>to increase</w:t>
      </w:r>
      <w:r w:rsidRPr="002E0807">
        <w:rPr>
          <w:rFonts w:asciiTheme="minorHAnsi" w:hAnsiTheme="minorHAnsi" w:cstheme="minorHAnsi"/>
          <w:u w:val="single"/>
        </w:rPr>
        <w:t xml:space="preserve"> AI </w:t>
      </w:r>
      <w:r w:rsidRPr="002E0807">
        <w:rPr>
          <w:rFonts w:asciiTheme="minorHAnsi" w:hAnsiTheme="minorHAnsi" w:cstheme="minorHAnsi"/>
          <w:highlight w:val="cyan"/>
          <w:u w:val="single"/>
        </w:rPr>
        <w:t>investment and attempt to</w:t>
      </w:r>
      <w:r w:rsidRPr="002E0807">
        <w:rPr>
          <w:rFonts w:asciiTheme="minorHAnsi" w:hAnsiTheme="minorHAnsi" w:cstheme="minorHAnsi"/>
          <w:u w:val="single"/>
        </w:rPr>
        <w:t xml:space="preserve"> install related technology to their missiles to </w:t>
      </w:r>
      <w:r w:rsidRPr="002E0807">
        <w:rPr>
          <w:rFonts w:asciiTheme="minorHAnsi" w:hAnsiTheme="minorHAnsi" w:cstheme="minorHAnsi"/>
          <w:b/>
          <w:bCs/>
          <w:highlight w:val="cyan"/>
          <w:u w:val="single"/>
        </w:rPr>
        <w:t xml:space="preserve">exercise coercion </w:t>
      </w:r>
      <w:r w:rsidRPr="002E0807">
        <w:rPr>
          <w:rFonts w:asciiTheme="minorHAnsi" w:hAnsiTheme="minorHAnsi" w:cstheme="minorHAnsi"/>
          <w:b/>
          <w:bCs/>
          <w:u w:val="single"/>
        </w:rPr>
        <w:t>and threats.</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For</w:t>
      </w:r>
      <w:r w:rsidRPr="002E0807">
        <w:rPr>
          <w:rFonts w:asciiTheme="minorHAnsi" w:hAnsiTheme="minorHAnsi" w:cstheme="minorHAnsi"/>
          <w:u w:val="single"/>
        </w:rPr>
        <w:t xml:space="preserve"> U.S. </w:t>
      </w:r>
      <w:r w:rsidRPr="002E0807">
        <w:rPr>
          <w:rFonts w:asciiTheme="minorHAnsi" w:hAnsiTheme="minorHAnsi" w:cstheme="minorHAnsi"/>
          <w:b/>
          <w:bCs/>
          <w:highlight w:val="cyan"/>
          <w:u w:val="single"/>
        </w:rPr>
        <w:t>allies</w:t>
      </w:r>
      <w:r w:rsidRPr="002E0807">
        <w:rPr>
          <w:rFonts w:asciiTheme="minorHAnsi" w:hAnsiTheme="minorHAnsi" w:cstheme="minorHAnsi"/>
          <w:highlight w:val="cyan"/>
          <w:u w:val="single"/>
        </w:rPr>
        <w:t xml:space="preserve"> </w:t>
      </w:r>
      <w:r w:rsidRPr="002E0807">
        <w:rPr>
          <w:rFonts w:asciiTheme="minorHAnsi" w:hAnsiTheme="minorHAnsi" w:cstheme="minorHAnsi"/>
          <w:u w:val="single"/>
        </w:rPr>
        <w:t>like Japan</w:t>
      </w:r>
      <w:r w:rsidRPr="002E0807">
        <w:rPr>
          <w:rFonts w:asciiTheme="minorHAnsi" w:hAnsiTheme="minorHAnsi" w:cstheme="minorHAnsi"/>
          <w:sz w:val="12"/>
          <w:u w:val="single"/>
        </w:rPr>
        <w:t>,</w:t>
      </w:r>
      <w:r w:rsidRPr="002E0807">
        <w:rPr>
          <w:rFonts w:asciiTheme="minorHAnsi" w:hAnsiTheme="minorHAnsi" w:cstheme="minorHAnsi"/>
          <w:sz w:val="16"/>
        </w:rPr>
        <w:t xml:space="preserve"> the introduction of AI in early-warning, situational awareness, and intelligence processing may not only help reduce reliance on U.S. extended deterrence, but also strengthen their ability to counter regional rivals like China and North Korea. Thus, </w:t>
      </w:r>
      <w:r w:rsidRPr="002E0807">
        <w:rPr>
          <w:rFonts w:asciiTheme="minorHAnsi" w:hAnsiTheme="minorHAnsi" w:cstheme="minorHAnsi"/>
          <w:u w:val="single"/>
        </w:rPr>
        <w:t xml:space="preserve">the </w:t>
      </w:r>
      <w:r w:rsidRPr="002E0807">
        <w:rPr>
          <w:rFonts w:asciiTheme="minorHAnsi" w:hAnsiTheme="minorHAnsi" w:cstheme="minorHAnsi"/>
          <w:b/>
          <w:bCs/>
          <w:u w:val="single"/>
        </w:rPr>
        <w:t xml:space="preserve">proliferation of </w:t>
      </w:r>
      <w:r w:rsidRPr="002E0807">
        <w:rPr>
          <w:rFonts w:asciiTheme="minorHAnsi" w:hAnsiTheme="minorHAnsi" w:cstheme="minorHAnsi"/>
          <w:b/>
          <w:bCs/>
          <w:highlight w:val="cyan"/>
          <w:u w:val="single"/>
        </w:rPr>
        <w:t>AI</w:t>
      </w:r>
      <w:r w:rsidRPr="002E0807">
        <w:rPr>
          <w:rFonts w:asciiTheme="minorHAnsi" w:hAnsiTheme="minorHAnsi" w:cstheme="minorHAnsi"/>
          <w:b/>
          <w:bCs/>
          <w:u w:val="single"/>
        </w:rPr>
        <w:t xml:space="preserve"> technology</w:t>
      </w:r>
      <w:r w:rsidRPr="002E0807">
        <w:rPr>
          <w:rFonts w:asciiTheme="minorHAnsi" w:hAnsiTheme="minorHAnsi" w:cstheme="minorHAnsi"/>
          <w:sz w:val="16"/>
        </w:rPr>
        <w:t xml:space="preserve">, especially those can be weaponized, </w:t>
      </w:r>
      <w:r w:rsidRPr="002E0807">
        <w:rPr>
          <w:rFonts w:asciiTheme="minorHAnsi" w:hAnsiTheme="minorHAnsi" w:cstheme="minorHAnsi"/>
          <w:highlight w:val="cyan"/>
          <w:u w:val="single"/>
        </w:rPr>
        <w:t>poses challenges to</w:t>
      </w:r>
      <w:r w:rsidRPr="002E0807">
        <w:rPr>
          <w:rFonts w:asciiTheme="minorHAnsi" w:hAnsiTheme="minorHAnsi" w:cstheme="minorHAnsi"/>
          <w:u w:val="single"/>
        </w:rPr>
        <w:t xml:space="preserve"> </w:t>
      </w:r>
      <w:r w:rsidRPr="002E0807">
        <w:rPr>
          <w:rFonts w:asciiTheme="minorHAnsi" w:hAnsiTheme="minorHAnsi" w:cstheme="minorHAnsi"/>
          <w:sz w:val="16"/>
        </w:rPr>
        <w:t xml:space="preserve">the arms control community in the region. Given the highly dual-use nature of AI, civilian AI technology cooperation between countries may contribute to the unintentional proliferation of destructive AI systems, a situation which is similar to the dual-use dilemma of nuclear cooperation.67 On the practical level, weapon-, behavior-, or country-focused controls will face different problems ranging from how to define controlled weapons to how to verify the control measures.68 On the political level, countries' attitudes toward AI arms control are ambiguous. In 2018, China demonstrated its “desire to negotiate and conclude” a new protocol for the Convention on Certain Conventional Weapons to ban the use of autonomous lethal weapons systems.69 However, the delegation stressed that the ban should only apply to the use of such weapons, and not to their development, revealing China’s actual misgivings regarding arms control for autonomous systems.70 2. </w:t>
      </w:r>
      <w:r w:rsidRPr="002E0807">
        <w:rPr>
          <w:rFonts w:asciiTheme="minorHAnsi" w:hAnsiTheme="minorHAnsi" w:cstheme="minorHAnsi"/>
          <w:u w:val="single"/>
        </w:rPr>
        <w:t xml:space="preserve">Strategic </w:t>
      </w:r>
      <w:r w:rsidRPr="002E0807">
        <w:rPr>
          <w:rFonts w:asciiTheme="minorHAnsi" w:hAnsiTheme="minorHAnsi" w:cstheme="minorHAnsi"/>
          <w:highlight w:val="cyan"/>
          <w:u w:val="single"/>
        </w:rPr>
        <w:t>Stability</w:t>
      </w:r>
      <w:r w:rsidRPr="002E0807">
        <w:rPr>
          <w:rFonts w:asciiTheme="minorHAnsi" w:hAnsiTheme="minorHAnsi" w:cstheme="minorHAnsi"/>
          <w:sz w:val="16"/>
        </w:rPr>
        <w:t xml:space="preserve"> and Nuclear Risk Nuclear strategic stability is understood as “a state of affairs in which countries are confident that their adversaries would not be able to undermine their nuclear deterrence capability” using nuclear, conventional, cyber or other means.71 </w:t>
      </w:r>
      <w:r w:rsidRPr="002E0807">
        <w:rPr>
          <w:rFonts w:asciiTheme="minorHAnsi" w:hAnsiTheme="minorHAnsi" w:cstheme="minorHAnsi"/>
          <w:b/>
          <w:bCs/>
          <w:highlight w:val="cyan"/>
          <w:u w:val="single"/>
        </w:rPr>
        <w:t>Given</w:t>
      </w:r>
      <w:r w:rsidRPr="002E0807">
        <w:rPr>
          <w:rFonts w:asciiTheme="minorHAnsi" w:hAnsiTheme="minorHAnsi" w:cstheme="minorHAnsi"/>
          <w:sz w:val="16"/>
        </w:rPr>
        <w:t xml:space="preserve"> the </w:t>
      </w:r>
      <w:r w:rsidRPr="002E0807">
        <w:rPr>
          <w:rFonts w:asciiTheme="minorHAnsi" w:hAnsiTheme="minorHAnsi" w:cstheme="minorHAnsi"/>
          <w:b/>
          <w:bCs/>
          <w:highlight w:val="cyan"/>
          <w:u w:val="single"/>
        </w:rPr>
        <w:t>dynamics of nuclear posture</w:t>
      </w:r>
      <w:r w:rsidRPr="002E0807">
        <w:rPr>
          <w:rFonts w:asciiTheme="minorHAnsi" w:hAnsiTheme="minorHAnsi" w:cstheme="minorHAnsi"/>
          <w:u w:val="single"/>
        </w:rPr>
        <w:t xml:space="preserve"> of major powers in the region and the potential role of nuclear escalation</w:t>
      </w:r>
      <w:r w:rsidRPr="002E0807">
        <w:rPr>
          <w:rFonts w:asciiTheme="minorHAnsi" w:hAnsiTheme="minorHAnsi" w:cstheme="minorHAnsi"/>
          <w:sz w:val="16"/>
        </w:rPr>
        <w:t xml:space="preserve"> in certain scenarios, </w:t>
      </w:r>
      <w:r w:rsidRPr="002E0807">
        <w:rPr>
          <w:rFonts w:asciiTheme="minorHAnsi" w:hAnsiTheme="minorHAnsi" w:cstheme="minorHAnsi"/>
          <w:b/>
          <w:bCs/>
          <w:highlight w:val="cyan"/>
          <w:u w:val="single"/>
        </w:rPr>
        <w:t>AI</w:t>
      </w:r>
      <w:r w:rsidRPr="002E0807">
        <w:rPr>
          <w:rFonts w:asciiTheme="minorHAnsi" w:hAnsiTheme="minorHAnsi" w:cstheme="minorHAnsi"/>
          <w:b/>
          <w:bCs/>
          <w:u w:val="single"/>
        </w:rPr>
        <w:t>-enabled improvement</w:t>
      </w:r>
      <w:r w:rsidRPr="002E0807">
        <w:rPr>
          <w:rFonts w:asciiTheme="minorHAnsi" w:hAnsiTheme="minorHAnsi" w:cstheme="minorHAnsi"/>
          <w:sz w:val="16"/>
        </w:rPr>
        <w:t xml:space="preserve"> of the PLA’s multi-domain operation capabilities </w:t>
      </w:r>
      <w:r w:rsidRPr="002E0807">
        <w:rPr>
          <w:rFonts w:asciiTheme="minorHAnsi" w:hAnsiTheme="minorHAnsi" w:cstheme="minorHAnsi"/>
          <w:b/>
          <w:bCs/>
          <w:highlight w:val="cyan"/>
          <w:u w:val="single"/>
        </w:rPr>
        <w:t>has</w:t>
      </w:r>
      <w:r w:rsidRPr="002E0807">
        <w:rPr>
          <w:rFonts w:asciiTheme="minorHAnsi" w:hAnsiTheme="minorHAnsi" w:cstheme="minorHAnsi"/>
          <w:sz w:val="16"/>
        </w:rPr>
        <w:t xml:space="preserve"> both </w:t>
      </w:r>
      <w:r w:rsidRPr="002E0807">
        <w:rPr>
          <w:rFonts w:asciiTheme="minorHAnsi" w:hAnsiTheme="minorHAnsi" w:cstheme="minorHAnsi"/>
          <w:b/>
          <w:bCs/>
          <w:highlight w:val="cyan"/>
          <w:u w:val="single"/>
        </w:rPr>
        <w:t>destabilizing</w:t>
      </w:r>
      <w:r w:rsidRPr="002E0807">
        <w:rPr>
          <w:rFonts w:asciiTheme="minorHAnsi" w:hAnsiTheme="minorHAnsi" w:cstheme="minorHAnsi"/>
          <w:sz w:val="16"/>
        </w:rPr>
        <w:t xml:space="preserve"> and stabilizing </w:t>
      </w:r>
      <w:r w:rsidRPr="002E0807">
        <w:rPr>
          <w:rFonts w:asciiTheme="minorHAnsi" w:hAnsiTheme="minorHAnsi" w:cstheme="minorHAnsi"/>
          <w:b/>
          <w:bCs/>
          <w:highlight w:val="cyan"/>
          <w:u w:val="single"/>
        </w:rPr>
        <w:t>impacts</w:t>
      </w:r>
      <w:r w:rsidRPr="002E0807">
        <w:rPr>
          <w:rFonts w:asciiTheme="minorHAnsi" w:hAnsiTheme="minorHAnsi" w:cstheme="minorHAnsi"/>
          <w:u w:val="single"/>
        </w:rPr>
        <w:t xml:space="preserve"> on strategic stability.</w:t>
      </w:r>
    </w:p>
    <w:p w14:paraId="75BF1AFF" w14:textId="77777777" w:rsidR="009B54D7" w:rsidRPr="002E0807" w:rsidRDefault="009B54D7" w:rsidP="009B54D7">
      <w:pPr>
        <w:pStyle w:val="Heading4"/>
        <w:rPr>
          <w:rFonts w:asciiTheme="minorHAnsi" w:hAnsiTheme="minorHAnsi" w:cstheme="minorHAnsi"/>
          <w:u w:val="single"/>
        </w:rPr>
      </w:pPr>
      <w:bookmarkStart w:id="0" w:name="_Hlk82475313"/>
      <w:r w:rsidRPr="002E0807">
        <w:rPr>
          <w:rFonts w:asciiTheme="minorHAnsi" w:hAnsiTheme="minorHAnsi" w:cstheme="minorHAnsi"/>
        </w:rPr>
        <w:t xml:space="preserve">That causes </w:t>
      </w:r>
      <w:r w:rsidRPr="002E0807">
        <w:rPr>
          <w:rFonts w:asciiTheme="minorHAnsi" w:hAnsiTheme="minorHAnsi" w:cstheme="minorHAnsi"/>
          <w:u w:val="single"/>
        </w:rPr>
        <w:t>hotspot escalation</w:t>
      </w:r>
      <w:r w:rsidRPr="002E0807">
        <w:rPr>
          <w:rFonts w:asciiTheme="minorHAnsi" w:hAnsiTheme="minorHAnsi" w:cstheme="minorHAnsi"/>
        </w:rPr>
        <w:t xml:space="preserve"> and </w:t>
      </w:r>
      <w:r w:rsidRPr="002E0807">
        <w:rPr>
          <w:rFonts w:asciiTheme="minorHAnsi" w:hAnsiTheme="minorHAnsi" w:cstheme="minorHAnsi"/>
          <w:u w:val="single"/>
        </w:rPr>
        <w:t>extinction</w:t>
      </w:r>
    </w:p>
    <w:p w14:paraId="3F7B9A4E" w14:textId="77777777" w:rsidR="009B54D7" w:rsidRPr="002E0807" w:rsidRDefault="009B54D7" w:rsidP="009B54D7">
      <w:pPr>
        <w:rPr>
          <w:rFonts w:asciiTheme="minorHAnsi" w:hAnsiTheme="minorHAnsi" w:cstheme="minorHAnsi"/>
        </w:rPr>
      </w:pPr>
      <w:r w:rsidRPr="002E0807">
        <w:rPr>
          <w:rStyle w:val="Style13ptBold"/>
          <w:rFonts w:asciiTheme="minorHAnsi" w:hAnsiTheme="minorHAnsi" w:cstheme="minorHAnsi"/>
        </w:rPr>
        <w:t>Montgomery, 16</w:t>
      </w:r>
      <w:r w:rsidRPr="002E0807">
        <w:rPr>
          <w:rFonts w:asciiTheme="minorHAnsi" w:hAnsiTheme="minorHAnsi" w:cstheme="minorHAnsi"/>
        </w:rPr>
        <w:t xml:space="preserve"> (EVAN BRADEN Montgomery, Evan Braden Montgomery is a Senior Fellow at the Center for Strategic and Budgetary Assessments. </w:t>
      </w:r>
      <w:proofErr w:type="spellStart"/>
      <w:proofErr w:type="gramStart"/>
      <w:r w:rsidRPr="002E0807">
        <w:rPr>
          <w:rFonts w:asciiTheme="minorHAnsi" w:hAnsiTheme="minorHAnsi" w:cstheme="minorHAnsi"/>
        </w:rPr>
        <w:t>Dr.Montgomery</w:t>
      </w:r>
      <w:proofErr w:type="spellEnd"/>
      <w:proofErr w:type="gramEnd"/>
      <w:r w:rsidRPr="002E0807">
        <w:rPr>
          <w:rFonts w:asciiTheme="minorHAnsi" w:hAnsiTheme="minorHAnsi" w:cstheme="minorHAnsi"/>
        </w:rPr>
        <w:t xml:space="preserve"> graduated summa cum laude from Villanova University with a B.A. in Political </w:t>
      </w:r>
      <w:proofErr w:type="spellStart"/>
      <w:r w:rsidRPr="002E0807">
        <w:rPr>
          <w:rFonts w:asciiTheme="minorHAnsi" w:hAnsiTheme="minorHAnsi" w:cstheme="minorHAnsi"/>
        </w:rPr>
        <w:t>Scienceand</w:t>
      </w:r>
      <w:proofErr w:type="spellEnd"/>
      <w:r w:rsidRPr="002E0807">
        <w:rPr>
          <w:rFonts w:asciiTheme="minorHAnsi" w:hAnsiTheme="minorHAnsi" w:cstheme="minorHAnsi"/>
        </w:rPr>
        <w:t xml:space="preserve"> Sociology, and received his M.A. and Ph.D. in Foreign Affairs from the University of Virginia., 2016, accessed on 7-23-2021, </w:t>
      </w:r>
      <w:proofErr w:type="spellStart"/>
      <w:r w:rsidRPr="002E0807">
        <w:rPr>
          <w:rFonts w:asciiTheme="minorHAnsi" w:hAnsiTheme="minorHAnsi" w:cstheme="minorHAnsi"/>
        </w:rPr>
        <w:t>Csba</w:t>
      </w:r>
      <w:proofErr w:type="spellEnd"/>
      <w:r w:rsidRPr="002E0807">
        <w:rPr>
          <w:rFonts w:asciiTheme="minorHAnsi" w:hAnsiTheme="minorHAnsi" w:cstheme="minorHAnsi"/>
        </w:rPr>
        <w:t>, "EXTENDED DETERRENCE</w:t>
      </w:r>
      <w:r>
        <w:rPr>
          <w:rFonts w:asciiTheme="minorHAnsi" w:hAnsiTheme="minorHAnsi" w:cstheme="minorHAnsi"/>
        </w:rPr>
        <w:t xml:space="preserve"> </w:t>
      </w:r>
      <w:r w:rsidRPr="002E0807">
        <w:rPr>
          <w:rFonts w:asciiTheme="minorHAnsi" w:hAnsiTheme="minorHAnsi" w:cstheme="minorHAnsi"/>
        </w:rPr>
        <w:t>IN THE SECOND NUCLEAR AGE ", https://csbaonline.org/uploads/documents/CSBA6183-ExtendedDeterrence_PRINT.pdf)//Babcii</w:t>
      </w:r>
    </w:p>
    <w:p w14:paraId="03DB6AF2" w14:textId="77777777" w:rsidR="009B54D7" w:rsidRPr="009A7A80" w:rsidRDefault="009B54D7" w:rsidP="009B54D7">
      <w:pPr>
        <w:rPr>
          <w:rFonts w:asciiTheme="minorHAnsi" w:hAnsiTheme="minorHAnsi" w:cstheme="minorHAnsi"/>
          <w:sz w:val="8"/>
        </w:rPr>
      </w:pPr>
      <w:r w:rsidRPr="009A7A80">
        <w:rPr>
          <w:rFonts w:asciiTheme="minorHAnsi" w:hAnsiTheme="minorHAnsi" w:cstheme="minorHAnsi"/>
          <w:sz w:val="8"/>
        </w:rPr>
        <w:t xml:space="preserve">Extended deterrence can help the United States uphold the status quo in several ways. Specifically, it can </w:t>
      </w:r>
      <w:r w:rsidRPr="002E0807">
        <w:rPr>
          <w:rFonts w:asciiTheme="minorHAnsi" w:hAnsiTheme="minorHAnsi" w:cstheme="minorHAnsi"/>
          <w:b/>
          <w:bCs/>
          <w:highlight w:val="cyan"/>
          <w:u w:val="single"/>
        </w:rPr>
        <w:t>discourage</w:t>
      </w:r>
      <w:r w:rsidRPr="002E0807">
        <w:rPr>
          <w:rFonts w:asciiTheme="minorHAnsi" w:hAnsiTheme="minorHAnsi" w:cstheme="minorHAnsi"/>
          <w:b/>
          <w:bCs/>
          <w:u w:val="single"/>
        </w:rPr>
        <w:t xml:space="preserve"> revisionist powers from provoking </w:t>
      </w:r>
      <w:r w:rsidRPr="002E0807">
        <w:rPr>
          <w:rFonts w:asciiTheme="minorHAnsi" w:hAnsiTheme="minorHAnsi" w:cstheme="minorHAnsi"/>
          <w:b/>
          <w:bCs/>
          <w:highlight w:val="cyan"/>
          <w:u w:val="single"/>
        </w:rPr>
        <w:t>crises</w:t>
      </w:r>
      <w:r w:rsidRPr="002E0807">
        <w:rPr>
          <w:rFonts w:asciiTheme="minorHAnsi" w:hAnsiTheme="minorHAnsi" w:cstheme="minorHAnsi"/>
          <w:highlight w:val="cyan"/>
          <w:u w:val="single"/>
        </w:rPr>
        <w:t xml:space="preserve"> or</w:t>
      </w:r>
      <w:r w:rsidRPr="002E0807">
        <w:rPr>
          <w:rFonts w:asciiTheme="minorHAnsi" w:hAnsiTheme="minorHAnsi" w:cstheme="minorHAnsi"/>
          <w:u w:val="single"/>
        </w:rPr>
        <w:t xml:space="preserve"> launching </w:t>
      </w:r>
      <w:r w:rsidRPr="002E0807">
        <w:rPr>
          <w:rFonts w:asciiTheme="minorHAnsi" w:hAnsiTheme="minorHAnsi" w:cstheme="minorHAnsi"/>
          <w:highlight w:val="cyan"/>
          <w:u w:val="single"/>
        </w:rPr>
        <w:t>wars</w:t>
      </w:r>
      <w:r w:rsidRPr="009A7A80">
        <w:rPr>
          <w:rFonts w:asciiTheme="minorHAnsi" w:hAnsiTheme="minorHAnsi" w:cstheme="minorHAnsi"/>
          <w:sz w:val="8"/>
        </w:rPr>
        <w:t xml:space="preserve"> because there is a high probability that Washington will intervene to deny their aims and punish them for acts of aggression; it can </w:t>
      </w:r>
      <w:r w:rsidRPr="002E0807">
        <w:rPr>
          <w:rFonts w:asciiTheme="minorHAnsi" w:hAnsiTheme="minorHAnsi" w:cstheme="minorHAnsi"/>
          <w:highlight w:val="cyan"/>
          <w:u w:val="single"/>
        </w:rPr>
        <w:t>dissuade</w:t>
      </w:r>
      <w:r w:rsidRPr="002E0807">
        <w:rPr>
          <w:rFonts w:asciiTheme="minorHAnsi" w:hAnsiTheme="minorHAnsi" w:cstheme="minorHAnsi"/>
          <w:u w:val="single"/>
        </w:rPr>
        <w:t xml:space="preserve"> </w:t>
      </w:r>
      <w:r w:rsidRPr="009A7A80">
        <w:rPr>
          <w:rFonts w:asciiTheme="minorHAnsi" w:hAnsiTheme="minorHAnsi" w:cstheme="minorHAnsi"/>
          <w:sz w:val="8"/>
        </w:rPr>
        <w:t>friendly</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nations from developing</w:t>
      </w:r>
      <w:r w:rsidRPr="009A7A80">
        <w:rPr>
          <w:rFonts w:asciiTheme="minorHAnsi" w:hAnsiTheme="minorHAnsi" w:cstheme="minorHAnsi"/>
          <w:sz w:val="8"/>
        </w:rPr>
        <w:t xml:space="preserve"> controversial </w:t>
      </w:r>
      <w:r w:rsidRPr="002E0807">
        <w:rPr>
          <w:rFonts w:asciiTheme="minorHAnsi" w:hAnsiTheme="minorHAnsi" w:cstheme="minorHAnsi"/>
          <w:u w:val="single"/>
        </w:rPr>
        <w:t xml:space="preserve">military </w:t>
      </w:r>
      <w:r w:rsidRPr="002E0807">
        <w:rPr>
          <w:rFonts w:asciiTheme="minorHAnsi" w:hAnsiTheme="minorHAnsi" w:cstheme="minorHAnsi"/>
          <w:b/>
          <w:bCs/>
          <w:highlight w:val="cyan"/>
          <w:u w:val="single"/>
        </w:rPr>
        <w:t>capabilities</w:t>
      </w:r>
      <w:r w:rsidRPr="002E0807">
        <w:rPr>
          <w:rFonts w:asciiTheme="minorHAnsi" w:hAnsiTheme="minorHAnsi" w:cstheme="minorHAnsi"/>
          <w:highlight w:val="cyan"/>
          <w:u w:val="single"/>
        </w:rPr>
        <w:t xml:space="preserve"> that</w:t>
      </w:r>
      <w:r w:rsidRPr="009A7A80">
        <w:rPr>
          <w:rFonts w:asciiTheme="minorHAnsi" w:hAnsiTheme="minorHAnsi" w:cstheme="minorHAnsi"/>
          <w:sz w:val="8"/>
        </w:rPr>
        <w:t xml:space="preserve"> might </w:t>
      </w:r>
      <w:r w:rsidRPr="002E0807">
        <w:rPr>
          <w:rFonts w:asciiTheme="minorHAnsi" w:hAnsiTheme="minorHAnsi" w:cstheme="minorHAnsi"/>
          <w:u w:val="single"/>
        </w:rPr>
        <w:t>heighten</w:t>
      </w:r>
      <w:r w:rsidRPr="009A7A80">
        <w:rPr>
          <w:rFonts w:asciiTheme="minorHAnsi" w:hAnsiTheme="minorHAnsi" w:cstheme="minorHAnsi"/>
          <w:sz w:val="8"/>
        </w:rPr>
        <w:t xml:space="preserve"> local </w:t>
      </w:r>
      <w:r w:rsidRPr="002E0807">
        <w:rPr>
          <w:rFonts w:asciiTheme="minorHAnsi" w:hAnsiTheme="minorHAnsi" w:cstheme="minorHAnsi"/>
          <w:u w:val="single"/>
        </w:rPr>
        <w:t xml:space="preserve">tensions or </w:t>
      </w:r>
      <w:r w:rsidRPr="002E0807">
        <w:rPr>
          <w:rFonts w:asciiTheme="minorHAnsi" w:hAnsiTheme="minorHAnsi" w:cstheme="minorHAnsi"/>
          <w:b/>
          <w:bCs/>
          <w:highlight w:val="cyan"/>
          <w:u w:val="single"/>
        </w:rPr>
        <w:t>trigger</w:t>
      </w:r>
      <w:r w:rsidRPr="009A7A80">
        <w:rPr>
          <w:rFonts w:asciiTheme="minorHAnsi" w:hAnsiTheme="minorHAnsi" w:cstheme="minorHAnsi"/>
          <w:sz w:val="8"/>
        </w:rPr>
        <w:t xml:space="preserve"> regional </w:t>
      </w:r>
      <w:r w:rsidRPr="002E0807">
        <w:rPr>
          <w:rFonts w:asciiTheme="minorHAnsi" w:hAnsiTheme="minorHAnsi" w:cstheme="minorHAnsi"/>
          <w:b/>
          <w:bCs/>
          <w:highlight w:val="cyan"/>
          <w:u w:val="single"/>
        </w:rPr>
        <w:t>conflicts</w:t>
      </w:r>
      <w:r w:rsidRPr="009A7A80">
        <w:rPr>
          <w:rFonts w:asciiTheme="minorHAnsi" w:hAnsiTheme="minorHAnsi" w:cstheme="minorHAnsi"/>
          <w:sz w:val="8"/>
        </w:rPr>
        <w:t xml:space="preserve"> because those nations can rely on the United States instead; and it can offer a source of leverage over security partners, one that helps the United States to discourage other courses of action that might prove destabilizing and encourage positive steps on a variety of issues. Despite its importance, extended deterrence is one of the most challenging aspects of American strategy. While </w:t>
      </w:r>
      <w:r w:rsidRPr="002E0807">
        <w:rPr>
          <w:rFonts w:asciiTheme="minorHAnsi" w:hAnsiTheme="minorHAnsi" w:cstheme="minorHAnsi"/>
          <w:u w:val="single"/>
        </w:rPr>
        <w:t>persuading adversaries</w:t>
      </w:r>
      <w:r w:rsidRPr="009A7A80">
        <w:rPr>
          <w:rFonts w:asciiTheme="minorHAnsi" w:hAnsiTheme="minorHAnsi" w:cstheme="minorHAnsi"/>
          <w:sz w:val="8"/>
        </w:rPr>
        <w:t xml:space="preserve"> that the United States would retaliate for a direct attack is relatively easy, convincing them that it would retaliate for an attack against other nations </w:t>
      </w:r>
      <w:r w:rsidRPr="002E0807">
        <w:rPr>
          <w:rFonts w:asciiTheme="minorHAnsi" w:hAnsiTheme="minorHAnsi" w:cstheme="minorHAnsi"/>
          <w:u w:val="single"/>
        </w:rPr>
        <w:t>is a much more difficult proposition. Furthermore, convincing allies</w:t>
      </w:r>
      <w:r w:rsidRPr="009A7A80">
        <w:rPr>
          <w:rFonts w:asciiTheme="minorHAnsi" w:hAnsiTheme="minorHAnsi" w:cstheme="minorHAnsi"/>
          <w:sz w:val="8"/>
        </w:rPr>
        <w:t xml:space="preserve"> that the United States will actually fight on their behalf—even if that means putting its own troops and territory at risk—</w:t>
      </w:r>
      <w:r w:rsidRPr="002E0807">
        <w:rPr>
          <w:rFonts w:asciiTheme="minorHAnsi" w:hAnsiTheme="minorHAnsi" w:cstheme="minorHAnsi"/>
          <w:u w:val="single"/>
        </w:rPr>
        <w:t>can be even harder</w:t>
      </w:r>
      <w:r w:rsidRPr="009A7A80">
        <w:rPr>
          <w:rFonts w:asciiTheme="minorHAnsi" w:hAnsiTheme="minorHAnsi" w:cstheme="minorHAnsi"/>
          <w:sz w:val="8"/>
        </w:rPr>
        <w:t xml:space="preserve">.4 As Thomas Schelling famously wrote, when it comes to deterrence, “The difference between the national homeland and everything ‘abroad’ is the difference between threats that are inherently credible, even if unspoken, and the </w:t>
      </w:r>
      <w:r w:rsidRPr="002E0807">
        <w:rPr>
          <w:rFonts w:asciiTheme="minorHAnsi" w:hAnsiTheme="minorHAnsi" w:cstheme="minorHAnsi"/>
          <w:highlight w:val="cyan"/>
          <w:u w:val="single"/>
        </w:rPr>
        <w:t>threats</w:t>
      </w:r>
      <w:r w:rsidRPr="009A7A80">
        <w:rPr>
          <w:rFonts w:asciiTheme="minorHAnsi" w:hAnsiTheme="minorHAnsi" w:cstheme="minorHAnsi"/>
          <w:sz w:val="8"/>
        </w:rPr>
        <w:t xml:space="preserve"> that </w:t>
      </w:r>
      <w:r w:rsidRPr="002E0807">
        <w:rPr>
          <w:rFonts w:asciiTheme="minorHAnsi" w:hAnsiTheme="minorHAnsi" w:cstheme="minorHAnsi"/>
          <w:highlight w:val="cyan"/>
          <w:u w:val="single"/>
        </w:rPr>
        <w:t>have to be</w:t>
      </w:r>
      <w:r w:rsidRPr="002E0807">
        <w:rPr>
          <w:rFonts w:asciiTheme="minorHAnsi" w:hAnsiTheme="minorHAnsi" w:cstheme="minorHAnsi"/>
          <w:u w:val="single"/>
        </w:rPr>
        <w:t xml:space="preserve"> made </w:t>
      </w:r>
      <w:r w:rsidRPr="002E0807">
        <w:rPr>
          <w:rFonts w:asciiTheme="minorHAnsi" w:hAnsiTheme="minorHAnsi" w:cstheme="minorHAnsi"/>
          <w:highlight w:val="cyan"/>
          <w:u w:val="single"/>
        </w:rPr>
        <w:t>credible</w:t>
      </w:r>
      <w:r w:rsidRPr="009A7A80">
        <w:rPr>
          <w:rFonts w:asciiTheme="minorHAnsi" w:hAnsiTheme="minorHAnsi" w:cstheme="minorHAnsi"/>
          <w:sz w:val="8"/>
        </w:rPr>
        <w:t xml:space="preserve">.”5 Not surprisingly, efforts to make extended deterrence credible in the eyes of adversaries and allies alike have shaped virtually every aspect of American military power. For instance, the United States has adhered to a conventional military strategy that emphasizes countering threats when and where they emerge rather than depending on local nations to prevent aggression or roll back expansion; it has fielded combined-arms forces capable of resisting distant rivals, even those with quantitative advantages in men and materiel; and it has built a global network of military bases to deploy, operate, and sustain those forces overseas.6 Finally, but equally important, it has relied on its nuclear arsenal for the purpose of extending deterrence to its allies and partners.7 Throughout the Cold War, strategic nuclear weapons provided Washington with the capacity to conduct a devastating reprisal against the Soviet Union if Moscow ever launched a nuclear strike against the U.S. homeland or the Red Army attempted to overrun Europe. At the same time, </w:t>
      </w:r>
      <w:proofErr w:type="gramStart"/>
      <w:r w:rsidRPr="009A7A80">
        <w:rPr>
          <w:rFonts w:asciiTheme="minorHAnsi" w:hAnsiTheme="minorHAnsi" w:cstheme="minorHAnsi"/>
          <w:sz w:val="8"/>
        </w:rPr>
        <w:t>theater</w:t>
      </w:r>
      <w:proofErr w:type="gramEnd"/>
      <w:r w:rsidRPr="009A7A80">
        <w:rPr>
          <w:rFonts w:asciiTheme="minorHAnsi" w:hAnsiTheme="minorHAnsi" w:cstheme="minorHAnsi"/>
          <w:sz w:val="8"/>
        </w:rPr>
        <w:t xml:space="preserve"> and battlefield nuclear weapons, many of which were permanently stationed on allied territory, could be used to blunt an offensive by numerically superior Warsaw Pact forces if NATO’s conventional units were not up to the task.8 These weapons were also used to “couple” the United States to its vulnerable frontline partners, who had doubts that Washington would truly employ its strategic nuclear forces on their behalf. By raising the prospect of early nuclear use against Soviet troops and territory, the presence of non-strategic weapons signaled a U.S. willingness to escalate in defense of its allies rather than withdrawal to North America in the face of a successful Soviet invasion.9 Over the past twenty-five years, however, many of the extended deterrence dilemmas that occupied U.S. policymakers in the past—especially the dilemmas associated with extended nuclear deterrence—ceased to be a major source of concern. With Russia in decline and China focused on sustaining its economic rise, </w:t>
      </w:r>
      <w:r w:rsidRPr="002E0807">
        <w:rPr>
          <w:rFonts w:asciiTheme="minorHAnsi" w:hAnsiTheme="minorHAnsi" w:cstheme="minorHAnsi"/>
          <w:u w:val="single"/>
        </w:rPr>
        <w:t>treaty allies in Europe and Asia have been relatively safe from serious threats</w:t>
      </w:r>
      <w:r w:rsidRPr="009A7A80">
        <w:rPr>
          <w:rFonts w:asciiTheme="minorHAnsi" w:hAnsiTheme="minorHAnsi" w:cstheme="minorHAnsi"/>
          <w:sz w:val="8"/>
        </w:rPr>
        <w:t xml:space="preserve">. Meanwhile, as the world’s sole superpower, the United States has enjoyed enormous military advantages over potential rivals and has been able to rely on its conventional forces to discourage aggression. This </w:t>
      </w:r>
      <w:r w:rsidRPr="002E0807">
        <w:rPr>
          <w:rFonts w:asciiTheme="minorHAnsi" w:hAnsiTheme="minorHAnsi" w:cstheme="minorHAnsi"/>
          <w:u w:val="single"/>
        </w:rPr>
        <w:t>favorable situation appears to be changing</w:t>
      </w:r>
      <w:r w:rsidRPr="009A7A80">
        <w:rPr>
          <w:rFonts w:asciiTheme="minorHAnsi" w:hAnsiTheme="minorHAnsi" w:cstheme="minorHAnsi"/>
          <w:sz w:val="8"/>
        </w:rPr>
        <w:t xml:space="preserve">, though, putting extended nuclear deterrence back on the agenda. For example, although the unipolar moment appeared to herald the waning of geopolitics and the end of major power security competitions, at least according to some observers, </w:t>
      </w:r>
      <w:r w:rsidRPr="002E0807">
        <w:rPr>
          <w:rFonts w:asciiTheme="minorHAnsi" w:hAnsiTheme="minorHAnsi" w:cstheme="minorHAnsi"/>
          <w:highlight w:val="cyan"/>
          <w:u w:val="single"/>
        </w:rPr>
        <w:t>revisionist actors are</w:t>
      </w:r>
      <w:r w:rsidRPr="002E0807">
        <w:rPr>
          <w:rFonts w:asciiTheme="minorHAnsi" w:hAnsiTheme="minorHAnsi" w:cstheme="minorHAnsi"/>
          <w:u w:val="single"/>
        </w:rPr>
        <w:t xml:space="preserve"> once again </w:t>
      </w:r>
      <w:r w:rsidRPr="002E0807">
        <w:rPr>
          <w:rFonts w:asciiTheme="minorHAnsi" w:hAnsiTheme="minorHAnsi" w:cstheme="minorHAnsi"/>
          <w:highlight w:val="cyan"/>
          <w:u w:val="single"/>
        </w:rPr>
        <w:t>challenging</w:t>
      </w:r>
      <w:r w:rsidRPr="002E0807">
        <w:rPr>
          <w:rFonts w:asciiTheme="minorHAnsi" w:hAnsiTheme="minorHAnsi" w:cstheme="minorHAnsi"/>
          <w:u w:val="single"/>
        </w:rPr>
        <w:t xml:space="preserve"> the s</w:t>
      </w:r>
      <w:r w:rsidRPr="009A7A80">
        <w:rPr>
          <w:rFonts w:asciiTheme="minorHAnsi" w:hAnsiTheme="minorHAnsi" w:cstheme="minorHAnsi"/>
          <w:sz w:val="8"/>
        </w:rPr>
        <w:t xml:space="preserve">tatus </w:t>
      </w:r>
      <w:r w:rsidRPr="002E0807">
        <w:rPr>
          <w:rFonts w:asciiTheme="minorHAnsi" w:hAnsiTheme="minorHAnsi" w:cstheme="minorHAnsi"/>
          <w:u w:val="single"/>
        </w:rPr>
        <w:t>quo in multiple regions</w:t>
      </w:r>
      <w:r w:rsidRPr="009A7A80">
        <w:rPr>
          <w:rFonts w:asciiTheme="minorHAnsi" w:hAnsiTheme="minorHAnsi" w:cstheme="minorHAnsi"/>
          <w:sz w:val="8"/>
        </w:rPr>
        <w:t xml:space="preserve">.10 </w:t>
      </w:r>
      <w:r w:rsidRPr="002E0807">
        <w:rPr>
          <w:rFonts w:asciiTheme="minorHAnsi" w:hAnsiTheme="minorHAnsi" w:cstheme="minorHAnsi"/>
          <w:b/>
          <w:bCs/>
          <w:highlight w:val="cyan"/>
          <w:u w:val="single"/>
        </w:rPr>
        <w:t>Russia’s invasion of Georgia</w:t>
      </w:r>
      <w:r w:rsidRPr="002E0807">
        <w:rPr>
          <w:rFonts w:asciiTheme="minorHAnsi" w:hAnsiTheme="minorHAnsi" w:cstheme="minorHAnsi"/>
          <w:b/>
          <w:bCs/>
          <w:u w:val="single"/>
        </w:rPr>
        <w:t xml:space="preserve">, annexation of Crimea, </w:t>
      </w:r>
      <w:r w:rsidRPr="002E0807">
        <w:rPr>
          <w:rFonts w:asciiTheme="minorHAnsi" w:hAnsiTheme="minorHAnsi" w:cstheme="minorHAnsi"/>
          <w:b/>
          <w:bCs/>
          <w:highlight w:val="cyan"/>
          <w:u w:val="single"/>
        </w:rPr>
        <w:t>and</w:t>
      </w:r>
      <w:r w:rsidRPr="002E0807">
        <w:rPr>
          <w:rFonts w:asciiTheme="minorHAnsi" w:hAnsiTheme="minorHAnsi" w:cstheme="minorHAnsi"/>
          <w:b/>
          <w:bCs/>
          <w:u w:val="single"/>
        </w:rPr>
        <w:t xml:space="preserve"> support for rebel groups in eastern </w:t>
      </w:r>
      <w:r w:rsidRPr="002E0807">
        <w:rPr>
          <w:rFonts w:asciiTheme="minorHAnsi" w:hAnsiTheme="minorHAnsi" w:cstheme="minorHAnsi"/>
          <w:b/>
          <w:bCs/>
          <w:highlight w:val="cyan"/>
          <w:u w:val="single"/>
        </w:rPr>
        <w:t>Ukraine</w:t>
      </w:r>
      <w:r w:rsidRPr="009A7A80">
        <w:rPr>
          <w:rFonts w:asciiTheme="minorHAnsi" w:hAnsiTheme="minorHAnsi" w:cstheme="minorHAnsi"/>
          <w:sz w:val="8"/>
        </w:rPr>
        <w:t xml:space="preserve"> all indicate that Moscow does not respect the political order of post-Cold War Europe. At the same time, </w:t>
      </w:r>
      <w:r w:rsidRPr="002E0807">
        <w:rPr>
          <w:rFonts w:asciiTheme="minorHAnsi" w:hAnsiTheme="minorHAnsi" w:cstheme="minorHAnsi"/>
          <w:b/>
          <w:bCs/>
          <w:highlight w:val="cyan"/>
          <w:u w:val="single"/>
        </w:rPr>
        <w:t>China’s</w:t>
      </w:r>
      <w:r w:rsidRPr="002E0807">
        <w:rPr>
          <w:rFonts w:asciiTheme="minorHAnsi" w:hAnsiTheme="minorHAnsi" w:cstheme="minorHAnsi"/>
          <w:b/>
          <w:bCs/>
          <w:u w:val="single"/>
        </w:rPr>
        <w:t xml:space="preserve"> conventional military </w:t>
      </w:r>
      <w:r w:rsidRPr="002E0807">
        <w:rPr>
          <w:rFonts w:asciiTheme="minorHAnsi" w:hAnsiTheme="minorHAnsi" w:cstheme="minorHAnsi"/>
          <w:b/>
          <w:bCs/>
          <w:highlight w:val="cyan"/>
          <w:u w:val="single"/>
        </w:rPr>
        <w:t>buildup</w:t>
      </w:r>
      <w:r w:rsidRPr="009A7A80">
        <w:rPr>
          <w:rFonts w:asciiTheme="minorHAnsi" w:hAnsiTheme="minorHAnsi" w:cstheme="minorHAnsi"/>
          <w:sz w:val="8"/>
        </w:rPr>
        <w:t xml:space="preserve"> has shifted the balance of power in Asia, while its “</w:t>
      </w:r>
      <w:r w:rsidRPr="002E0807">
        <w:rPr>
          <w:rFonts w:asciiTheme="minorHAnsi" w:hAnsiTheme="minorHAnsi" w:cstheme="minorHAnsi"/>
          <w:b/>
          <w:bCs/>
          <w:u w:val="single"/>
        </w:rPr>
        <w:t xml:space="preserve">creeping expansion” </w:t>
      </w:r>
      <w:r w:rsidRPr="002E0807">
        <w:rPr>
          <w:rFonts w:asciiTheme="minorHAnsi" w:hAnsiTheme="minorHAnsi" w:cstheme="minorHAnsi"/>
          <w:b/>
          <w:bCs/>
          <w:highlight w:val="cyan"/>
          <w:u w:val="single"/>
        </w:rPr>
        <w:t>in the S</w:t>
      </w:r>
      <w:r w:rsidRPr="002E0807">
        <w:rPr>
          <w:rFonts w:asciiTheme="minorHAnsi" w:hAnsiTheme="minorHAnsi" w:cstheme="minorHAnsi"/>
          <w:b/>
          <w:bCs/>
          <w:u w:val="single"/>
        </w:rPr>
        <w:t xml:space="preserve">outh </w:t>
      </w:r>
      <w:r w:rsidRPr="002E0807">
        <w:rPr>
          <w:rFonts w:asciiTheme="minorHAnsi" w:hAnsiTheme="minorHAnsi" w:cstheme="minorHAnsi"/>
          <w:b/>
          <w:bCs/>
          <w:highlight w:val="cyan"/>
          <w:u w:val="single"/>
        </w:rPr>
        <w:t>C</w:t>
      </w:r>
      <w:r w:rsidRPr="002E0807">
        <w:rPr>
          <w:rFonts w:asciiTheme="minorHAnsi" w:hAnsiTheme="minorHAnsi" w:cstheme="minorHAnsi"/>
          <w:b/>
          <w:bCs/>
          <w:u w:val="single"/>
        </w:rPr>
        <w:t xml:space="preserve">hina </w:t>
      </w:r>
      <w:r w:rsidRPr="002E0807">
        <w:rPr>
          <w:rFonts w:asciiTheme="minorHAnsi" w:hAnsiTheme="minorHAnsi" w:cstheme="minorHAnsi"/>
          <w:b/>
          <w:bCs/>
          <w:highlight w:val="cyan"/>
          <w:u w:val="single"/>
        </w:rPr>
        <w:t>S</w:t>
      </w:r>
      <w:r w:rsidRPr="002E0807">
        <w:rPr>
          <w:rFonts w:asciiTheme="minorHAnsi" w:hAnsiTheme="minorHAnsi" w:cstheme="minorHAnsi"/>
          <w:b/>
          <w:bCs/>
          <w:u w:val="single"/>
        </w:rPr>
        <w:t>ea</w:t>
      </w:r>
      <w:r w:rsidRPr="009A7A80">
        <w:rPr>
          <w:rFonts w:asciiTheme="minorHAnsi" w:hAnsiTheme="minorHAnsi" w:cstheme="minorHAnsi"/>
          <w:sz w:val="8"/>
        </w:rPr>
        <w:t xml:space="preserve"> could </w:t>
      </w:r>
      <w:r w:rsidRPr="002E0807">
        <w:rPr>
          <w:rFonts w:asciiTheme="minorHAnsi" w:hAnsiTheme="minorHAnsi" w:cstheme="minorHAnsi"/>
          <w:u w:val="single"/>
        </w:rPr>
        <w:t>enable Beijing to assert greater control over</w:t>
      </w:r>
      <w:r w:rsidRPr="009A7A80">
        <w:rPr>
          <w:rFonts w:asciiTheme="minorHAnsi" w:hAnsiTheme="minorHAnsi" w:cstheme="minorHAnsi"/>
          <w:sz w:val="8"/>
        </w:rPr>
        <w:t xml:space="preserve"> one of the world’s most </w:t>
      </w:r>
      <w:r w:rsidRPr="002E0807">
        <w:rPr>
          <w:rFonts w:asciiTheme="minorHAnsi" w:hAnsiTheme="minorHAnsi" w:cstheme="minorHAnsi"/>
          <w:u w:val="single"/>
        </w:rPr>
        <w:t>vital waterways</w:t>
      </w:r>
      <w:r w:rsidRPr="009A7A80">
        <w:rPr>
          <w:rFonts w:asciiTheme="minorHAnsi" w:hAnsiTheme="minorHAnsi" w:cstheme="minorHAnsi"/>
          <w:sz w:val="8"/>
        </w:rPr>
        <w:t xml:space="preserve">. And despite the recent agreement to constrain its nuclear program, </w:t>
      </w:r>
      <w:r w:rsidRPr="002E0807">
        <w:rPr>
          <w:rFonts w:asciiTheme="minorHAnsi" w:hAnsiTheme="minorHAnsi" w:cstheme="minorHAnsi"/>
          <w:b/>
          <w:bCs/>
          <w:highlight w:val="cyan"/>
          <w:u w:val="single"/>
        </w:rPr>
        <w:t>Iran</w:t>
      </w:r>
      <w:r w:rsidRPr="002E0807">
        <w:rPr>
          <w:rFonts w:asciiTheme="minorHAnsi" w:hAnsiTheme="minorHAnsi" w:cstheme="minorHAnsi"/>
          <w:b/>
          <w:bCs/>
          <w:u w:val="single"/>
        </w:rPr>
        <w:t xml:space="preserve"> continues to build </w:t>
      </w:r>
      <w:r w:rsidRPr="002E0807">
        <w:rPr>
          <w:rFonts w:asciiTheme="minorHAnsi" w:hAnsiTheme="minorHAnsi" w:cstheme="minorHAnsi"/>
          <w:b/>
          <w:bCs/>
          <w:highlight w:val="cyan"/>
          <w:u w:val="single"/>
        </w:rPr>
        <w:t>offensive missile forces</w:t>
      </w:r>
      <w:r w:rsidRPr="009A7A80">
        <w:rPr>
          <w:rFonts w:asciiTheme="minorHAnsi" w:hAnsiTheme="minorHAnsi" w:cstheme="minorHAnsi"/>
          <w:sz w:val="8"/>
        </w:rPr>
        <w:t xml:space="preserve"> and </w:t>
      </w:r>
      <w:r w:rsidRPr="009A7A80">
        <w:rPr>
          <w:sz w:val="8"/>
        </w:rPr>
        <w:t>support violent extremist groups. In short</w:t>
      </w:r>
      <w:r w:rsidRPr="009A7A80">
        <w:rPr>
          <w:rFonts w:asciiTheme="minorHAnsi" w:hAnsiTheme="minorHAnsi" w:cstheme="minorHAnsi"/>
          <w:sz w:val="8"/>
        </w:rPr>
        <w:t xml:space="preserve">, Russia’s piecemeal efforts to restore its lost continental empire, China’s military expansion in its near seas and beyond, and Iran’s willingness to both create and </w:t>
      </w:r>
      <w:r w:rsidRPr="002E0807">
        <w:rPr>
          <w:rFonts w:asciiTheme="minorHAnsi" w:hAnsiTheme="minorHAnsi" w:cstheme="minorHAnsi"/>
          <w:highlight w:val="cyan"/>
          <w:u w:val="single"/>
        </w:rPr>
        <w:t>fill power vacuums</w:t>
      </w:r>
      <w:r w:rsidRPr="009A7A80">
        <w:rPr>
          <w:rFonts w:asciiTheme="minorHAnsi" w:hAnsiTheme="minorHAnsi" w:cstheme="minorHAnsi"/>
          <w:sz w:val="8"/>
        </w:rPr>
        <w:t xml:space="preserve"> throughout its neighborhood all suggest that “</w:t>
      </w:r>
      <w:r w:rsidRPr="002E0807">
        <w:rPr>
          <w:rFonts w:asciiTheme="minorHAnsi" w:hAnsiTheme="minorHAnsi" w:cstheme="minorHAnsi"/>
          <w:u w:val="single"/>
        </w:rPr>
        <w:t>geopolitical rivalries have stormed back to center stage.”</w:t>
      </w:r>
      <w:r w:rsidRPr="009A7A80">
        <w:rPr>
          <w:rFonts w:asciiTheme="minorHAnsi" w:hAnsiTheme="minorHAnsi" w:cstheme="minorHAnsi"/>
          <w:sz w:val="8"/>
        </w:rPr>
        <w:t xml:space="preserve">11 Compounding this trend, the world is now in the midst of what many analysts refer to as </w:t>
      </w:r>
      <w:r w:rsidRPr="002E0807">
        <w:rPr>
          <w:rFonts w:asciiTheme="minorHAnsi" w:hAnsiTheme="minorHAnsi" w:cstheme="minorHAnsi"/>
          <w:highlight w:val="cyan"/>
          <w:u w:val="single"/>
        </w:rPr>
        <w:t>a “</w:t>
      </w:r>
      <w:r w:rsidRPr="002E0807">
        <w:rPr>
          <w:rFonts w:asciiTheme="minorHAnsi" w:hAnsiTheme="minorHAnsi" w:cstheme="minorHAnsi"/>
          <w:b/>
          <w:bCs/>
          <w:highlight w:val="cyan"/>
          <w:u w:val="single"/>
        </w:rPr>
        <w:t>second nuclear age</w:t>
      </w:r>
      <w:r w:rsidRPr="002E0807">
        <w:rPr>
          <w:rFonts w:asciiTheme="minorHAnsi" w:hAnsiTheme="minorHAnsi" w:cstheme="minorHAnsi"/>
          <w:u w:val="single"/>
        </w:rPr>
        <w:t>,”</w:t>
      </w:r>
      <w:r w:rsidRPr="009A7A80">
        <w:rPr>
          <w:rFonts w:asciiTheme="minorHAnsi" w:hAnsiTheme="minorHAnsi" w:cstheme="minorHAnsi"/>
          <w:sz w:val="8"/>
        </w:rPr>
        <w:t xml:space="preserve"> one that </w:t>
      </w:r>
      <w:r w:rsidRPr="002E0807">
        <w:rPr>
          <w:rFonts w:asciiTheme="minorHAnsi" w:hAnsiTheme="minorHAnsi" w:cstheme="minorHAnsi"/>
          <w:u w:val="single"/>
        </w:rPr>
        <w:t>is</w:t>
      </w:r>
      <w:r w:rsidRPr="009A7A80">
        <w:rPr>
          <w:rFonts w:asciiTheme="minorHAnsi" w:hAnsiTheme="minorHAnsi" w:cstheme="minorHAnsi"/>
          <w:sz w:val="8"/>
        </w:rPr>
        <w:t xml:space="preserve"> arguably </w:t>
      </w:r>
      <w:r w:rsidRPr="002E0807">
        <w:rPr>
          <w:rFonts w:asciiTheme="minorHAnsi" w:hAnsiTheme="minorHAnsi" w:cstheme="minorHAnsi"/>
          <w:highlight w:val="cyan"/>
          <w:u w:val="single"/>
        </w:rPr>
        <w:t>more complex and</w:t>
      </w:r>
      <w:r w:rsidRPr="009A7A80">
        <w:rPr>
          <w:rFonts w:asciiTheme="minorHAnsi" w:hAnsiTheme="minorHAnsi" w:cstheme="minorHAnsi"/>
          <w:sz w:val="8"/>
        </w:rPr>
        <w:t xml:space="preserve"> potentially </w:t>
      </w:r>
      <w:r w:rsidRPr="002E0807">
        <w:rPr>
          <w:rFonts w:asciiTheme="minorHAnsi" w:hAnsiTheme="minorHAnsi" w:cstheme="minorHAnsi"/>
          <w:u w:val="single"/>
        </w:rPr>
        <w:t xml:space="preserve">more </w:t>
      </w:r>
      <w:r w:rsidRPr="002E0807">
        <w:rPr>
          <w:rFonts w:asciiTheme="minorHAnsi" w:hAnsiTheme="minorHAnsi" w:cstheme="minorHAnsi"/>
          <w:highlight w:val="cyan"/>
          <w:u w:val="single"/>
        </w:rPr>
        <w:t>volatile</w:t>
      </w:r>
      <w:r w:rsidRPr="002E0807">
        <w:rPr>
          <w:rFonts w:asciiTheme="minorHAnsi" w:hAnsiTheme="minorHAnsi" w:cstheme="minorHAnsi"/>
          <w:u w:val="single"/>
        </w:rPr>
        <w:t xml:space="preserve"> than the bipolar</w:t>
      </w:r>
      <w:r w:rsidRPr="009A7A80">
        <w:rPr>
          <w:rFonts w:asciiTheme="minorHAnsi" w:hAnsiTheme="minorHAnsi" w:cstheme="minorHAnsi"/>
          <w:sz w:val="8"/>
        </w:rPr>
        <w:t xml:space="preserve"> U.S.–Soviet struggle that characterized the </w:t>
      </w:r>
      <w:r w:rsidRPr="002E0807">
        <w:rPr>
          <w:rFonts w:asciiTheme="minorHAnsi" w:hAnsiTheme="minorHAnsi" w:cstheme="minorHAnsi"/>
          <w:u w:val="single"/>
        </w:rPr>
        <w:t>Cold War</w:t>
      </w:r>
      <w:r w:rsidRPr="009A7A80">
        <w:rPr>
          <w:rFonts w:asciiTheme="minorHAnsi" w:hAnsiTheme="minorHAnsi" w:cstheme="minorHAnsi"/>
          <w:sz w:val="8"/>
        </w:rPr>
        <w:t xml:space="preserve">.12 Not only does the United States still need to worry about maintaining strategic stability with a nuclear peer, albeit one possessing far fewer weapons than it did in the past, but it must also manage a number of other existing and emerging challenges: the </w:t>
      </w:r>
      <w:r w:rsidRPr="002E0807">
        <w:rPr>
          <w:rFonts w:asciiTheme="minorHAnsi" w:hAnsiTheme="minorHAnsi" w:cstheme="minorHAnsi"/>
          <w:b/>
          <w:bCs/>
          <w:highlight w:val="cyan"/>
          <w:u w:val="single"/>
        </w:rPr>
        <w:t>proliferation</w:t>
      </w:r>
      <w:r w:rsidRPr="002E0807">
        <w:rPr>
          <w:rFonts w:asciiTheme="minorHAnsi" w:hAnsiTheme="minorHAnsi" w:cstheme="minorHAnsi"/>
          <w:u w:val="single"/>
        </w:rPr>
        <w:t xml:space="preserve"> of nuclear weapons and delivery systems</w:t>
      </w:r>
      <w:r w:rsidRPr="009A7A80">
        <w:rPr>
          <w:rFonts w:asciiTheme="minorHAnsi" w:hAnsiTheme="minorHAnsi" w:cstheme="minorHAnsi"/>
          <w:sz w:val="8"/>
        </w:rPr>
        <w:t xml:space="preserve"> to fragile nations, the expansion of nuclear arsenals by minor powers and aspiring major powers, and the pursuit of capabilities that are </w:t>
      </w:r>
      <w:r w:rsidRPr="002E0807">
        <w:rPr>
          <w:rFonts w:asciiTheme="minorHAnsi" w:hAnsiTheme="minorHAnsi" w:cstheme="minorHAnsi"/>
          <w:highlight w:val="cyan"/>
          <w:u w:val="single"/>
        </w:rPr>
        <w:t>lower</w:t>
      </w:r>
      <w:r w:rsidRPr="002E0807">
        <w:rPr>
          <w:rFonts w:asciiTheme="minorHAnsi" w:hAnsiTheme="minorHAnsi" w:cstheme="minorHAnsi"/>
          <w:u w:val="single"/>
        </w:rPr>
        <w:t xml:space="preserve">ing </w:t>
      </w:r>
      <w:r w:rsidRPr="002E0807">
        <w:rPr>
          <w:rFonts w:asciiTheme="minorHAnsi" w:hAnsiTheme="minorHAnsi" w:cstheme="minorHAnsi"/>
          <w:highlight w:val="cyan"/>
          <w:u w:val="single"/>
        </w:rPr>
        <w:t>the barriers to nuc</w:t>
      </w:r>
      <w:r w:rsidRPr="002E0807">
        <w:rPr>
          <w:rFonts w:asciiTheme="minorHAnsi" w:hAnsiTheme="minorHAnsi" w:cstheme="minorHAnsi"/>
          <w:u w:val="single"/>
        </w:rPr>
        <w:t xml:space="preserve">lear </w:t>
      </w:r>
      <w:r w:rsidRPr="002E0807">
        <w:rPr>
          <w:rFonts w:asciiTheme="minorHAnsi" w:hAnsiTheme="minorHAnsi" w:cstheme="minorHAnsi"/>
          <w:highlight w:val="cyan"/>
          <w:u w:val="single"/>
        </w:rPr>
        <w:t xml:space="preserve">use and </w:t>
      </w:r>
      <w:r w:rsidRPr="002E0807">
        <w:rPr>
          <w:rFonts w:asciiTheme="minorHAnsi" w:hAnsiTheme="minorHAnsi" w:cstheme="minorHAnsi"/>
          <w:b/>
          <w:bCs/>
          <w:highlight w:val="cyan"/>
          <w:u w:val="single"/>
        </w:rPr>
        <w:t>eroding the “firebreak</w:t>
      </w:r>
      <w:r w:rsidRPr="002E0807">
        <w:rPr>
          <w:rFonts w:asciiTheme="minorHAnsi" w:hAnsiTheme="minorHAnsi" w:cstheme="minorHAnsi"/>
          <w:highlight w:val="cyan"/>
          <w:u w:val="single"/>
        </w:rPr>
        <w:t>”</w:t>
      </w:r>
      <w:r w:rsidRPr="002E0807">
        <w:rPr>
          <w:rFonts w:asciiTheme="minorHAnsi" w:hAnsiTheme="minorHAnsi" w:cstheme="minorHAnsi"/>
          <w:u w:val="single"/>
        </w:rPr>
        <w:t xml:space="preserve"> between conventional and nuclear conflict</w:t>
      </w:r>
      <w:r w:rsidRPr="009A7A80">
        <w:rPr>
          <w:rFonts w:asciiTheme="minorHAnsi" w:hAnsiTheme="minorHAnsi" w:cstheme="minorHAnsi"/>
          <w:sz w:val="8"/>
        </w:rPr>
        <w:t>.13</w:t>
      </w:r>
    </w:p>
    <w:bookmarkEnd w:id="0"/>
    <w:p w14:paraId="13A279C4" w14:textId="77777777" w:rsidR="009B54D7" w:rsidRPr="002E0807" w:rsidRDefault="009B54D7" w:rsidP="009B54D7">
      <w:pPr>
        <w:pStyle w:val="Heading3"/>
        <w:rPr>
          <w:rFonts w:asciiTheme="minorHAnsi" w:hAnsiTheme="minorHAnsi" w:cstheme="minorHAnsi"/>
        </w:rPr>
      </w:pPr>
      <w:r w:rsidRPr="002E0807">
        <w:rPr>
          <w:rFonts w:asciiTheme="minorHAnsi" w:hAnsiTheme="minorHAnsi" w:cstheme="minorHAnsi"/>
        </w:rPr>
        <w:t>1AC --- Advantage --- Europe</w:t>
      </w:r>
    </w:p>
    <w:p w14:paraId="5B26225A" w14:textId="77777777" w:rsidR="009B54D7" w:rsidRPr="002E0807" w:rsidRDefault="009B54D7" w:rsidP="009B54D7">
      <w:pPr>
        <w:pStyle w:val="Heading4"/>
        <w:rPr>
          <w:rFonts w:asciiTheme="minorHAnsi" w:hAnsiTheme="minorHAnsi" w:cstheme="minorHAnsi"/>
        </w:rPr>
      </w:pPr>
      <w:r w:rsidRPr="002E0807">
        <w:rPr>
          <w:rFonts w:asciiTheme="minorHAnsi" w:hAnsiTheme="minorHAnsi" w:cstheme="minorHAnsi"/>
        </w:rPr>
        <w:t>Advantage two is Europe:</w:t>
      </w:r>
    </w:p>
    <w:p w14:paraId="6100C1D7" w14:textId="77777777" w:rsidR="009B54D7" w:rsidRPr="006E538D" w:rsidRDefault="009B54D7" w:rsidP="009B54D7">
      <w:pPr>
        <w:pStyle w:val="Heading4"/>
        <w:rPr>
          <w:rFonts w:asciiTheme="minorHAnsi" w:hAnsiTheme="minorHAnsi" w:cstheme="minorHAnsi"/>
        </w:rPr>
      </w:pPr>
      <w:r w:rsidRPr="002E0807">
        <w:rPr>
          <w:rFonts w:asciiTheme="minorHAnsi" w:hAnsiTheme="minorHAnsi" w:cstheme="minorHAnsi"/>
          <w:u w:val="single"/>
        </w:rPr>
        <w:t>Platforms</w:t>
      </w:r>
      <w:r w:rsidRPr="002E0807">
        <w:rPr>
          <w:rFonts w:asciiTheme="minorHAnsi" w:hAnsiTheme="minorHAnsi" w:cstheme="minorHAnsi"/>
        </w:rPr>
        <w:t xml:space="preserve"> drive an </w:t>
      </w:r>
      <w:r w:rsidRPr="002E0807">
        <w:rPr>
          <w:rFonts w:asciiTheme="minorHAnsi" w:hAnsiTheme="minorHAnsi" w:cstheme="minorHAnsi"/>
          <w:u w:val="single"/>
        </w:rPr>
        <w:t>existential fear</w:t>
      </w:r>
      <w:r w:rsidRPr="002E0807">
        <w:rPr>
          <w:rFonts w:asciiTheme="minorHAnsi" w:hAnsiTheme="minorHAnsi" w:cstheme="minorHAnsi"/>
        </w:rPr>
        <w:t xml:space="preserve"> of market </w:t>
      </w:r>
      <w:r w:rsidRPr="002E0807">
        <w:rPr>
          <w:rFonts w:asciiTheme="minorHAnsi" w:hAnsiTheme="minorHAnsi" w:cstheme="minorHAnsi"/>
          <w:u w:val="single"/>
        </w:rPr>
        <w:t>takeover</w:t>
      </w:r>
      <w:r w:rsidRPr="002E0807">
        <w:rPr>
          <w:rFonts w:asciiTheme="minorHAnsi" w:hAnsiTheme="minorHAnsi" w:cstheme="minorHAnsi"/>
        </w:rPr>
        <w:t xml:space="preserve"> in </w:t>
      </w:r>
      <w:r w:rsidRPr="002E0807">
        <w:rPr>
          <w:rFonts w:asciiTheme="minorHAnsi" w:hAnsiTheme="minorHAnsi" w:cstheme="minorHAnsi"/>
          <w:u w:val="single"/>
        </w:rPr>
        <w:t>Europe</w:t>
      </w:r>
    </w:p>
    <w:p w14:paraId="75194B90" w14:textId="77777777" w:rsidR="009B54D7" w:rsidRPr="002E0807" w:rsidRDefault="009B54D7" w:rsidP="009B54D7">
      <w:pPr>
        <w:rPr>
          <w:rFonts w:asciiTheme="minorHAnsi" w:hAnsiTheme="minorHAnsi" w:cstheme="minorHAnsi"/>
        </w:rPr>
      </w:pPr>
      <w:proofErr w:type="spellStart"/>
      <w:r w:rsidRPr="002E0807">
        <w:rPr>
          <w:rStyle w:val="Style13ptBold"/>
          <w:rFonts w:asciiTheme="minorHAnsi" w:hAnsiTheme="minorHAnsi" w:cstheme="minorHAnsi"/>
        </w:rPr>
        <w:t>Suominen</w:t>
      </w:r>
      <w:proofErr w:type="spellEnd"/>
      <w:r w:rsidRPr="002E0807">
        <w:rPr>
          <w:rStyle w:val="Style13ptBold"/>
          <w:rFonts w:asciiTheme="minorHAnsi" w:hAnsiTheme="minorHAnsi" w:cstheme="minorHAnsi"/>
        </w:rPr>
        <w:t>, 20</w:t>
      </w:r>
      <w:r w:rsidRPr="002E0807">
        <w:rPr>
          <w:rFonts w:asciiTheme="minorHAnsi" w:hAnsiTheme="minorHAnsi" w:cstheme="minorHAnsi"/>
        </w:rPr>
        <w:t xml:space="preserve"> (Kati </w:t>
      </w:r>
      <w:proofErr w:type="spellStart"/>
      <w:proofErr w:type="gramStart"/>
      <w:r w:rsidRPr="002E0807">
        <w:rPr>
          <w:rFonts w:asciiTheme="minorHAnsi" w:hAnsiTheme="minorHAnsi" w:cstheme="minorHAnsi"/>
        </w:rPr>
        <w:t>Suominen</w:t>
      </w:r>
      <w:proofErr w:type="spellEnd"/>
      <w:r w:rsidRPr="002E0807">
        <w:rPr>
          <w:rFonts w:asciiTheme="minorHAnsi" w:hAnsiTheme="minorHAnsi" w:cstheme="minorHAnsi"/>
        </w:rPr>
        <w:t xml:space="preserve"> ,</w:t>
      </w:r>
      <w:proofErr w:type="gramEnd"/>
      <w:r w:rsidRPr="002E0807">
        <w:rPr>
          <w:rFonts w:asciiTheme="minorHAnsi" w:hAnsiTheme="minorHAnsi" w:cstheme="minorHAnsi"/>
        </w:rPr>
        <w:t xml:space="preserve"> Kati </w:t>
      </w:r>
      <w:proofErr w:type="spellStart"/>
      <w:r w:rsidRPr="002E0807">
        <w:rPr>
          <w:rFonts w:asciiTheme="minorHAnsi" w:hAnsiTheme="minorHAnsi" w:cstheme="minorHAnsi"/>
        </w:rPr>
        <w:t>Suominen</w:t>
      </w:r>
      <w:proofErr w:type="spellEnd"/>
      <w:r w:rsidRPr="002E0807">
        <w:rPr>
          <w:rFonts w:asciiTheme="minorHAnsi" w:hAnsiTheme="minorHAnsi" w:cstheme="minorHAnsi"/>
        </w:rPr>
        <w:t xml:space="preserve"> is an adjunct fellow with the CSIS Europe, Russia, and Eurasia Program; Dr. </w:t>
      </w:r>
      <w:proofErr w:type="spellStart"/>
      <w:r w:rsidRPr="002E0807">
        <w:rPr>
          <w:rFonts w:asciiTheme="minorHAnsi" w:hAnsiTheme="minorHAnsi" w:cstheme="minorHAnsi"/>
        </w:rPr>
        <w:t>Suominen</w:t>
      </w:r>
      <w:proofErr w:type="spellEnd"/>
      <w:r w:rsidRPr="002E0807">
        <w:rPr>
          <w:rFonts w:asciiTheme="minorHAnsi" w:hAnsiTheme="minorHAnsi" w:cstheme="minorHAnsi"/>
        </w:rPr>
        <w:t xml:space="preserve"> holds a B.A. from the University of Arkansas, an M.A. from Boston University, an M.B.A. from the University of Pennsylvania’s Wharton School, and a Ph.D. from the University of California, San Diego. She is a life member of the Council on Foreign Relations., 10-26-2020, accessed on 7-20-2021, </w:t>
      </w:r>
      <w:proofErr w:type="spellStart"/>
      <w:r w:rsidRPr="002E0807">
        <w:rPr>
          <w:rFonts w:asciiTheme="minorHAnsi" w:hAnsiTheme="minorHAnsi" w:cstheme="minorHAnsi"/>
        </w:rPr>
        <w:t>Csis</w:t>
      </w:r>
      <w:proofErr w:type="spellEnd"/>
      <w:r w:rsidRPr="002E0807">
        <w:rPr>
          <w:rFonts w:asciiTheme="minorHAnsi" w:hAnsiTheme="minorHAnsi" w:cstheme="minorHAnsi"/>
        </w:rPr>
        <w:t>, "On the Rise: Europe’s Competition Policy Challenges to Technology Companies", https://www.csis.org/analysis/rise-europes-competition-policy-challenges-technology-companies)//Babcii</w:t>
      </w:r>
    </w:p>
    <w:p w14:paraId="6674DA2E" w14:textId="77777777" w:rsidR="009B54D7" w:rsidRPr="002E0807" w:rsidRDefault="009B54D7" w:rsidP="009B54D7">
      <w:pPr>
        <w:rPr>
          <w:rFonts w:asciiTheme="minorHAnsi" w:hAnsiTheme="minorHAnsi" w:cstheme="minorHAnsi"/>
          <w:sz w:val="10"/>
        </w:rPr>
      </w:pPr>
      <w:r w:rsidRPr="002E0807">
        <w:rPr>
          <w:rFonts w:asciiTheme="minorHAnsi" w:hAnsiTheme="minorHAnsi" w:cstheme="minorHAnsi"/>
          <w:u w:val="single"/>
        </w:rPr>
        <w:t xml:space="preserve">WHAT IS </w:t>
      </w:r>
      <w:r w:rsidRPr="002E0807">
        <w:rPr>
          <w:rFonts w:asciiTheme="minorHAnsi" w:hAnsiTheme="minorHAnsi" w:cstheme="minorHAnsi"/>
          <w:b/>
          <w:bCs/>
          <w:highlight w:val="cyan"/>
          <w:u w:val="single"/>
        </w:rPr>
        <w:t>DRIVING EUROPE</w:t>
      </w:r>
      <w:r w:rsidRPr="002E0807">
        <w:rPr>
          <w:rFonts w:asciiTheme="minorHAnsi" w:hAnsiTheme="minorHAnsi" w:cstheme="minorHAnsi"/>
          <w:b/>
          <w:bCs/>
          <w:u w:val="single"/>
        </w:rPr>
        <w:t>AN PROPOSALS</w:t>
      </w:r>
      <w:r w:rsidRPr="002E0807">
        <w:rPr>
          <w:rFonts w:asciiTheme="minorHAnsi" w:hAnsiTheme="minorHAnsi" w:cstheme="minorHAnsi"/>
          <w:u w:val="single"/>
        </w:rPr>
        <w:t xml:space="preserve">? </w:t>
      </w:r>
      <w:r w:rsidRPr="002E0807">
        <w:rPr>
          <w:rFonts w:asciiTheme="minorHAnsi" w:hAnsiTheme="minorHAnsi" w:cstheme="minorHAnsi"/>
          <w:sz w:val="10"/>
        </w:rPr>
        <w:t xml:space="preserve">Europe’s </w:t>
      </w:r>
      <w:r w:rsidRPr="002E0807">
        <w:rPr>
          <w:rFonts w:asciiTheme="minorHAnsi" w:hAnsiTheme="minorHAnsi" w:cstheme="minorHAnsi"/>
          <w:b/>
          <w:bCs/>
          <w:highlight w:val="cyan"/>
          <w:u w:val="single"/>
        </w:rPr>
        <w:t xml:space="preserve">antitrust </w:t>
      </w:r>
      <w:r w:rsidRPr="002E0807">
        <w:rPr>
          <w:rFonts w:asciiTheme="minorHAnsi" w:hAnsiTheme="minorHAnsi" w:cstheme="minorHAnsi"/>
          <w:highlight w:val="cyan"/>
          <w:u w:val="single"/>
        </w:rPr>
        <w:t>policy</w:t>
      </w:r>
      <w:r w:rsidRPr="002E0807">
        <w:rPr>
          <w:rFonts w:asciiTheme="minorHAnsi" w:hAnsiTheme="minorHAnsi" w:cstheme="minorHAnsi"/>
          <w:sz w:val="10"/>
        </w:rPr>
        <w:t xml:space="preserve"> enforcement actions form part </w:t>
      </w:r>
      <w:r w:rsidRPr="002E0807">
        <w:rPr>
          <w:rFonts w:asciiTheme="minorHAnsi" w:hAnsiTheme="minorHAnsi" w:cstheme="minorHAnsi"/>
          <w:u w:val="single"/>
        </w:rPr>
        <w:t>of a series of EU steps that have hampered U.S. companies</w:t>
      </w:r>
      <w:r w:rsidRPr="002E0807">
        <w:rPr>
          <w:rFonts w:asciiTheme="minorHAnsi" w:hAnsiTheme="minorHAnsi" w:cstheme="minorHAnsi"/>
          <w:sz w:val="10"/>
        </w:rPr>
        <w:t xml:space="preserve"> over the past few years. Among them are the European Union’s 2018 copyright law forcing U.S. platforms to increasingly police content posted on their sites and adjudicate freedom of expression; the European Union’s 2018 General Data Protection Regulation (GDPR) that has cost American as well as European businesses billions of dollars to implement; Europe’s proposals to monitor data used for artificial intelligence applications; and several European nations’ </w:t>
      </w:r>
      <w:hyperlink r:id="rId13" w:history="1">
        <w:r w:rsidRPr="002E0807">
          <w:rPr>
            <w:rStyle w:val="Hyperlink"/>
            <w:rFonts w:asciiTheme="minorHAnsi" w:hAnsiTheme="minorHAnsi" w:cstheme="minorHAnsi"/>
            <w:sz w:val="10"/>
          </w:rPr>
          <w:t xml:space="preserve">digital services taxes </w:t>
        </w:r>
      </w:hyperlink>
      <w:r w:rsidRPr="002E0807">
        <w:rPr>
          <w:rFonts w:asciiTheme="minorHAnsi" w:hAnsiTheme="minorHAnsi" w:cstheme="minorHAnsi"/>
          <w:sz w:val="10"/>
        </w:rPr>
        <w:t xml:space="preserve">that primarily impact U.S. technology companies by shifting corporate income taxes for digital services to where they are consumed, as opposed to where they are developed. In part, Europe’s proposals for greater antitrust powers against technology companies represent a continuation of a history of cases where European enforcers and courts applied </w:t>
      </w:r>
      <w:hyperlink r:id="rId14" w:history="1">
        <w:r w:rsidRPr="002E0807">
          <w:rPr>
            <w:rStyle w:val="Hyperlink"/>
            <w:rFonts w:asciiTheme="minorHAnsi" w:hAnsiTheme="minorHAnsi" w:cstheme="minorHAnsi"/>
            <w:sz w:val="10"/>
          </w:rPr>
          <w:t xml:space="preserve">an array of tests </w:t>
        </w:r>
      </w:hyperlink>
      <w:r w:rsidRPr="002E0807">
        <w:rPr>
          <w:rFonts w:asciiTheme="minorHAnsi" w:hAnsiTheme="minorHAnsi" w:cstheme="minorHAnsi"/>
          <w:sz w:val="10"/>
        </w:rPr>
        <w:t xml:space="preserve">positing that a certain behavior is anticompetitive—such that it hurts potential competitors, consumer choice, or innovation. Indeed, the Commission’s interventionist approach has long contrasted with U.S. antitrust enforcers and courts that have largely accepted market leadership and consumer loyalty earned through hard competition and risky investments. For U.S. enforcers, protecting consumer welfare (or efficiency and lower cost)—rather than potential competitors—has been their North Star. There are, however, </w:t>
      </w:r>
      <w:proofErr w:type="gramStart"/>
      <w:r w:rsidRPr="002E0807">
        <w:rPr>
          <w:rFonts w:asciiTheme="minorHAnsi" w:hAnsiTheme="minorHAnsi" w:cstheme="minorHAnsi"/>
          <w:sz w:val="10"/>
        </w:rPr>
        <w:t>a number of</w:t>
      </w:r>
      <w:proofErr w:type="gramEnd"/>
      <w:r w:rsidRPr="002E0807">
        <w:rPr>
          <w:rFonts w:asciiTheme="minorHAnsi" w:hAnsiTheme="minorHAnsi" w:cstheme="minorHAnsi"/>
          <w:sz w:val="10"/>
        </w:rPr>
        <w:t xml:space="preserve"> reasons why Europe is acting now to establish a stricter muscular antitrust policy. First, European antitrust officials, much like policymakers in the United States, report being under</w:t>
      </w:r>
      <w:r w:rsidRPr="002E0807">
        <w:rPr>
          <w:rFonts w:asciiTheme="minorHAnsi" w:hAnsiTheme="minorHAnsi" w:cstheme="minorHAnsi"/>
          <w:u w:val="single"/>
        </w:rPr>
        <w:t xml:space="preserve"> great</w:t>
      </w:r>
      <w:r w:rsidRPr="002E0807">
        <w:rPr>
          <w:rFonts w:asciiTheme="minorHAnsi" w:hAnsiTheme="minorHAnsi" w:cstheme="minorHAnsi"/>
          <w:sz w:val="10"/>
        </w:rPr>
        <w:t xml:space="preserve"> political </w:t>
      </w:r>
      <w:r w:rsidRPr="002E0807">
        <w:rPr>
          <w:rFonts w:asciiTheme="minorHAnsi" w:hAnsiTheme="minorHAnsi" w:cstheme="minorHAnsi"/>
          <w:b/>
          <w:bCs/>
          <w:highlight w:val="cyan"/>
          <w:u w:val="single"/>
        </w:rPr>
        <w:t>pressure to “do something” about big tech</w:t>
      </w:r>
      <w:r w:rsidRPr="002E0807">
        <w:rPr>
          <w:rFonts w:asciiTheme="minorHAnsi" w:hAnsiTheme="minorHAnsi" w:cstheme="minorHAnsi"/>
          <w:sz w:val="10"/>
        </w:rPr>
        <w:t xml:space="preserve">nology companies. </w:t>
      </w:r>
      <w:hyperlink r:id="rId15" w:history="1">
        <w:r w:rsidRPr="002E0807">
          <w:rPr>
            <w:rStyle w:val="Hyperlink"/>
            <w:rFonts w:asciiTheme="minorHAnsi" w:hAnsiTheme="minorHAnsi" w:cstheme="minorHAnsi"/>
            <w:sz w:val="10"/>
          </w:rPr>
          <w:t xml:space="preserve">Polls suggest </w:t>
        </w:r>
      </w:hyperlink>
      <w:r w:rsidRPr="002E0807">
        <w:rPr>
          <w:rFonts w:asciiTheme="minorHAnsi" w:hAnsiTheme="minorHAnsi" w:cstheme="minorHAnsi"/>
          <w:sz w:val="10"/>
        </w:rPr>
        <w:t xml:space="preserve">that most Europeans support the Commission’s actions against Google and other U.S. technology companies and worry about their personal data getting in the hands of America technology companies and, in the wake of the Snowden revelations, the U.S. government. Antitrust </w:t>
      </w:r>
      <w:r w:rsidRPr="002E0807">
        <w:rPr>
          <w:rFonts w:asciiTheme="minorHAnsi" w:hAnsiTheme="minorHAnsi" w:cstheme="minorHAnsi"/>
          <w:highlight w:val="cyan"/>
          <w:u w:val="single"/>
        </w:rPr>
        <w:t>officials</w:t>
      </w:r>
      <w:r w:rsidRPr="002E0807">
        <w:rPr>
          <w:rFonts w:asciiTheme="minorHAnsi" w:hAnsiTheme="minorHAnsi" w:cstheme="minorHAnsi"/>
          <w:sz w:val="10"/>
        </w:rPr>
        <w:t xml:space="preserve"> are also reported to be </w:t>
      </w:r>
      <w:r w:rsidRPr="002E0807">
        <w:rPr>
          <w:rFonts w:asciiTheme="minorHAnsi" w:hAnsiTheme="minorHAnsi" w:cstheme="minorHAnsi"/>
          <w:b/>
          <w:bCs/>
          <w:highlight w:val="cyan"/>
          <w:u w:val="single"/>
        </w:rPr>
        <w:t>pressured by</w:t>
      </w:r>
      <w:r w:rsidRPr="002E0807">
        <w:rPr>
          <w:rFonts w:asciiTheme="minorHAnsi" w:hAnsiTheme="minorHAnsi" w:cstheme="minorHAnsi"/>
          <w:b/>
          <w:bCs/>
          <w:u w:val="single"/>
        </w:rPr>
        <w:t xml:space="preserve"> local</w:t>
      </w:r>
      <w:r w:rsidRPr="002E0807">
        <w:rPr>
          <w:rFonts w:asciiTheme="minorHAnsi" w:hAnsiTheme="minorHAnsi" w:cstheme="minorHAnsi"/>
          <w:u w:val="single"/>
        </w:rPr>
        <w:t>,</w:t>
      </w:r>
      <w:r w:rsidRPr="002E0807">
        <w:rPr>
          <w:rFonts w:asciiTheme="minorHAnsi" w:hAnsiTheme="minorHAnsi" w:cstheme="minorHAnsi"/>
          <w:sz w:val="10"/>
        </w:rPr>
        <w:t xml:space="preserve"> less digitized </w:t>
      </w:r>
      <w:r w:rsidRPr="002E0807">
        <w:rPr>
          <w:rFonts w:asciiTheme="minorHAnsi" w:hAnsiTheme="minorHAnsi" w:cstheme="minorHAnsi"/>
          <w:b/>
          <w:bCs/>
          <w:highlight w:val="cyan"/>
          <w:u w:val="single"/>
        </w:rPr>
        <w:t>businesses that struggle to compete with</w:t>
      </w:r>
      <w:r w:rsidRPr="002E0807">
        <w:rPr>
          <w:rFonts w:asciiTheme="minorHAnsi" w:hAnsiTheme="minorHAnsi" w:cstheme="minorHAnsi"/>
          <w:u w:val="single"/>
        </w:rPr>
        <w:t xml:space="preserve"> the </w:t>
      </w:r>
      <w:r w:rsidRPr="002E0807">
        <w:rPr>
          <w:rFonts w:asciiTheme="minorHAnsi" w:hAnsiTheme="minorHAnsi" w:cstheme="minorHAnsi"/>
          <w:b/>
          <w:bCs/>
          <w:highlight w:val="cyan"/>
          <w:u w:val="single"/>
        </w:rPr>
        <w:t>digital platforms</w:t>
      </w:r>
      <w:r w:rsidRPr="002E0807">
        <w:rPr>
          <w:rFonts w:asciiTheme="minorHAnsi" w:hAnsiTheme="minorHAnsi" w:cstheme="minorHAnsi"/>
          <w:sz w:val="10"/>
        </w:rPr>
        <w:t xml:space="preserve">, and too often </w:t>
      </w:r>
      <w:r w:rsidRPr="002E0807">
        <w:rPr>
          <w:rFonts w:asciiTheme="minorHAnsi" w:hAnsiTheme="minorHAnsi" w:cstheme="minorHAnsi"/>
          <w:highlight w:val="cyan"/>
          <w:u w:val="single"/>
        </w:rPr>
        <w:t>rush to act on populist pressures</w:t>
      </w:r>
      <w:r w:rsidRPr="002E0807">
        <w:rPr>
          <w:rFonts w:asciiTheme="minorHAnsi" w:hAnsiTheme="minorHAnsi" w:cstheme="minorHAnsi"/>
          <w:sz w:val="10"/>
        </w:rPr>
        <w:t xml:space="preserve">, despite having no clear empirical basis. Second, Europe is using antitrust to clear space for its own companies in sectors it considers to be in Europe’s comparative advantage, such as financial services, the Internet of Things (IoT), smart factories and smart homes, and healthcare. </w:t>
      </w:r>
      <w:r w:rsidRPr="002E0807">
        <w:rPr>
          <w:rFonts w:asciiTheme="minorHAnsi" w:hAnsiTheme="minorHAnsi" w:cstheme="minorHAnsi"/>
          <w:highlight w:val="cyan"/>
          <w:u w:val="single"/>
        </w:rPr>
        <w:t>Europe</w:t>
      </w:r>
      <w:r w:rsidRPr="002E0807">
        <w:rPr>
          <w:rFonts w:asciiTheme="minorHAnsi" w:hAnsiTheme="minorHAnsi" w:cstheme="minorHAnsi"/>
          <w:u w:val="single"/>
        </w:rPr>
        <w:t xml:space="preserve">ans have </w:t>
      </w:r>
      <w:r w:rsidRPr="002E0807">
        <w:rPr>
          <w:rFonts w:asciiTheme="minorHAnsi" w:hAnsiTheme="minorHAnsi" w:cstheme="minorHAnsi"/>
          <w:highlight w:val="cyan"/>
          <w:u w:val="single"/>
        </w:rPr>
        <w:t>failed to seize on</w:t>
      </w:r>
      <w:r w:rsidRPr="002E0807">
        <w:rPr>
          <w:rFonts w:asciiTheme="minorHAnsi" w:hAnsiTheme="minorHAnsi" w:cstheme="minorHAnsi"/>
          <w:u w:val="single"/>
        </w:rPr>
        <w:t xml:space="preserve"> the </w:t>
      </w:r>
      <w:r w:rsidRPr="002E0807">
        <w:rPr>
          <w:rFonts w:asciiTheme="minorHAnsi" w:hAnsiTheme="minorHAnsi" w:cstheme="minorHAnsi"/>
          <w:highlight w:val="cyan"/>
          <w:u w:val="single"/>
        </w:rPr>
        <w:t>various tech</w:t>
      </w:r>
      <w:r w:rsidRPr="002E0807">
        <w:rPr>
          <w:rFonts w:asciiTheme="minorHAnsi" w:hAnsiTheme="minorHAnsi" w:cstheme="minorHAnsi"/>
          <w:u w:val="single"/>
        </w:rPr>
        <w:t xml:space="preserve">nology </w:t>
      </w:r>
      <w:r w:rsidRPr="002E0807">
        <w:rPr>
          <w:rFonts w:asciiTheme="minorHAnsi" w:hAnsiTheme="minorHAnsi" w:cstheme="minorHAnsi"/>
          <w:highlight w:val="cyan"/>
          <w:u w:val="single"/>
        </w:rPr>
        <w:t>waves</w:t>
      </w:r>
      <w:r w:rsidRPr="002E0807">
        <w:rPr>
          <w:rFonts w:asciiTheme="minorHAnsi" w:hAnsiTheme="minorHAnsi" w:cstheme="minorHAnsi"/>
          <w:u w:val="single"/>
        </w:rPr>
        <w:t xml:space="preserve"> </w:t>
      </w:r>
      <w:r w:rsidRPr="002E0807">
        <w:rPr>
          <w:rFonts w:asciiTheme="minorHAnsi" w:hAnsiTheme="minorHAnsi" w:cstheme="minorHAnsi"/>
          <w:sz w:val="10"/>
        </w:rPr>
        <w:t xml:space="preserve">that brought us smartphones, cloud computing, search, and social media, and they lack the kind of market-leading platforms that the United States and China have produced such as Amazon, Facebook, Twitter, Google, Alibaba, and WeChat. Germany’s SAP, the Netherland’s Adyen, and Sweden’s Spotify have </w:t>
      </w:r>
      <w:hyperlink r:id="rId16" w:history="1">
        <w:r w:rsidRPr="002E0807">
          <w:rPr>
            <w:rStyle w:val="Hyperlink"/>
            <w:rFonts w:asciiTheme="minorHAnsi" w:hAnsiTheme="minorHAnsi" w:cstheme="minorHAnsi"/>
            <w:sz w:val="10"/>
          </w:rPr>
          <w:t xml:space="preserve">barely 3 percent of the market capitalization </w:t>
        </w:r>
      </w:hyperlink>
      <w:r w:rsidRPr="002E0807">
        <w:rPr>
          <w:rFonts w:asciiTheme="minorHAnsi" w:hAnsiTheme="minorHAnsi" w:cstheme="minorHAnsi"/>
          <w:sz w:val="10"/>
        </w:rPr>
        <w:t xml:space="preserve">of major tech platforms compared to 68 percent held by U.S. companies. </w:t>
      </w:r>
      <w:r w:rsidRPr="002E0807">
        <w:rPr>
          <w:rFonts w:asciiTheme="minorHAnsi" w:hAnsiTheme="minorHAnsi" w:cstheme="minorHAnsi"/>
          <w:u w:val="single"/>
        </w:rPr>
        <w:t xml:space="preserve">European </w:t>
      </w:r>
      <w:r w:rsidRPr="002E0807">
        <w:rPr>
          <w:rFonts w:asciiTheme="minorHAnsi" w:hAnsiTheme="minorHAnsi" w:cstheme="minorHAnsi"/>
          <w:highlight w:val="cyan"/>
          <w:u w:val="single"/>
        </w:rPr>
        <w:t>policymakers are now concerned</w:t>
      </w:r>
      <w:r w:rsidRPr="002E0807">
        <w:rPr>
          <w:rFonts w:asciiTheme="minorHAnsi" w:hAnsiTheme="minorHAnsi" w:cstheme="minorHAnsi"/>
          <w:u w:val="single"/>
        </w:rPr>
        <w:t xml:space="preserve"> that </w:t>
      </w:r>
      <w:r w:rsidRPr="002E0807">
        <w:rPr>
          <w:rFonts w:asciiTheme="minorHAnsi" w:hAnsiTheme="minorHAnsi" w:cstheme="minorHAnsi"/>
          <w:b/>
          <w:bCs/>
          <w:highlight w:val="cyan"/>
          <w:u w:val="single"/>
        </w:rPr>
        <w:t>U.S. companies are</w:t>
      </w:r>
      <w:r w:rsidRPr="002E0807">
        <w:rPr>
          <w:rFonts w:asciiTheme="minorHAnsi" w:hAnsiTheme="minorHAnsi" w:cstheme="minorHAnsi"/>
          <w:b/>
          <w:bCs/>
          <w:u w:val="single"/>
        </w:rPr>
        <w:t xml:space="preserve"> </w:t>
      </w:r>
      <w:r w:rsidRPr="002E0807">
        <w:rPr>
          <w:rFonts w:asciiTheme="minorHAnsi" w:hAnsiTheme="minorHAnsi" w:cstheme="minorHAnsi"/>
          <w:b/>
          <w:bCs/>
          <w:highlight w:val="cyan"/>
          <w:u w:val="single"/>
        </w:rPr>
        <w:t>going beyond their</w:t>
      </w:r>
      <w:r w:rsidRPr="002E0807">
        <w:rPr>
          <w:rFonts w:asciiTheme="minorHAnsi" w:hAnsiTheme="minorHAnsi" w:cstheme="minorHAnsi"/>
          <w:b/>
          <w:bCs/>
          <w:u w:val="single"/>
        </w:rPr>
        <w:t xml:space="preserve"> traditional</w:t>
      </w:r>
      <w:r w:rsidRPr="002E0807">
        <w:rPr>
          <w:rFonts w:asciiTheme="minorHAnsi" w:hAnsiTheme="minorHAnsi" w:cstheme="minorHAnsi"/>
          <w:u w:val="single"/>
        </w:rPr>
        <w:t xml:space="preserve"> swim </w:t>
      </w:r>
      <w:r w:rsidRPr="002E0807">
        <w:rPr>
          <w:rFonts w:asciiTheme="minorHAnsi" w:hAnsiTheme="minorHAnsi" w:cstheme="minorHAnsi"/>
          <w:b/>
          <w:bCs/>
          <w:highlight w:val="cyan"/>
          <w:u w:val="single"/>
        </w:rPr>
        <w:t>lanes</w:t>
      </w:r>
      <w:r w:rsidRPr="002E0807">
        <w:rPr>
          <w:rFonts w:asciiTheme="minorHAnsi" w:hAnsiTheme="minorHAnsi" w:cstheme="minorHAnsi"/>
          <w:sz w:val="10"/>
        </w:rPr>
        <w:t xml:space="preserve"> of social networking, ecommerce, and search </w:t>
      </w:r>
      <w:r w:rsidRPr="002E0807">
        <w:rPr>
          <w:rFonts w:asciiTheme="minorHAnsi" w:hAnsiTheme="minorHAnsi" w:cstheme="minorHAnsi"/>
          <w:highlight w:val="cyan"/>
          <w:u w:val="single"/>
        </w:rPr>
        <w:t>and moving into “European” sectors</w:t>
      </w:r>
      <w:r w:rsidRPr="002E0807">
        <w:rPr>
          <w:rFonts w:asciiTheme="minorHAnsi" w:hAnsiTheme="minorHAnsi" w:cstheme="minorHAnsi"/>
          <w:sz w:val="10"/>
        </w:rPr>
        <w:t xml:space="preserve">. After all, </w:t>
      </w:r>
      <w:r w:rsidRPr="002E0807">
        <w:rPr>
          <w:rFonts w:asciiTheme="minorHAnsi" w:hAnsiTheme="minorHAnsi" w:cstheme="minorHAnsi"/>
          <w:u w:val="single"/>
        </w:rPr>
        <w:t>U.S. technology companies often look to apply their technologies in new sectors</w:t>
      </w:r>
      <w:r w:rsidRPr="002E0807">
        <w:rPr>
          <w:rFonts w:asciiTheme="minorHAnsi" w:hAnsiTheme="minorHAnsi" w:cstheme="minorHAnsi"/>
          <w:sz w:val="10"/>
        </w:rPr>
        <w:t xml:space="preserve">: Apple started its own credit card and TV service; Google bought Fitbit to get into the wearable tech market </w:t>
      </w:r>
      <w:proofErr w:type="gramStart"/>
      <w:r w:rsidRPr="002E0807">
        <w:rPr>
          <w:rFonts w:asciiTheme="minorHAnsi" w:hAnsiTheme="minorHAnsi" w:cstheme="minorHAnsi"/>
          <w:sz w:val="10"/>
        </w:rPr>
        <w:t>and;</w:t>
      </w:r>
      <w:proofErr w:type="gramEnd"/>
      <w:r w:rsidRPr="002E0807">
        <w:rPr>
          <w:rFonts w:asciiTheme="minorHAnsi" w:hAnsiTheme="minorHAnsi" w:cstheme="minorHAnsi"/>
          <w:sz w:val="10"/>
        </w:rPr>
        <w:t xml:space="preserve"> Amazon has become a global freight forwarder and air cargo carrier. In a more frontal attack, Tesla is now striking at Europe’s leadership in high-end, tech-driven vehicles, </w:t>
      </w:r>
      <w:hyperlink r:id="rId17" w:history="1">
        <w:r w:rsidRPr="002E0807">
          <w:rPr>
            <w:rStyle w:val="Hyperlink"/>
            <w:rFonts w:asciiTheme="minorHAnsi" w:hAnsiTheme="minorHAnsi" w:cstheme="minorHAnsi"/>
            <w:sz w:val="10"/>
          </w:rPr>
          <w:t xml:space="preserve">looking to build a </w:t>
        </w:r>
        <w:proofErr w:type="spellStart"/>
        <w:r w:rsidRPr="002E0807">
          <w:rPr>
            <w:rStyle w:val="Hyperlink"/>
            <w:rFonts w:asciiTheme="minorHAnsi" w:hAnsiTheme="minorHAnsi" w:cstheme="minorHAnsi"/>
            <w:sz w:val="10"/>
          </w:rPr>
          <w:t>gigafactory</w:t>
        </w:r>
        <w:proofErr w:type="spellEnd"/>
        <w:r w:rsidRPr="002E0807">
          <w:rPr>
            <w:rStyle w:val="Hyperlink"/>
            <w:rFonts w:asciiTheme="minorHAnsi" w:hAnsiTheme="minorHAnsi" w:cstheme="minorHAnsi"/>
            <w:sz w:val="10"/>
          </w:rPr>
          <w:t xml:space="preserve"> outside of Berlin</w:t>
        </w:r>
      </w:hyperlink>
      <w:r w:rsidRPr="002E0807">
        <w:rPr>
          <w:rFonts w:asciiTheme="minorHAnsi" w:hAnsiTheme="minorHAnsi" w:cstheme="minorHAnsi"/>
          <w:sz w:val="10"/>
        </w:rPr>
        <w:t xml:space="preserve">. Europe needs to pre-empt mergers that would </w:t>
      </w:r>
      <w:r w:rsidRPr="002E0807">
        <w:rPr>
          <w:rFonts w:asciiTheme="minorHAnsi" w:hAnsiTheme="minorHAnsi" w:cstheme="minorHAnsi"/>
          <w:highlight w:val="cyan"/>
          <w:u w:val="single"/>
        </w:rPr>
        <w:t>enable</w:t>
      </w:r>
      <w:r w:rsidRPr="002E0807">
        <w:rPr>
          <w:rFonts w:asciiTheme="minorHAnsi" w:hAnsiTheme="minorHAnsi" w:cstheme="minorHAnsi"/>
          <w:sz w:val="10"/>
        </w:rPr>
        <w:t xml:space="preserve"> these </w:t>
      </w:r>
      <w:r w:rsidRPr="002E0807">
        <w:rPr>
          <w:rFonts w:asciiTheme="minorHAnsi" w:hAnsiTheme="minorHAnsi" w:cstheme="minorHAnsi"/>
          <w:highlight w:val="cyan"/>
          <w:u w:val="single"/>
        </w:rPr>
        <w:t>giants to reap</w:t>
      </w:r>
      <w:r w:rsidRPr="002E0807">
        <w:rPr>
          <w:rFonts w:asciiTheme="minorHAnsi" w:hAnsiTheme="minorHAnsi" w:cstheme="minorHAnsi"/>
          <w:u w:val="single"/>
        </w:rPr>
        <w:t xml:space="preserve"> even more </w:t>
      </w:r>
      <w:r w:rsidRPr="002E0807">
        <w:rPr>
          <w:rFonts w:asciiTheme="minorHAnsi" w:hAnsiTheme="minorHAnsi" w:cstheme="minorHAnsi"/>
          <w:b/>
          <w:bCs/>
          <w:highlight w:val="cyan"/>
          <w:u w:val="single"/>
        </w:rPr>
        <w:t>market share in Europe</w:t>
      </w:r>
      <w:r w:rsidRPr="002E0807">
        <w:rPr>
          <w:rFonts w:asciiTheme="minorHAnsi" w:hAnsiTheme="minorHAnsi" w:cstheme="minorHAnsi"/>
          <w:sz w:val="10"/>
        </w:rPr>
        <w:t xml:space="preserve"> or outright force American companies to open their proprietary data to European firms, so they can accelerate the build-out of valuable algorithms in new markets.</w:t>
      </w:r>
    </w:p>
    <w:p w14:paraId="2BE3151E" w14:textId="77777777" w:rsidR="009B54D7" w:rsidRPr="002E0807" w:rsidRDefault="009B54D7" w:rsidP="009B54D7">
      <w:pPr>
        <w:pStyle w:val="Heading4"/>
        <w:rPr>
          <w:rFonts w:asciiTheme="minorHAnsi" w:hAnsiTheme="minorHAnsi" w:cstheme="minorHAnsi"/>
        </w:rPr>
      </w:pPr>
      <w:r w:rsidRPr="002E0807">
        <w:rPr>
          <w:rFonts w:asciiTheme="minorHAnsi" w:hAnsiTheme="minorHAnsi" w:cstheme="minorHAnsi"/>
        </w:rPr>
        <w:t xml:space="preserve">They’ll respond in </w:t>
      </w:r>
      <w:r w:rsidRPr="002E0807">
        <w:rPr>
          <w:rFonts w:asciiTheme="minorHAnsi" w:hAnsiTheme="minorHAnsi" w:cstheme="minorHAnsi"/>
          <w:u w:val="single"/>
        </w:rPr>
        <w:t>kind</w:t>
      </w:r>
      <w:r w:rsidRPr="002E0807">
        <w:rPr>
          <w:rFonts w:asciiTheme="minorHAnsi" w:hAnsiTheme="minorHAnsi" w:cstheme="minorHAnsi"/>
        </w:rPr>
        <w:t xml:space="preserve"> with </w:t>
      </w:r>
      <w:r w:rsidRPr="0046195C">
        <w:rPr>
          <w:rFonts w:asciiTheme="minorHAnsi" w:hAnsiTheme="minorHAnsi" w:cstheme="minorHAnsi"/>
          <w:u w:val="single"/>
        </w:rPr>
        <w:t>expanded antitrust</w:t>
      </w:r>
      <w:r>
        <w:rPr>
          <w:rFonts w:asciiTheme="minorHAnsi" w:hAnsiTheme="minorHAnsi" w:cstheme="minorHAnsi"/>
        </w:rPr>
        <w:t xml:space="preserve"> that causes</w:t>
      </w:r>
      <w:r w:rsidRPr="00D16173">
        <w:rPr>
          <w:rFonts w:asciiTheme="minorHAnsi" w:hAnsiTheme="minorHAnsi" w:cstheme="minorHAnsi"/>
        </w:rPr>
        <w:t xml:space="preserve"> </w:t>
      </w:r>
      <w:r w:rsidRPr="00D16173">
        <w:rPr>
          <w:rFonts w:asciiTheme="minorHAnsi" w:hAnsiTheme="minorHAnsi" w:cstheme="minorHAnsi"/>
          <w:u w:val="single"/>
        </w:rPr>
        <w:t>digital protectionism</w:t>
      </w:r>
    </w:p>
    <w:p w14:paraId="41ADE3C9" w14:textId="77777777" w:rsidR="009B54D7" w:rsidRPr="002E0807" w:rsidRDefault="009B54D7" w:rsidP="009B54D7">
      <w:pPr>
        <w:rPr>
          <w:rFonts w:asciiTheme="minorHAnsi" w:hAnsiTheme="minorHAnsi" w:cstheme="minorHAnsi"/>
        </w:rPr>
      </w:pPr>
      <w:proofErr w:type="spellStart"/>
      <w:r w:rsidRPr="002E0807">
        <w:rPr>
          <w:rStyle w:val="Style13ptBold"/>
          <w:rFonts w:asciiTheme="minorHAnsi" w:hAnsiTheme="minorHAnsi" w:cstheme="minorHAnsi"/>
        </w:rPr>
        <w:t>Suominen</w:t>
      </w:r>
      <w:proofErr w:type="spellEnd"/>
      <w:r w:rsidRPr="002E0807">
        <w:rPr>
          <w:rStyle w:val="Style13ptBold"/>
          <w:rFonts w:asciiTheme="minorHAnsi" w:hAnsiTheme="minorHAnsi" w:cstheme="minorHAnsi"/>
        </w:rPr>
        <w:t>, 20</w:t>
      </w:r>
      <w:r w:rsidRPr="002E0807">
        <w:rPr>
          <w:rFonts w:asciiTheme="minorHAnsi" w:hAnsiTheme="minorHAnsi" w:cstheme="minorHAnsi"/>
        </w:rPr>
        <w:t xml:space="preserve"> (Kati </w:t>
      </w:r>
      <w:proofErr w:type="spellStart"/>
      <w:proofErr w:type="gramStart"/>
      <w:r w:rsidRPr="002E0807">
        <w:rPr>
          <w:rFonts w:asciiTheme="minorHAnsi" w:hAnsiTheme="minorHAnsi" w:cstheme="minorHAnsi"/>
        </w:rPr>
        <w:t>Suominen</w:t>
      </w:r>
      <w:proofErr w:type="spellEnd"/>
      <w:r w:rsidRPr="002E0807">
        <w:rPr>
          <w:rFonts w:asciiTheme="minorHAnsi" w:hAnsiTheme="minorHAnsi" w:cstheme="minorHAnsi"/>
        </w:rPr>
        <w:t xml:space="preserve"> ,</w:t>
      </w:r>
      <w:proofErr w:type="gramEnd"/>
      <w:r w:rsidRPr="002E0807">
        <w:rPr>
          <w:rFonts w:asciiTheme="minorHAnsi" w:hAnsiTheme="minorHAnsi" w:cstheme="minorHAnsi"/>
        </w:rPr>
        <w:t xml:space="preserve"> Kati </w:t>
      </w:r>
      <w:proofErr w:type="spellStart"/>
      <w:r w:rsidRPr="002E0807">
        <w:rPr>
          <w:rFonts w:asciiTheme="minorHAnsi" w:hAnsiTheme="minorHAnsi" w:cstheme="minorHAnsi"/>
        </w:rPr>
        <w:t>Suominen</w:t>
      </w:r>
      <w:proofErr w:type="spellEnd"/>
      <w:r w:rsidRPr="002E0807">
        <w:rPr>
          <w:rFonts w:asciiTheme="minorHAnsi" w:hAnsiTheme="minorHAnsi" w:cstheme="minorHAnsi"/>
        </w:rPr>
        <w:t xml:space="preserve"> is an adjunct fellow with the CSIS Europe, Russia, and Eurasia Program; Dr. </w:t>
      </w:r>
      <w:proofErr w:type="spellStart"/>
      <w:r w:rsidRPr="002E0807">
        <w:rPr>
          <w:rFonts w:asciiTheme="minorHAnsi" w:hAnsiTheme="minorHAnsi" w:cstheme="minorHAnsi"/>
        </w:rPr>
        <w:t>Suominen</w:t>
      </w:r>
      <w:proofErr w:type="spellEnd"/>
      <w:r w:rsidRPr="002E0807">
        <w:rPr>
          <w:rFonts w:asciiTheme="minorHAnsi" w:hAnsiTheme="minorHAnsi" w:cstheme="minorHAnsi"/>
        </w:rPr>
        <w:t xml:space="preserve"> holds a B.A. from the University of Arkansas, an M.A. from Boston University, an M.B.A. from the University of Pennsylvania’s Wharton School, and a Ph.D. from the University of California, San Diego. She is a life member of the Council on Foreign Relations., 10-26-2020, accessed on 7-20-2021, </w:t>
      </w:r>
      <w:proofErr w:type="spellStart"/>
      <w:r w:rsidRPr="002E0807">
        <w:rPr>
          <w:rFonts w:asciiTheme="minorHAnsi" w:hAnsiTheme="minorHAnsi" w:cstheme="minorHAnsi"/>
        </w:rPr>
        <w:t>Csis</w:t>
      </w:r>
      <w:proofErr w:type="spellEnd"/>
      <w:r w:rsidRPr="002E0807">
        <w:rPr>
          <w:rFonts w:asciiTheme="minorHAnsi" w:hAnsiTheme="minorHAnsi" w:cstheme="minorHAnsi"/>
        </w:rPr>
        <w:t>, "On the Rise: Europe’s Competition Policy Challenges to Technology Companies", https://www.csis.org/analysis/rise-europes-competition-policy-challenges-technology-companies)//Babcii</w:t>
      </w:r>
    </w:p>
    <w:p w14:paraId="47085F39" w14:textId="77777777" w:rsidR="009B54D7" w:rsidRPr="002E0807" w:rsidRDefault="009B54D7" w:rsidP="009B54D7">
      <w:pPr>
        <w:rPr>
          <w:rFonts w:asciiTheme="minorHAnsi" w:hAnsiTheme="minorHAnsi" w:cstheme="minorHAnsi"/>
          <w:sz w:val="16"/>
        </w:rPr>
      </w:pPr>
      <w:r w:rsidRPr="002E0807">
        <w:rPr>
          <w:rFonts w:asciiTheme="minorHAnsi" w:hAnsiTheme="minorHAnsi" w:cstheme="minorHAnsi"/>
          <w:sz w:val="16"/>
        </w:rPr>
        <w:t xml:space="preserve">Both the United States and Europe are currently debating the merits of these arguments—including whether antitrust law should be retailored to address them. </w:t>
      </w:r>
      <w:r w:rsidRPr="002E0807">
        <w:rPr>
          <w:rFonts w:asciiTheme="minorHAnsi" w:hAnsiTheme="minorHAnsi" w:cstheme="minorHAnsi"/>
          <w:u w:val="single"/>
        </w:rPr>
        <w:t xml:space="preserve">In the </w:t>
      </w:r>
      <w:r w:rsidRPr="002E0807">
        <w:rPr>
          <w:rFonts w:asciiTheme="minorHAnsi" w:hAnsiTheme="minorHAnsi" w:cstheme="minorHAnsi"/>
          <w:b/>
          <w:bCs/>
          <w:highlight w:val="cyan"/>
          <w:u w:val="single"/>
        </w:rPr>
        <w:t>U</w:t>
      </w:r>
      <w:r w:rsidRPr="002E0807">
        <w:rPr>
          <w:rFonts w:asciiTheme="minorHAnsi" w:hAnsiTheme="minorHAnsi" w:cstheme="minorHAnsi"/>
          <w:b/>
          <w:bCs/>
          <w:u w:val="single"/>
        </w:rPr>
        <w:t xml:space="preserve">nited </w:t>
      </w:r>
      <w:r w:rsidRPr="002E0807">
        <w:rPr>
          <w:rFonts w:asciiTheme="minorHAnsi" w:hAnsiTheme="minorHAnsi" w:cstheme="minorHAnsi"/>
          <w:b/>
          <w:bCs/>
          <w:highlight w:val="cyan"/>
          <w:u w:val="single"/>
        </w:rPr>
        <w:t>S</w:t>
      </w:r>
      <w:r w:rsidRPr="002E0807">
        <w:rPr>
          <w:rFonts w:asciiTheme="minorHAnsi" w:hAnsiTheme="minorHAnsi" w:cstheme="minorHAnsi"/>
          <w:b/>
          <w:bCs/>
          <w:u w:val="single"/>
        </w:rPr>
        <w:t xml:space="preserve">tates, </w:t>
      </w:r>
      <w:r w:rsidRPr="002E0807">
        <w:rPr>
          <w:rFonts w:asciiTheme="minorHAnsi" w:hAnsiTheme="minorHAnsi" w:cstheme="minorHAnsi"/>
          <w:b/>
          <w:bCs/>
          <w:highlight w:val="cyan"/>
          <w:u w:val="single"/>
        </w:rPr>
        <w:t>antitrust</w:t>
      </w:r>
      <w:r w:rsidRPr="002E0807">
        <w:rPr>
          <w:rFonts w:asciiTheme="minorHAnsi" w:hAnsiTheme="minorHAnsi" w:cstheme="minorHAnsi"/>
          <w:b/>
          <w:bCs/>
          <w:u w:val="single"/>
        </w:rPr>
        <w:t xml:space="preserve"> enforcement </w:t>
      </w:r>
      <w:r w:rsidRPr="002E0807">
        <w:rPr>
          <w:rFonts w:asciiTheme="minorHAnsi" w:hAnsiTheme="minorHAnsi" w:cstheme="minorHAnsi"/>
          <w:b/>
          <w:bCs/>
          <w:highlight w:val="cyan"/>
          <w:u w:val="single"/>
        </w:rPr>
        <w:t>officials</w:t>
      </w:r>
      <w:r w:rsidRPr="002E0807">
        <w:rPr>
          <w:rFonts w:asciiTheme="minorHAnsi" w:hAnsiTheme="minorHAnsi" w:cstheme="minorHAnsi"/>
          <w:b/>
          <w:bCs/>
          <w:u w:val="single"/>
        </w:rPr>
        <w:t xml:space="preserve"> and courts</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have</w:t>
      </w:r>
      <w:r w:rsidRPr="002E0807">
        <w:rPr>
          <w:rFonts w:asciiTheme="minorHAnsi" w:hAnsiTheme="minorHAnsi" w:cstheme="minorHAnsi"/>
          <w:u w:val="single"/>
        </w:rPr>
        <w:t xml:space="preserve">, in general, </w:t>
      </w:r>
      <w:r w:rsidRPr="002E0807">
        <w:rPr>
          <w:rFonts w:asciiTheme="minorHAnsi" w:hAnsiTheme="minorHAnsi" w:cstheme="minorHAnsi"/>
          <w:b/>
          <w:bCs/>
          <w:highlight w:val="cyan"/>
          <w:u w:val="single"/>
        </w:rPr>
        <w:t>accepted market leadership</w:t>
      </w:r>
      <w:r w:rsidRPr="002E0807">
        <w:rPr>
          <w:rFonts w:asciiTheme="minorHAnsi" w:hAnsiTheme="minorHAnsi" w:cstheme="minorHAnsi"/>
          <w:b/>
          <w:bCs/>
          <w:u w:val="single"/>
        </w:rPr>
        <w:t xml:space="preserve"> earned through competition</w:t>
      </w:r>
      <w:r w:rsidRPr="002E0807">
        <w:rPr>
          <w:rFonts w:asciiTheme="minorHAnsi" w:hAnsiTheme="minorHAnsi" w:cstheme="minorHAnsi"/>
          <w:sz w:val="16"/>
        </w:rPr>
        <w:t xml:space="preserve"> in the marketplace, </w:t>
      </w:r>
      <w:proofErr w:type="gramStart"/>
      <w:r w:rsidRPr="002E0807">
        <w:rPr>
          <w:rFonts w:asciiTheme="minorHAnsi" w:hAnsiTheme="minorHAnsi" w:cstheme="minorHAnsi"/>
          <w:sz w:val="16"/>
        </w:rPr>
        <w:t>as long as</w:t>
      </w:r>
      <w:proofErr w:type="gramEnd"/>
      <w:r w:rsidRPr="002E0807">
        <w:rPr>
          <w:rFonts w:asciiTheme="minorHAnsi" w:hAnsiTheme="minorHAnsi" w:cstheme="minorHAnsi"/>
          <w:sz w:val="16"/>
        </w:rPr>
        <w:t xml:space="preserve"> it leads to greater efficiencies and cost savings for consumers. In contrast, the </w:t>
      </w:r>
      <w:r w:rsidRPr="002E0807">
        <w:rPr>
          <w:rFonts w:asciiTheme="minorHAnsi" w:hAnsiTheme="minorHAnsi" w:cstheme="minorHAnsi"/>
          <w:highlight w:val="cyan"/>
          <w:u w:val="single"/>
        </w:rPr>
        <w:t>Eu</w:t>
      </w:r>
      <w:r w:rsidRPr="002E0807">
        <w:rPr>
          <w:rFonts w:asciiTheme="minorHAnsi" w:hAnsiTheme="minorHAnsi" w:cstheme="minorHAnsi"/>
          <w:u w:val="single"/>
        </w:rPr>
        <w:t xml:space="preserve">ropean Commission </w:t>
      </w:r>
      <w:r w:rsidRPr="002E0807">
        <w:rPr>
          <w:rFonts w:asciiTheme="minorHAnsi" w:hAnsiTheme="minorHAnsi" w:cstheme="minorHAnsi"/>
          <w:highlight w:val="cyan"/>
          <w:u w:val="single"/>
        </w:rPr>
        <w:t>antitrust</w:t>
      </w:r>
      <w:r w:rsidRPr="002E0807">
        <w:rPr>
          <w:rFonts w:asciiTheme="minorHAnsi" w:hAnsiTheme="minorHAnsi" w:cstheme="minorHAnsi"/>
          <w:u w:val="single"/>
        </w:rPr>
        <w:t xml:space="preserve"> officials have tended to </w:t>
      </w:r>
      <w:r w:rsidRPr="002E0807">
        <w:rPr>
          <w:rFonts w:asciiTheme="minorHAnsi" w:hAnsiTheme="minorHAnsi" w:cstheme="minorHAnsi"/>
          <w:highlight w:val="cyan"/>
          <w:u w:val="single"/>
        </w:rPr>
        <w:t>favor</w:t>
      </w:r>
      <w:r w:rsidRPr="002E0807">
        <w:rPr>
          <w:rFonts w:asciiTheme="minorHAnsi" w:hAnsiTheme="minorHAnsi" w:cstheme="minorHAnsi"/>
          <w:u w:val="single"/>
        </w:rPr>
        <w:t xml:space="preserve"> protecting potential </w:t>
      </w:r>
      <w:r w:rsidRPr="002E0807">
        <w:rPr>
          <w:rFonts w:asciiTheme="minorHAnsi" w:hAnsiTheme="minorHAnsi" w:cstheme="minorHAnsi"/>
          <w:highlight w:val="cyan"/>
          <w:u w:val="single"/>
        </w:rPr>
        <w:t>competitors</w:t>
      </w:r>
      <w:r w:rsidRPr="002E0807">
        <w:rPr>
          <w:rFonts w:asciiTheme="minorHAnsi" w:hAnsiTheme="minorHAnsi" w:cstheme="minorHAnsi"/>
          <w:sz w:val="16"/>
        </w:rPr>
        <w:t xml:space="preserve">, even if market leaders have managed to outperform competitors and gain consumer loyalty through their ingenuity and smart acquisitions. One of the outcomes of this approach has yielded recent investigations and multi-billion-dollar fines by the European Commission on American companies such as Google, Apple, and Amazon for supposedly violating European competition policy rules. Today, </w:t>
      </w:r>
      <w:r w:rsidRPr="002E0807">
        <w:rPr>
          <w:rFonts w:asciiTheme="minorHAnsi" w:hAnsiTheme="minorHAnsi" w:cstheme="minorHAnsi"/>
          <w:highlight w:val="cyan"/>
          <w:u w:val="single"/>
        </w:rPr>
        <w:t>the</w:t>
      </w:r>
      <w:r w:rsidRPr="002E0807">
        <w:rPr>
          <w:rFonts w:asciiTheme="minorHAnsi" w:hAnsiTheme="minorHAnsi" w:cstheme="minorHAnsi"/>
          <w:u w:val="single"/>
        </w:rPr>
        <w:t xml:space="preserve"> business </w:t>
      </w:r>
      <w:r w:rsidRPr="002E0807">
        <w:rPr>
          <w:rFonts w:asciiTheme="minorHAnsi" w:hAnsiTheme="minorHAnsi" w:cstheme="minorHAnsi"/>
          <w:highlight w:val="cyan"/>
          <w:u w:val="single"/>
        </w:rPr>
        <w:t>climate</w:t>
      </w:r>
      <w:r w:rsidRPr="002E0807">
        <w:rPr>
          <w:rFonts w:asciiTheme="minorHAnsi" w:hAnsiTheme="minorHAnsi" w:cstheme="minorHAnsi"/>
          <w:u w:val="single"/>
        </w:rPr>
        <w:t xml:space="preserve"> for American tech</w:t>
      </w:r>
      <w:r w:rsidRPr="002E0807">
        <w:rPr>
          <w:rFonts w:asciiTheme="minorHAnsi" w:hAnsiTheme="minorHAnsi" w:cstheme="minorHAnsi"/>
          <w:sz w:val="16"/>
        </w:rPr>
        <w:t xml:space="preserve">nology companies </w:t>
      </w:r>
      <w:r w:rsidRPr="002E0807">
        <w:rPr>
          <w:rFonts w:asciiTheme="minorHAnsi" w:hAnsiTheme="minorHAnsi" w:cstheme="minorHAnsi"/>
          <w:highlight w:val="cyan"/>
          <w:u w:val="single"/>
        </w:rPr>
        <w:t xml:space="preserve">is </w:t>
      </w:r>
      <w:r w:rsidRPr="002E0807">
        <w:rPr>
          <w:rFonts w:asciiTheme="minorHAnsi" w:hAnsiTheme="minorHAnsi" w:cstheme="minorHAnsi"/>
          <w:b/>
          <w:bCs/>
          <w:highlight w:val="cyan"/>
          <w:u w:val="single"/>
        </w:rPr>
        <w:t>heating up</w:t>
      </w:r>
      <w:r w:rsidRPr="002E0807">
        <w:rPr>
          <w:rFonts w:asciiTheme="minorHAnsi" w:hAnsiTheme="minorHAnsi" w:cstheme="minorHAnsi"/>
          <w:b/>
          <w:bCs/>
          <w:u w:val="single"/>
        </w:rPr>
        <w:t xml:space="preserve"> in Europe</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Concerned about</w:t>
      </w:r>
      <w:r w:rsidRPr="002E0807">
        <w:rPr>
          <w:rFonts w:asciiTheme="minorHAnsi" w:hAnsiTheme="minorHAnsi" w:cstheme="minorHAnsi"/>
          <w:u w:val="single"/>
        </w:rPr>
        <w:t xml:space="preserve"> Europe’s </w:t>
      </w:r>
      <w:r w:rsidRPr="002E0807">
        <w:rPr>
          <w:rFonts w:asciiTheme="minorHAnsi" w:hAnsiTheme="minorHAnsi" w:cstheme="minorHAnsi"/>
          <w:sz w:val="16"/>
        </w:rPr>
        <w:t xml:space="preserve">lack of </w:t>
      </w:r>
      <w:r w:rsidRPr="002E0807">
        <w:rPr>
          <w:rFonts w:asciiTheme="minorHAnsi" w:hAnsiTheme="minorHAnsi" w:cstheme="minorHAnsi"/>
          <w:highlight w:val="cyan"/>
          <w:u w:val="single"/>
        </w:rPr>
        <w:t>competitiveness</w:t>
      </w:r>
      <w:r w:rsidRPr="002E0807">
        <w:rPr>
          <w:rFonts w:asciiTheme="minorHAnsi" w:hAnsiTheme="minorHAnsi" w:cstheme="minorHAnsi"/>
          <w:sz w:val="16"/>
        </w:rPr>
        <w:t xml:space="preserve"> in the global digital economy, both </w:t>
      </w:r>
      <w:r w:rsidRPr="002E0807">
        <w:rPr>
          <w:rFonts w:asciiTheme="minorHAnsi" w:hAnsiTheme="minorHAnsi" w:cstheme="minorHAnsi"/>
          <w:highlight w:val="cyan"/>
          <w:u w:val="single"/>
        </w:rPr>
        <w:t>the Eu</w:t>
      </w:r>
      <w:r w:rsidRPr="002E0807">
        <w:rPr>
          <w:rFonts w:asciiTheme="minorHAnsi" w:hAnsiTheme="minorHAnsi" w:cstheme="minorHAnsi"/>
          <w:sz w:val="16"/>
        </w:rPr>
        <w:t xml:space="preserve">ropean </w:t>
      </w:r>
      <w:r w:rsidRPr="002E0807">
        <w:rPr>
          <w:rFonts w:asciiTheme="minorHAnsi" w:hAnsiTheme="minorHAnsi" w:cstheme="minorHAnsi"/>
          <w:highlight w:val="cyan"/>
          <w:u w:val="single"/>
        </w:rPr>
        <w:t>Commission</w:t>
      </w:r>
      <w:r w:rsidRPr="002E0807">
        <w:rPr>
          <w:rFonts w:asciiTheme="minorHAnsi" w:hAnsiTheme="minorHAnsi" w:cstheme="minorHAnsi"/>
          <w:u w:val="single"/>
        </w:rPr>
        <w:t xml:space="preserve"> and various EU member states </w:t>
      </w:r>
      <w:r w:rsidRPr="002E0807">
        <w:rPr>
          <w:rFonts w:asciiTheme="minorHAnsi" w:hAnsiTheme="minorHAnsi" w:cstheme="minorHAnsi"/>
          <w:highlight w:val="cyan"/>
          <w:u w:val="single"/>
        </w:rPr>
        <w:t>are looking to</w:t>
      </w:r>
      <w:r w:rsidRPr="002E0807">
        <w:rPr>
          <w:rFonts w:asciiTheme="minorHAnsi" w:hAnsiTheme="minorHAnsi" w:cstheme="minorHAnsi"/>
          <w:sz w:val="16"/>
        </w:rPr>
        <w:t xml:space="preserve"> significantly </w:t>
      </w:r>
      <w:r w:rsidRPr="002E0807">
        <w:rPr>
          <w:rFonts w:asciiTheme="minorHAnsi" w:hAnsiTheme="minorHAnsi" w:cstheme="minorHAnsi"/>
          <w:b/>
          <w:bCs/>
          <w:highlight w:val="cyan"/>
          <w:u w:val="single"/>
        </w:rPr>
        <w:t>expand their antitrust</w:t>
      </w:r>
      <w:r w:rsidRPr="002E0807">
        <w:rPr>
          <w:rFonts w:asciiTheme="minorHAnsi" w:hAnsiTheme="minorHAnsi" w:cstheme="minorHAnsi"/>
          <w:b/>
          <w:bCs/>
          <w:u w:val="single"/>
        </w:rPr>
        <w:t xml:space="preserve"> powers</w:t>
      </w:r>
      <w:r w:rsidRPr="002E0807">
        <w:rPr>
          <w:rFonts w:asciiTheme="minorHAnsi" w:hAnsiTheme="minorHAnsi" w:cstheme="minorHAnsi"/>
          <w:u w:val="single"/>
        </w:rPr>
        <w:t xml:space="preserve"> to curb large tech</w:t>
      </w:r>
      <w:r w:rsidRPr="002E0807">
        <w:rPr>
          <w:rFonts w:asciiTheme="minorHAnsi" w:hAnsiTheme="minorHAnsi" w:cstheme="minorHAnsi"/>
          <w:sz w:val="16"/>
        </w:rPr>
        <w:t xml:space="preserve">nology companies. One way they do this is by blocking pre-eminent firms’ planned mergers and acquisitions and forcing them to provide access to the data they have gathered—to the benefit of European competitors. </w:t>
      </w:r>
      <w:r w:rsidRPr="002E0807">
        <w:rPr>
          <w:rFonts w:asciiTheme="minorHAnsi" w:hAnsiTheme="minorHAnsi" w:cstheme="minorHAnsi"/>
          <w:highlight w:val="cyan"/>
          <w:u w:val="single"/>
        </w:rPr>
        <w:t>Europe’s</w:t>
      </w:r>
      <w:r w:rsidRPr="002E0807">
        <w:rPr>
          <w:rFonts w:asciiTheme="minorHAnsi" w:hAnsiTheme="minorHAnsi" w:cstheme="minorHAnsi"/>
          <w:u w:val="single"/>
        </w:rPr>
        <w:t xml:space="preserve"> hardening </w:t>
      </w:r>
      <w:r w:rsidRPr="002E0807">
        <w:rPr>
          <w:rFonts w:asciiTheme="minorHAnsi" w:hAnsiTheme="minorHAnsi" w:cstheme="minorHAnsi"/>
          <w:highlight w:val="cyan"/>
          <w:u w:val="single"/>
        </w:rPr>
        <w:t>antitrust</w:t>
      </w:r>
      <w:r w:rsidRPr="002E0807">
        <w:rPr>
          <w:rFonts w:asciiTheme="minorHAnsi" w:hAnsiTheme="minorHAnsi" w:cstheme="minorHAnsi"/>
          <w:u w:val="single"/>
        </w:rPr>
        <w:t xml:space="preserve"> stance poses</w:t>
      </w:r>
      <w:r w:rsidRPr="002E0807">
        <w:rPr>
          <w:rFonts w:asciiTheme="minorHAnsi" w:hAnsiTheme="minorHAnsi" w:cstheme="minorHAnsi"/>
          <w:sz w:val="16"/>
        </w:rPr>
        <w:t xml:space="preserve"> significant </w:t>
      </w:r>
      <w:r w:rsidRPr="002E0807">
        <w:rPr>
          <w:rFonts w:asciiTheme="minorHAnsi" w:hAnsiTheme="minorHAnsi" w:cstheme="minorHAnsi"/>
          <w:u w:val="single"/>
        </w:rPr>
        <w:t xml:space="preserve">problems to </w:t>
      </w:r>
      <w:r w:rsidRPr="002E0807">
        <w:rPr>
          <w:rFonts w:asciiTheme="minorHAnsi" w:hAnsiTheme="minorHAnsi" w:cstheme="minorHAnsi"/>
          <w:b/>
          <w:bCs/>
          <w:u w:val="single"/>
        </w:rPr>
        <w:t>U.S. business interests in Europe’s</w:t>
      </w:r>
      <w:r w:rsidRPr="002E0807">
        <w:rPr>
          <w:rFonts w:asciiTheme="minorHAnsi" w:hAnsiTheme="minorHAnsi" w:cstheme="minorHAnsi"/>
          <w:sz w:val="16"/>
        </w:rPr>
        <w:t xml:space="preserve"> giant digital </w:t>
      </w:r>
      <w:r w:rsidRPr="002E0807">
        <w:rPr>
          <w:rFonts w:asciiTheme="minorHAnsi" w:hAnsiTheme="minorHAnsi" w:cstheme="minorHAnsi"/>
          <w:u w:val="single"/>
        </w:rPr>
        <w:t>market</w:t>
      </w:r>
      <w:r w:rsidRPr="002E0807">
        <w:rPr>
          <w:rFonts w:asciiTheme="minorHAnsi" w:hAnsiTheme="minorHAnsi" w:cstheme="minorHAnsi"/>
          <w:sz w:val="16"/>
        </w:rPr>
        <w:t xml:space="preserve">—Europe’s business-to-consumer (B2C) e-commerce sales alone are climbing </w:t>
      </w:r>
      <w:hyperlink r:id="rId18" w:history="1">
        <w:r w:rsidRPr="002E0807">
          <w:rPr>
            <w:rStyle w:val="Hyperlink"/>
            <w:rFonts w:asciiTheme="minorHAnsi" w:hAnsiTheme="minorHAnsi" w:cstheme="minorHAnsi"/>
            <w:sz w:val="16"/>
          </w:rPr>
          <w:t>past $850</w:t>
        </w:r>
      </w:hyperlink>
      <w:r w:rsidRPr="002E0807">
        <w:rPr>
          <w:rFonts w:asciiTheme="minorHAnsi" w:hAnsiTheme="minorHAnsi" w:cstheme="minorHAnsi"/>
          <w:sz w:val="16"/>
        </w:rPr>
        <w:t xml:space="preserve"> </w:t>
      </w:r>
      <w:hyperlink r:id="rId19" w:history="1">
        <w:r w:rsidRPr="002E0807">
          <w:rPr>
            <w:rStyle w:val="Hyperlink"/>
            <w:rFonts w:asciiTheme="minorHAnsi" w:hAnsiTheme="minorHAnsi" w:cstheme="minorHAnsi"/>
            <w:sz w:val="16"/>
          </w:rPr>
          <w:t>billion this year</w:t>
        </w:r>
      </w:hyperlink>
      <w:r w:rsidRPr="002E0807">
        <w:rPr>
          <w:rFonts w:asciiTheme="minorHAnsi" w:hAnsiTheme="minorHAnsi" w:cstheme="minorHAnsi"/>
          <w:sz w:val="16"/>
        </w:rPr>
        <w:t xml:space="preserve">. </w:t>
      </w:r>
      <w:r w:rsidRPr="002E0807">
        <w:rPr>
          <w:rFonts w:asciiTheme="minorHAnsi" w:hAnsiTheme="minorHAnsi" w:cstheme="minorHAnsi"/>
          <w:u w:val="single"/>
        </w:rPr>
        <w:t>The Commission’s approach</w:t>
      </w:r>
      <w:r w:rsidRPr="002E0807">
        <w:rPr>
          <w:rFonts w:asciiTheme="minorHAnsi" w:hAnsiTheme="minorHAnsi" w:cstheme="minorHAnsi"/>
          <w:sz w:val="16"/>
        </w:rPr>
        <w:t xml:space="preserve"> also </w:t>
      </w:r>
      <w:r w:rsidRPr="002E0807">
        <w:rPr>
          <w:rFonts w:asciiTheme="minorHAnsi" w:hAnsiTheme="minorHAnsi" w:cstheme="minorHAnsi"/>
          <w:highlight w:val="cyan"/>
          <w:u w:val="single"/>
        </w:rPr>
        <w:t xml:space="preserve">risks </w:t>
      </w:r>
      <w:r w:rsidRPr="002E0807">
        <w:rPr>
          <w:rFonts w:asciiTheme="minorHAnsi" w:hAnsiTheme="minorHAnsi" w:cstheme="minorHAnsi"/>
          <w:b/>
          <w:bCs/>
          <w:highlight w:val="cyan"/>
          <w:u w:val="single"/>
        </w:rPr>
        <w:t>digital protectionism</w:t>
      </w:r>
      <w:r w:rsidRPr="002E0807">
        <w:rPr>
          <w:rFonts w:asciiTheme="minorHAnsi" w:hAnsiTheme="minorHAnsi" w:cstheme="minorHAnsi"/>
          <w:highlight w:val="cyan"/>
          <w:u w:val="single"/>
        </w:rPr>
        <w:t xml:space="preserve"> and </w:t>
      </w:r>
      <w:r w:rsidRPr="002E0807">
        <w:rPr>
          <w:rFonts w:asciiTheme="minorHAnsi" w:hAnsiTheme="minorHAnsi" w:cstheme="minorHAnsi"/>
          <w:b/>
          <w:bCs/>
          <w:highlight w:val="cyan"/>
          <w:u w:val="single"/>
        </w:rPr>
        <w:t>politicization</w:t>
      </w:r>
      <w:r w:rsidRPr="002E0807">
        <w:rPr>
          <w:rFonts w:asciiTheme="minorHAnsi" w:hAnsiTheme="minorHAnsi" w:cstheme="minorHAnsi"/>
          <w:sz w:val="16"/>
        </w:rPr>
        <w:t xml:space="preserve"> of antitrust enforcement, </w:t>
      </w:r>
      <w:r w:rsidRPr="002E0807">
        <w:rPr>
          <w:rFonts w:asciiTheme="minorHAnsi" w:hAnsiTheme="minorHAnsi" w:cstheme="minorHAnsi"/>
          <w:u w:val="single"/>
        </w:rPr>
        <w:t xml:space="preserve">which could have </w:t>
      </w:r>
      <w:r w:rsidRPr="002E0807">
        <w:rPr>
          <w:rFonts w:asciiTheme="minorHAnsi" w:hAnsiTheme="minorHAnsi" w:cstheme="minorHAnsi"/>
          <w:b/>
          <w:bCs/>
          <w:highlight w:val="cyan"/>
          <w:u w:val="single"/>
        </w:rPr>
        <w:t>significant implications for trade</w:t>
      </w:r>
      <w:r w:rsidRPr="002E0807">
        <w:rPr>
          <w:rFonts w:asciiTheme="minorHAnsi" w:hAnsiTheme="minorHAnsi" w:cstheme="minorHAnsi"/>
          <w:u w:val="single"/>
        </w:rPr>
        <w:t xml:space="preserve"> relations between the United States and the Eu</w:t>
      </w:r>
      <w:r w:rsidRPr="002E0807">
        <w:rPr>
          <w:rFonts w:asciiTheme="minorHAnsi" w:hAnsiTheme="minorHAnsi" w:cstheme="minorHAnsi"/>
          <w:sz w:val="16"/>
        </w:rPr>
        <w:t xml:space="preserve">ropean Union </w:t>
      </w:r>
      <w:r w:rsidRPr="002E0807">
        <w:rPr>
          <w:rFonts w:asciiTheme="minorHAnsi" w:hAnsiTheme="minorHAnsi" w:cstheme="minorHAnsi"/>
          <w:highlight w:val="cyan"/>
          <w:u w:val="single"/>
        </w:rPr>
        <w:t>and</w:t>
      </w:r>
      <w:r w:rsidRPr="002E0807">
        <w:rPr>
          <w:rFonts w:asciiTheme="minorHAnsi" w:hAnsiTheme="minorHAnsi" w:cstheme="minorHAnsi"/>
          <w:u w:val="single"/>
        </w:rPr>
        <w:t xml:space="preserve"> for many </w:t>
      </w:r>
      <w:r w:rsidRPr="002E0807">
        <w:rPr>
          <w:rFonts w:asciiTheme="minorHAnsi" w:hAnsiTheme="minorHAnsi" w:cstheme="minorHAnsi"/>
          <w:highlight w:val="cyan"/>
          <w:u w:val="single"/>
        </w:rPr>
        <w:t>emerging markets’</w:t>
      </w:r>
      <w:r w:rsidRPr="002E0807">
        <w:rPr>
          <w:rFonts w:asciiTheme="minorHAnsi" w:hAnsiTheme="minorHAnsi" w:cstheme="minorHAnsi"/>
          <w:sz w:val="16"/>
        </w:rPr>
        <w:t xml:space="preserve"> thinking about competition policy issues.</w:t>
      </w:r>
    </w:p>
    <w:p w14:paraId="2739F94E" w14:textId="77777777" w:rsidR="009B54D7" w:rsidRPr="004B34FA" w:rsidRDefault="009B54D7" w:rsidP="009B54D7">
      <w:pPr>
        <w:pStyle w:val="Heading4"/>
        <w:rPr>
          <w:u w:val="single"/>
        </w:rPr>
      </w:pPr>
      <w:r>
        <w:t xml:space="preserve">That upsets </w:t>
      </w:r>
      <w:r w:rsidRPr="00834174">
        <w:rPr>
          <w:u w:val="single"/>
        </w:rPr>
        <w:t>all</w:t>
      </w:r>
      <w:r>
        <w:t xml:space="preserve"> </w:t>
      </w:r>
      <w:r w:rsidRPr="00834174">
        <w:t>future</w:t>
      </w:r>
      <w:r>
        <w:t xml:space="preserve"> cooperation of </w:t>
      </w:r>
      <w:r w:rsidRPr="004B34FA">
        <w:rPr>
          <w:u w:val="single"/>
        </w:rPr>
        <w:t>digital trade</w:t>
      </w:r>
    </w:p>
    <w:p w14:paraId="761DF8E1" w14:textId="77777777" w:rsidR="009B54D7" w:rsidRPr="002E0807" w:rsidRDefault="009B54D7" w:rsidP="009B54D7">
      <w:pPr>
        <w:rPr>
          <w:rFonts w:asciiTheme="minorHAnsi" w:hAnsiTheme="minorHAnsi" w:cstheme="minorHAnsi"/>
        </w:rPr>
      </w:pPr>
      <w:r w:rsidRPr="002E0807">
        <w:rPr>
          <w:rStyle w:val="Style13ptBold"/>
          <w:rFonts w:asciiTheme="minorHAnsi" w:hAnsiTheme="minorHAnsi" w:cstheme="minorHAnsi"/>
        </w:rPr>
        <w:t>Barshefsky, 20</w:t>
      </w:r>
      <w:r w:rsidRPr="002E0807">
        <w:rPr>
          <w:rFonts w:asciiTheme="minorHAnsi" w:hAnsiTheme="minorHAnsi" w:cstheme="minorHAnsi"/>
        </w:rPr>
        <w:t xml:space="preserve"> (Charlene Barshefsky, Charlene Barshefsky served as United States Trade Representative, the country's top trade negotiator, from 1997 to 2001. She was the Deputy U.S. Trade Representative from 1993 to 1997. JD from </w:t>
      </w:r>
      <w:proofErr w:type="spellStart"/>
      <w:r w:rsidRPr="002E0807">
        <w:rPr>
          <w:rFonts w:asciiTheme="minorHAnsi" w:hAnsiTheme="minorHAnsi" w:cstheme="minorHAnsi"/>
        </w:rPr>
        <w:t>colombus</w:t>
      </w:r>
      <w:proofErr w:type="spellEnd"/>
      <w:r w:rsidRPr="002E0807">
        <w:rPr>
          <w:rFonts w:asciiTheme="minorHAnsi" w:hAnsiTheme="minorHAnsi" w:cstheme="minorHAnsi"/>
        </w:rPr>
        <w:t xml:space="preserve"> school of law, 8-2-2020, accessed on 7-21-2021, Financial Times, "EU digital protectionism risks damaging ties with the US", https://www.ft.com/content/9edea4f5-5f34-4e17-89cd-f9b9ba698103)//Babcii</w:t>
      </w:r>
    </w:p>
    <w:p w14:paraId="76E1BDE1" w14:textId="77777777" w:rsidR="009B54D7" w:rsidRDefault="009B54D7" w:rsidP="009B54D7">
      <w:pPr>
        <w:pStyle w:val="cardbody"/>
        <w:spacing w:before="15" w:beforeAutospacing="0" w:after="180" w:afterAutospacing="0" w:line="300" w:lineRule="atLeast"/>
        <w:rPr>
          <w:rFonts w:asciiTheme="minorHAnsi" w:hAnsiTheme="minorHAnsi" w:cstheme="minorHAnsi"/>
          <w:sz w:val="22"/>
          <w:szCs w:val="22"/>
          <w:u w:val="single"/>
        </w:rPr>
      </w:pPr>
      <w:r w:rsidRPr="002E0807">
        <w:rPr>
          <w:rFonts w:asciiTheme="minorHAnsi" w:hAnsiTheme="minorHAnsi" w:cstheme="minorHAnsi"/>
          <w:sz w:val="12"/>
          <w:szCs w:val="22"/>
        </w:rPr>
        <w:t xml:space="preserve">Europe should reconsider its digital sovereignty agenda and instead pursue greater regulatory co-operation with the US. </w:t>
      </w:r>
      <w:proofErr w:type="spellStart"/>
      <w:r w:rsidRPr="002E0807">
        <w:rPr>
          <w:rFonts w:asciiTheme="minorHAnsi" w:hAnsiTheme="minorHAnsi" w:cstheme="minorHAnsi"/>
          <w:sz w:val="22"/>
          <w:szCs w:val="22"/>
          <w:highlight w:val="cyan"/>
          <w:u w:val="single"/>
        </w:rPr>
        <w:t>Demonising</w:t>
      </w:r>
      <w:proofErr w:type="spellEnd"/>
      <w:r w:rsidRPr="002E0807">
        <w:rPr>
          <w:rFonts w:asciiTheme="minorHAnsi" w:hAnsiTheme="minorHAnsi" w:cstheme="minorHAnsi"/>
          <w:sz w:val="22"/>
          <w:szCs w:val="22"/>
          <w:highlight w:val="cyan"/>
          <w:u w:val="single"/>
        </w:rPr>
        <w:t xml:space="preserve"> US tech</w:t>
      </w:r>
      <w:r w:rsidRPr="002E0807">
        <w:rPr>
          <w:rFonts w:asciiTheme="minorHAnsi" w:hAnsiTheme="minorHAnsi" w:cstheme="minorHAnsi"/>
          <w:sz w:val="12"/>
          <w:szCs w:val="22"/>
        </w:rPr>
        <w:t xml:space="preserve">nology companies </w:t>
      </w:r>
      <w:r w:rsidRPr="002E0807">
        <w:rPr>
          <w:rFonts w:asciiTheme="minorHAnsi" w:hAnsiTheme="minorHAnsi" w:cstheme="minorHAnsi"/>
          <w:sz w:val="22"/>
          <w:szCs w:val="22"/>
          <w:highlight w:val="cyan"/>
          <w:u w:val="single"/>
        </w:rPr>
        <w:t>hinders efforts to address</w:t>
      </w:r>
      <w:r w:rsidRPr="002E0807">
        <w:rPr>
          <w:rFonts w:asciiTheme="minorHAnsi" w:hAnsiTheme="minorHAnsi" w:cstheme="minorHAnsi"/>
          <w:sz w:val="12"/>
          <w:szCs w:val="22"/>
        </w:rPr>
        <w:t xml:space="preserve"> the foremost </w:t>
      </w:r>
      <w:r w:rsidRPr="002E0807">
        <w:rPr>
          <w:rFonts w:asciiTheme="minorHAnsi" w:hAnsiTheme="minorHAnsi" w:cstheme="minorHAnsi"/>
          <w:sz w:val="22"/>
          <w:szCs w:val="22"/>
          <w:u w:val="single"/>
        </w:rPr>
        <w:t>challenge</w:t>
      </w:r>
      <w:r w:rsidRPr="002E0807">
        <w:rPr>
          <w:rFonts w:asciiTheme="minorHAnsi" w:hAnsiTheme="minorHAnsi" w:cstheme="minorHAnsi"/>
          <w:sz w:val="12"/>
          <w:szCs w:val="20"/>
        </w:rPr>
        <w:t xml:space="preserve"> </w:t>
      </w:r>
      <w:r w:rsidRPr="002E0807">
        <w:rPr>
          <w:rFonts w:asciiTheme="minorHAnsi" w:hAnsiTheme="minorHAnsi" w:cstheme="minorHAnsi"/>
          <w:sz w:val="12"/>
          <w:szCs w:val="22"/>
        </w:rPr>
        <w:t xml:space="preserve">for both sides with respect to </w:t>
      </w:r>
      <w:r w:rsidRPr="002E0807">
        <w:rPr>
          <w:rFonts w:asciiTheme="minorHAnsi" w:hAnsiTheme="minorHAnsi" w:cstheme="minorHAnsi"/>
          <w:sz w:val="22"/>
          <w:szCs w:val="22"/>
          <w:highlight w:val="cyan"/>
          <w:u w:val="single"/>
        </w:rPr>
        <w:t>the</w:t>
      </w:r>
      <w:r w:rsidRPr="002E0807">
        <w:rPr>
          <w:rFonts w:asciiTheme="minorHAnsi" w:hAnsiTheme="minorHAnsi" w:cstheme="minorHAnsi"/>
          <w:highlight w:val="cyan"/>
          <w:u w:val="single"/>
        </w:rPr>
        <w:t xml:space="preserve"> </w:t>
      </w:r>
      <w:r w:rsidRPr="002E0807">
        <w:rPr>
          <w:rFonts w:asciiTheme="minorHAnsi" w:hAnsiTheme="minorHAnsi" w:cstheme="minorHAnsi"/>
          <w:sz w:val="22"/>
          <w:szCs w:val="22"/>
          <w:highlight w:val="cyan"/>
          <w:u w:val="single"/>
        </w:rPr>
        <w:t>digital</w:t>
      </w:r>
      <w:r w:rsidRPr="002E0807">
        <w:rPr>
          <w:rFonts w:asciiTheme="minorHAnsi" w:hAnsiTheme="minorHAnsi" w:cstheme="minorHAnsi"/>
          <w:sz w:val="22"/>
          <w:szCs w:val="22"/>
          <w:u w:val="single"/>
        </w:rPr>
        <w:t xml:space="preserve"> </w:t>
      </w:r>
      <w:r w:rsidRPr="002E0807">
        <w:rPr>
          <w:rFonts w:asciiTheme="minorHAnsi" w:hAnsiTheme="minorHAnsi" w:cstheme="minorHAnsi"/>
          <w:sz w:val="22"/>
          <w:szCs w:val="22"/>
          <w:highlight w:val="cyan"/>
          <w:u w:val="single"/>
        </w:rPr>
        <w:t>economy</w:t>
      </w:r>
      <w:r w:rsidRPr="002E0807">
        <w:rPr>
          <w:rFonts w:asciiTheme="minorHAnsi" w:hAnsiTheme="minorHAnsi" w:cstheme="minorHAnsi"/>
          <w:sz w:val="12"/>
          <w:szCs w:val="22"/>
        </w:rPr>
        <w:t>: China</w:t>
      </w:r>
      <w:r w:rsidRPr="002E0807">
        <w:rPr>
          <w:rFonts w:asciiTheme="minorHAnsi" w:hAnsiTheme="minorHAnsi" w:cstheme="minorHAnsi"/>
          <w:sz w:val="12"/>
        </w:rPr>
        <w:t xml:space="preserve">. Chinese protectionism — which fuses state and Communist party </w:t>
      </w:r>
      <w:proofErr w:type="gramStart"/>
      <w:r w:rsidRPr="002E0807">
        <w:rPr>
          <w:rFonts w:asciiTheme="minorHAnsi" w:hAnsiTheme="minorHAnsi" w:cstheme="minorHAnsi"/>
          <w:sz w:val="12"/>
        </w:rPr>
        <w:t>control, and</w:t>
      </w:r>
      <w:proofErr w:type="gramEnd"/>
      <w:r w:rsidRPr="002E0807">
        <w:rPr>
          <w:rFonts w:asciiTheme="minorHAnsi" w:hAnsiTheme="minorHAnsi" w:cstheme="minorHAnsi"/>
          <w:sz w:val="12"/>
        </w:rPr>
        <w:t xml:space="preserve"> creates subsidies and intellectual property theft on an unparalleled scale — poses</w:t>
      </w:r>
      <w:r w:rsidRPr="002E0807">
        <w:rPr>
          <w:rFonts w:asciiTheme="minorHAnsi" w:hAnsiTheme="minorHAnsi" w:cstheme="minorHAnsi"/>
          <w:sz w:val="12"/>
          <w:szCs w:val="22"/>
        </w:rPr>
        <w:t xml:space="preserve"> </w:t>
      </w:r>
      <w:r w:rsidRPr="002E0807">
        <w:rPr>
          <w:rFonts w:asciiTheme="minorHAnsi" w:hAnsiTheme="minorHAnsi" w:cstheme="minorHAnsi"/>
          <w:b/>
          <w:bCs/>
          <w:sz w:val="22"/>
          <w:szCs w:val="22"/>
          <w:highlight w:val="cyan"/>
          <w:u w:val="single"/>
        </w:rPr>
        <w:t xml:space="preserve">an existential </w:t>
      </w:r>
      <w:r w:rsidRPr="00BD6636">
        <w:rPr>
          <w:rFonts w:asciiTheme="minorHAnsi" w:hAnsiTheme="minorHAnsi" w:cstheme="minorHAnsi"/>
          <w:b/>
          <w:bCs/>
          <w:sz w:val="22"/>
          <w:szCs w:val="22"/>
          <w:highlight w:val="cyan"/>
          <w:u w:val="single"/>
        </w:rPr>
        <w:t>threat to</w:t>
      </w:r>
      <w:r w:rsidRPr="00BD6636">
        <w:rPr>
          <w:rFonts w:asciiTheme="minorHAnsi" w:hAnsiTheme="minorHAnsi" w:cstheme="minorHAnsi"/>
          <w:sz w:val="22"/>
          <w:szCs w:val="22"/>
          <w:highlight w:val="cyan"/>
          <w:u w:val="single"/>
        </w:rPr>
        <w:t xml:space="preserve"> a </w:t>
      </w:r>
      <w:r w:rsidRPr="00834174">
        <w:rPr>
          <w:rFonts w:asciiTheme="minorHAnsi" w:hAnsiTheme="minorHAnsi" w:cstheme="minorHAnsi"/>
          <w:sz w:val="22"/>
          <w:szCs w:val="22"/>
          <w:highlight w:val="cyan"/>
          <w:u w:val="single"/>
        </w:rPr>
        <w:t>vibrant digital</w:t>
      </w:r>
      <w:r w:rsidRPr="002E0807">
        <w:rPr>
          <w:rFonts w:asciiTheme="minorHAnsi" w:hAnsiTheme="minorHAnsi" w:cstheme="minorHAnsi"/>
          <w:sz w:val="22"/>
          <w:szCs w:val="22"/>
          <w:u w:val="single"/>
        </w:rPr>
        <w:t xml:space="preserve"> </w:t>
      </w:r>
      <w:r w:rsidRPr="002E0807">
        <w:rPr>
          <w:rFonts w:asciiTheme="minorHAnsi" w:hAnsiTheme="minorHAnsi" w:cstheme="minorHAnsi"/>
          <w:b/>
          <w:bCs/>
          <w:sz w:val="22"/>
          <w:szCs w:val="22"/>
          <w:highlight w:val="cyan"/>
          <w:u w:val="single"/>
        </w:rPr>
        <w:t>economy</w:t>
      </w:r>
      <w:r w:rsidRPr="002E0807">
        <w:rPr>
          <w:rFonts w:asciiTheme="minorHAnsi" w:hAnsiTheme="minorHAnsi" w:cstheme="minorHAnsi"/>
          <w:sz w:val="22"/>
          <w:szCs w:val="22"/>
          <w:u w:val="single"/>
        </w:rPr>
        <w:t xml:space="preserve">. </w:t>
      </w:r>
      <w:r w:rsidRPr="002E0807">
        <w:rPr>
          <w:rFonts w:asciiTheme="minorHAnsi" w:hAnsiTheme="minorHAnsi" w:cstheme="minorHAnsi"/>
          <w:sz w:val="12"/>
          <w:szCs w:val="22"/>
        </w:rPr>
        <w:t xml:space="preserve">For </w:t>
      </w:r>
      <w:r w:rsidRPr="002E0807">
        <w:rPr>
          <w:rFonts w:asciiTheme="minorHAnsi" w:hAnsiTheme="minorHAnsi" w:cstheme="minorHAnsi"/>
          <w:sz w:val="12"/>
        </w:rPr>
        <w:t>example, China is pressing for a new centrally controlled internet, which the</w:t>
      </w:r>
      <w:r w:rsidRPr="002E0807">
        <w:rPr>
          <w:rFonts w:asciiTheme="minorHAnsi" w:hAnsiTheme="minorHAnsi" w:cstheme="minorHAnsi"/>
          <w:sz w:val="12"/>
          <w:szCs w:val="22"/>
        </w:rPr>
        <w:t xml:space="preserve"> US and EU oppose. </w:t>
      </w:r>
      <w:r w:rsidRPr="002E0807">
        <w:rPr>
          <w:rFonts w:asciiTheme="minorHAnsi" w:hAnsiTheme="minorHAnsi" w:cstheme="minorHAnsi"/>
          <w:sz w:val="22"/>
          <w:szCs w:val="22"/>
          <w:highlight w:val="cyan"/>
          <w:u w:val="single"/>
        </w:rPr>
        <w:t>If Europe persists</w:t>
      </w:r>
      <w:r w:rsidRPr="002E0807">
        <w:rPr>
          <w:rFonts w:asciiTheme="minorHAnsi" w:hAnsiTheme="minorHAnsi" w:cstheme="minorHAnsi"/>
          <w:sz w:val="22"/>
          <w:szCs w:val="22"/>
          <w:u w:val="single"/>
        </w:rPr>
        <w:t xml:space="preserve"> in its approach, </w:t>
      </w:r>
      <w:r w:rsidRPr="002E0807">
        <w:rPr>
          <w:rFonts w:asciiTheme="minorHAnsi" w:hAnsiTheme="minorHAnsi" w:cstheme="minorHAnsi"/>
          <w:sz w:val="22"/>
          <w:szCs w:val="22"/>
          <w:highlight w:val="cyan"/>
          <w:u w:val="single"/>
        </w:rPr>
        <w:t xml:space="preserve">US policymakers will have </w:t>
      </w:r>
      <w:r w:rsidRPr="002E0807">
        <w:rPr>
          <w:rFonts w:asciiTheme="minorHAnsi" w:hAnsiTheme="minorHAnsi" w:cstheme="minorHAnsi"/>
          <w:b/>
          <w:bCs/>
          <w:sz w:val="22"/>
          <w:szCs w:val="22"/>
          <w:highlight w:val="cyan"/>
          <w:u w:val="single"/>
        </w:rPr>
        <w:t>no choice but to treat it as a</w:t>
      </w:r>
      <w:r w:rsidRPr="002E0807">
        <w:rPr>
          <w:rFonts w:asciiTheme="minorHAnsi" w:hAnsiTheme="minorHAnsi" w:cstheme="minorHAnsi"/>
          <w:b/>
          <w:bCs/>
          <w:sz w:val="22"/>
          <w:szCs w:val="22"/>
          <w:u w:val="single"/>
        </w:rPr>
        <w:t xml:space="preserve"> strategic </w:t>
      </w:r>
      <w:r w:rsidRPr="002E0807">
        <w:rPr>
          <w:rFonts w:asciiTheme="minorHAnsi" w:hAnsiTheme="minorHAnsi" w:cstheme="minorHAnsi"/>
          <w:b/>
          <w:bCs/>
          <w:sz w:val="22"/>
          <w:szCs w:val="22"/>
          <w:highlight w:val="cyan"/>
          <w:u w:val="single"/>
        </w:rPr>
        <w:t>threat</w:t>
      </w:r>
      <w:r w:rsidRPr="002E0807">
        <w:rPr>
          <w:rFonts w:asciiTheme="minorHAnsi" w:hAnsiTheme="minorHAnsi" w:cstheme="minorHAnsi"/>
          <w:sz w:val="22"/>
          <w:szCs w:val="22"/>
          <w:u w:val="single"/>
        </w:rPr>
        <w:t>.</w:t>
      </w:r>
      <w:r w:rsidRPr="002E0807">
        <w:rPr>
          <w:rFonts w:asciiTheme="minorHAnsi" w:hAnsiTheme="minorHAnsi" w:cstheme="minorHAnsi"/>
          <w:sz w:val="12"/>
          <w:szCs w:val="22"/>
        </w:rPr>
        <w:t xml:space="preserve"> In the near term, it is </w:t>
      </w:r>
      <w:r w:rsidRPr="002E0807">
        <w:rPr>
          <w:rFonts w:asciiTheme="minorHAnsi" w:hAnsiTheme="minorHAnsi" w:cstheme="minorHAnsi"/>
          <w:b/>
          <w:bCs/>
          <w:sz w:val="22"/>
          <w:szCs w:val="22"/>
          <w:highlight w:val="cyan"/>
          <w:u w:val="single"/>
        </w:rPr>
        <w:t>difficult to imagine</w:t>
      </w:r>
      <w:r w:rsidRPr="002E0807">
        <w:rPr>
          <w:rFonts w:asciiTheme="minorHAnsi" w:hAnsiTheme="minorHAnsi" w:cstheme="minorHAnsi"/>
          <w:sz w:val="12"/>
          <w:szCs w:val="22"/>
        </w:rPr>
        <w:t xml:space="preserve"> that the US will be able to strike </w:t>
      </w:r>
      <w:r w:rsidRPr="002E0807">
        <w:rPr>
          <w:rFonts w:asciiTheme="minorHAnsi" w:hAnsiTheme="minorHAnsi" w:cstheme="minorHAnsi"/>
          <w:b/>
          <w:bCs/>
          <w:sz w:val="22"/>
          <w:szCs w:val="22"/>
          <w:highlight w:val="cyan"/>
          <w:u w:val="single"/>
        </w:rPr>
        <w:t>a</w:t>
      </w:r>
      <w:r w:rsidRPr="002E0807">
        <w:rPr>
          <w:rFonts w:asciiTheme="minorHAnsi" w:hAnsiTheme="minorHAnsi" w:cstheme="minorHAnsi"/>
          <w:b/>
          <w:bCs/>
          <w:sz w:val="22"/>
          <w:szCs w:val="22"/>
          <w:u w:val="single"/>
        </w:rPr>
        <w:t xml:space="preserve"> meaningful </w:t>
      </w:r>
      <w:r w:rsidRPr="002E0807">
        <w:rPr>
          <w:rFonts w:asciiTheme="minorHAnsi" w:hAnsiTheme="minorHAnsi" w:cstheme="minorHAnsi"/>
          <w:b/>
          <w:bCs/>
          <w:sz w:val="22"/>
          <w:szCs w:val="22"/>
          <w:highlight w:val="cyan"/>
          <w:u w:val="single"/>
        </w:rPr>
        <w:t>trade deal</w:t>
      </w:r>
      <w:r w:rsidRPr="002E0807">
        <w:rPr>
          <w:rFonts w:asciiTheme="minorHAnsi" w:hAnsiTheme="minorHAnsi" w:cstheme="minorHAnsi"/>
          <w:sz w:val="22"/>
          <w:szCs w:val="22"/>
          <w:u w:val="single"/>
        </w:rPr>
        <w:t xml:space="preserve"> with the EU</w:t>
      </w:r>
      <w:r w:rsidRPr="002E0807">
        <w:rPr>
          <w:rFonts w:asciiTheme="minorHAnsi" w:hAnsiTheme="minorHAnsi" w:cstheme="minorHAnsi"/>
          <w:sz w:val="12"/>
          <w:szCs w:val="22"/>
        </w:rPr>
        <w:t xml:space="preserve"> — a priority of both sides for many years — so long </w:t>
      </w:r>
      <w:r w:rsidRPr="002E0807">
        <w:rPr>
          <w:rFonts w:asciiTheme="minorHAnsi" w:hAnsiTheme="minorHAnsi" w:cstheme="minorHAnsi"/>
          <w:sz w:val="22"/>
          <w:szCs w:val="22"/>
          <w:u w:val="single"/>
        </w:rPr>
        <w:t>as the EU pursues</w:t>
      </w:r>
      <w:r w:rsidRPr="002E0807">
        <w:rPr>
          <w:rFonts w:asciiTheme="minorHAnsi" w:hAnsiTheme="minorHAnsi" w:cstheme="minorHAnsi"/>
          <w:sz w:val="12"/>
          <w:szCs w:val="22"/>
        </w:rPr>
        <w:t xml:space="preserve"> the </w:t>
      </w:r>
      <w:r w:rsidRPr="00834174">
        <w:rPr>
          <w:rFonts w:asciiTheme="minorHAnsi" w:hAnsiTheme="minorHAnsi" w:cstheme="minorHAnsi"/>
          <w:highlight w:val="cyan"/>
          <w:u w:val="single"/>
        </w:rPr>
        <w:t>techno-nationalist moves</w:t>
      </w:r>
      <w:r w:rsidRPr="002E0807">
        <w:rPr>
          <w:rFonts w:asciiTheme="minorHAnsi" w:hAnsiTheme="minorHAnsi" w:cstheme="minorHAnsi"/>
          <w:sz w:val="22"/>
          <w:szCs w:val="22"/>
          <w:u w:val="single"/>
        </w:rPr>
        <w:t xml:space="preserve"> aimed at the US</w:t>
      </w:r>
      <w:r w:rsidRPr="002E0807">
        <w:rPr>
          <w:rFonts w:asciiTheme="minorHAnsi" w:hAnsiTheme="minorHAnsi" w:cstheme="minorHAnsi"/>
          <w:sz w:val="12"/>
          <w:szCs w:val="22"/>
        </w:rPr>
        <w:t xml:space="preserve">. The Europeans </w:t>
      </w:r>
      <w:r w:rsidRPr="002E0807">
        <w:rPr>
          <w:rFonts w:asciiTheme="minorHAnsi" w:hAnsiTheme="minorHAnsi" w:cstheme="minorHAnsi"/>
          <w:b/>
          <w:bCs/>
          <w:sz w:val="22"/>
          <w:szCs w:val="22"/>
          <w:highlight w:val="cyan"/>
          <w:u w:val="single"/>
        </w:rPr>
        <w:t>need to reverse course</w:t>
      </w:r>
      <w:r w:rsidRPr="002E0807">
        <w:rPr>
          <w:rFonts w:asciiTheme="minorHAnsi" w:hAnsiTheme="minorHAnsi" w:cstheme="minorHAnsi"/>
          <w:sz w:val="22"/>
          <w:szCs w:val="22"/>
          <w:u w:val="single"/>
        </w:rPr>
        <w:t xml:space="preserve"> </w:t>
      </w:r>
      <w:r w:rsidRPr="002E0807">
        <w:rPr>
          <w:rFonts w:asciiTheme="minorHAnsi" w:hAnsiTheme="minorHAnsi" w:cstheme="minorHAnsi"/>
          <w:sz w:val="22"/>
          <w:szCs w:val="22"/>
          <w:highlight w:val="cyan"/>
          <w:u w:val="single"/>
        </w:rPr>
        <w:t>before</w:t>
      </w:r>
      <w:r w:rsidRPr="002E0807">
        <w:rPr>
          <w:rFonts w:asciiTheme="minorHAnsi" w:hAnsiTheme="minorHAnsi" w:cstheme="minorHAnsi"/>
          <w:sz w:val="22"/>
          <w:szCs w:val="22"/>
          <w:u w:val="single"/>
        </w:rPr>
        <w:t xml:space="preserve"> the </w:t>
      </w:r>
      <w:r w:rsidRPr="002E0807">
        <w:rPr>
          <w:rFonts w:asciiTheme="minorHAnsi" w:hAnsiTheme="minorHAnsi" w:cstheme="minorHAnsi"/>
          <w:sz w:val="22"/>
          <w:szCs w:val="22"/>
          <w:highlight w:val="cyan"/>
          <w:u w:val="single"/>
        </w:rPr>
        <w:t xml:space="preserve">economic and geopolitical </w:t>
      </w:r>
      <w:r w:rsidRPr="002E0807">
        <w:rPr>
          <w:rFonts w:asciiTheme="minorHAnsi" w:hAnsiTheme="minorHAnsi" w:cstheme="minorHAnsi"/>
          <w:b/>
          <w:bCs/>
          <w:sz w:val="22"/>
          <w:szCs w:val="22"/>
          <w:highlight w:val="cyan"/>
          <w:u w:val="single"/>
        </w:rPr>
        <w:t>damage cannot be undone</w:t>
      </w:r>
      <w:r w:rsidRPr="002E0807">
        <w:rPr>
          <w:rFonts w:asciiTheme="minorHAnsi" w:hAnsiTheme="minorHAnsi" w:cstheme="minorHAnsi"/>
          <w:sz w:val="22"/>
          <w:szCs w:val="22"/>
          <w:highlight w:val="cyan"/>
          <w:u w:val="single"/>
        </w:rPr>
        <w:t>.</w:t>
      </w:r>
      <w:r w:rsidRPr="002E0807">
        <w:rPr>
          <w:rFonts w:asciiTheme="minorHAnsi" w:hAnsiTheme="minorHAnsi" w:cstheme="minorHAnsi"/>
          <w:sz w:val="22"/>
          <w:szCs w:val="22"/>
          <w:u w:val="single"/>
        </w:rPr>
        <w:t xml:space="preserve"> </w:t>
      </w:r>
    </w:p>
    <w:p w14:paraId="4D3E618A" w14:textId="77777777" w:rsidR="009B54D7" w:rsidRPr="002E0807" w:rsidRDefault="009B54D7" w:rsidP="009B54D7">
      <w:pPr>
        <w:pStyle w:val="Heading4"/>
        <w:rPr>
          <w:rFonts w:asciiTheme="minorHAnsi" w:hAnsiTheme="minorHAnsi" w:cstheme="minorHAnsi"/>
        </w:rPr>
      </w:pPr>
      <w:r w:rsidRPr="002E0807">
        <w:rPr>
          <w:rFonts w:asciiTheme="minorHAnsi" w:hAnsiTheme="minorHAnsi" w:cstheme="minorHAnsi"/>
        </w:rPr>
        <w:t xml:space="preserve">It’s the </w:t>
      </w:r>
      <w:r w:rsidRPr="002E0807">
        <w:rPr>
          <w:rFonts w:asciiTheme="minorHAnsi" w:hAnsiTheme="minorHAnsi" w:cstheme="minorHAnsi"/>
          <w:u w:val="single"/>
        </w:rPr>
        <w:t>core issue</w:t>
      </w:r>
      <w:r w:rsidRPr="002E0807">
        <w:rPr>
          <w:rFonts w:asciiTheme="minorHAnsi" w:hAnsiTheme="minorHAnsi" w:cstheme="minorHAnsi"/>
        </w:rPr>
        <w:t xml:space="preserve"> --- Tech </w:t>
      </w:r>
      <w:r w:rsidRPr="002E0807">
        <w:rPr>
          <w:rFonts w:asciiTheme="minorHAnsi" w:hAnsiTheme="minorHAnsi" w:cstheme="minorHAnsi"/>
          <w:u w:val="single"/>
        </w:rPr>
        <w:t>antitrust</w:t>
      </w:r>
      <w:r w:rsidRPr="002E0807">
        <w:rPr>
          <w:rFonts w:asciiTheme="minorHAnsi" w:hAnsiTheme="minorHAnsi" w:cstheme="minorHAnsi"/>
        </w:rPr>
        <w:t xml:space="preserve"> opens the </w:t>
      </w:r>
      <w:r w:rsidRPr="002E0807">
        <w:rPr>
          <w:rFonts w:asciiTheme="minorHAnsi" w:hAnsiTheme="minorHAnsi" w:cstheme="minorHAnsi"/>
          <w:u w:val="single"/>
        </w:rPr>
        <w:t>floodgates</w:t>
      </w:r>
    </w:p>
    <w:p w14:paraId="6D30CE43" w14:textId="77777777" w:rsidR="009B54D7" w:rsidRPr="00E776DB" w:rsidRDefault="009B54D7" w:rsidP="009B54D7">
      <w:proofErr w:type="spellStart"/>
      <w:r w:rsidRPr="00E776DB">
        <w:rPr>
          <w:rStyle w:val="Style13ptBold"/>
        </w:rPr>
        <w:t>Giarda</w:t>
      </w:r>
      <w:proofErr w:type="spellEnd"/>
      <w:r w:rsidRPr="00E776DB">
        <w:rPr>
          <w:rStyle w:val="Style13ptBold"/>
        </w:rPr>
        <w:t xml:space="preserve"> et al., 21</w:t>
      </w:r>
      <w:r w:rsidRPr="00E776DB">
        <w:t xml:space="preserve"> (Raffaele </w:t>
      </w:r>
      <w:proofErr w:type="spellStart"/>
      <w:r w:rsidRPr="00E776DB">
        <w:t>Giarda</w:t>
      </w:r>
      <w:proofErr w:type="spellEnd"/>
      <w:r w:rsidRPr="00E776DB">
        <w:t xml:space="preserve"> et al., head of Baker McKenzie's Technology Media &amp; Telecoms Industry Group New York University (M.C.J.) (1994)Columbia University (Summer Program American Law) (1990)University of Rome (J.D., with honors) (1989), 2021, accessed on 9-6-2021, </w:t>
      </w:r>
      <w:proofErr w:type="spellStart"/>
      <w:r w:rsidRPr="00E776DB">
        <w:t>Bakermckenzie</w:t>
      </w:r>
      <w:proofErr w:type="spellEnd"/>
      <w:r w:rsidRPr="00E776DB">
        <w:t xml:space="preserve">, "TMT Looking Ahead", </w:t>
      </w:r>
      <w:hyperlink r:id="rId20" w:history="1">
        <w:r w:rsidRPr="00E776DB">
          <w:rPr>
            <w:rStyle w:val="Hyperlink"/>
          </w:rPr>
          <w:t>https://www.bakermckenzie.com/-/media/files/insight/publications/2021/01/tmt-looking-ahead-2021.pdf?la=en)//Babcii</w:t>
        </w:r>
      </w:hyperlink>
    </w:p>
    <w:p w14:paraId="0465C619" w14:textId="77777777" w:rsidR="009B54D7" w:rsidRPr="002E0807" w:rsidRDefault="009B54D7" w:rsidP="009B54D7">
      <w:pPr>
        <w:rPr>
          <w:rFonts w:asciiTheme="minorHAnsi" w:hAnsiTheme="minorHAnsi" w:cstheme="minorHAnsi"/>
          <w:sz w:val="10"/>
        </w:rPr>
      </w:pPr>
      <w:r w:rsidRPr="002E0807">
        <w:rPr>
          <w:rFonts w:asciiTheme="minorHAnsi" w:hAnsiTheme="minorHAnsi" w:cstheme="minorHAnsi"/>
          <w:sz w:val="10"/>
        </w:rPr>
        <w:t xml:space="preserve">The long-mooted </w:t>
      </w:r>
      <w:r w:rsidRPr="002E0807">
        <w:rPr>
          <w:rFonts w:asciiTheme="minorHAnsi" w:hAnsiTheme="minorHAnsi" w:cstheme="minorHAnsi"/>
          <w:u w:val="single"/>
        </w:rPr>
        <w:t>increased regulation of digital services and markets in Europe</w:t>
      </w:r>
      <w:r w:rsidRPr="002E0807">
        <w:rPr>
          <w:rFonts w:asciiTheme="minorHAnsi" w:hAnsiTheme="minorHAnsi" w:cstheme="minorHAnsi"/>
          <w:sz w:val="10"/>
        </w:rPr>
        <w:t xml:space="preserve"> landed in December 2020 in the form of two draft regulations, the Digital Services Act and Digital Markets Act. In 2021, digital service providers will be focused on preparing their businesses for the changes ahead, as both proposals navigate the legislative process. </w:t>
      </w:r>
      <w:r w:rsidRPr="002E0807">
        <w:rPr>
          <w:rFonts w:asciiTheme="minorHAnsi" w:hAnsiTheme="minorHAnsi" w:cstheme="minorHAnsi"/>
          <w:highlight w:val="cyan"/>
          <w:u w:val="single"/>
        </w:rPr>
        <w:t>The DSA and DMA</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will</w:t>
      </w:r>
      <w:r w:rsidRPr="002E0807">
        <w:rPr>
          <w:rFonts w:asciiTheme="minorHAnsi" w:hAnsiTheme="minorHAnsi" w:cstheme="minorHAnsi"/>
          <w:sz w:val="10"/>
        </w:rPr>
        <w:t xml:space="preserve"> not </w:t>
      </w:r>
      <w:r w:rsidRPr="002E0807">
        <w:rPr>
          <w:rFonts w:asciiTheme="minorHAnsi" w:hAnsiTheme="minorHAnsi" w:cstheme="minorHAnsi"/>
          <w:highlight w:val="cyan"/>
          <w:u w:val="single"/>
        </w:rPr>
        <w:t>be</w:t>
      </w:r>
      <w:r w:rsidRPr="002E0807">
        <w:rPr>
          <w:rFonts w:asciiTheme="minorHAnsi" w:hAnsiTheme="minorHAnsi" w:cstheme="minorHAnsi"/>
          <w:sz w:val="10"/>
        </w:rPr>
        <w:t xml:space="preserve"> the only items </w:t>
      </w:r>
      <w:r w:rsidRPr="002E0807">
        <w:rPr>
          <w:rFonts w:asciiTheme="minorHAnsi" w:hAnsiTheme="minorHAnsi" w:cstheme="minorHAnsi"/>
          <w:b/>
          <w:bCs/>
          <w:highlight w:val="cyan"/>
          <w:u w:val="single"/>
        </w:rPr>
        <w:t>near the top of</w:t>
      </w:r>
      <w:r w:rsidRPr="002E0807">
        <w:rPr>
          <w:rFonts w:asciiTheme="minorHAnsi" w:hAnsiTheme="minorHAnsi" w:cstheme="minorHAnsi"/>
          <w:sz w:val="10"/>
        </w:rPr>
        <w:t xml:space="preserve"> corporate </w:t>
      </w:r>
      <w:r w:rsidRPr="002E0807">
        <w:rPr>
          <w:rFonts w:asciiTheme="minorHAnsi" w:hAnsiTheme="minorHAnsi" w:cstheme="minorHAnsi"/>
          <w:b/>
          <w:bCs/>
          <w:highlight w:val="cyan"/>
          <w:u w:val="single"/>
        </w:rPr>
        <w:t>agenda</w:t>
      </w:r>
      <w:r w:rsidRPr="002E0807">
        <w:rPr>
          <w:rFonts w:asciiTheme="minorHAnsi" w:hAnsiTheme="minorHAnsi" w:cstheme="minorHAnsi"/>
          <w:b/>
          <w:bCs/>
          <w:u w:val="single"/>
        </w:rPr>
        <w:t xml:space="preserve">s </w:t>
      </w:r>
      <w:r w:rsidRPr="002E0807">
        <w:rPr>
          <w:rFonts w:asciiTheme="minorHAnsi" w:hAnsiTheme="minorHAnsi" w:cstheme="minorHAnsi"/>
          <w:b/>
          <w:bCs/>
          <w:highlight w:val="cyan"/>
          <w:u w:val="single"/>
        </w:rPr>
        <w:t xml:space="preserve">in </w:t>
      </w:r>
      <w:r w:rsidRPr="002E0807">
        <w:rPr>
          <w:rFonts w:asciiTheme="minorHAnsi" w:hAnsiTheme="minorHAnsi" w:cstheme="minorHAnsi"/>
          <w:b/>
          <w:bCs/>
          <w:u w:val="single"/>
        </w:rPr>
        <w:t>20</w:t>
      </w:r>
      <w:r w:rsidRPr="002E0807">
        <w:rPr>
          <w:rFonts w:asciiTheme="minorHAnsi" w:hAnsiTheme="minorHAnsi" w:cstheme="minorHAnsi"/>
          <w:b/>
          <w:bCs/>
          <w:highlight w:val="cyan"/>
          <w:u w:val="single"/>
        </w:rPr>
        <w:t>21</w:t>
      </w:r>
      <w:r w:rsidRPr="002E0807">
        <w:rPr>
          <w:rFonts w:asciiTheme="minorHAnsi" w:hAnsiTheme="minorHAnsi" w:cstheme="minorHAnsi"/>
          <w:u w:val="single"/>
        </w:rPr>
        <w:t>.</w:t>
      </w:r>
      <w:r w:rsidRPr="002E0807">
        <w:rPr>
          <w:rFonts w:asciiTheme="minorHAnsi" w:hAnsiTheme="minorHAnsi" w:cstheme="minorHAnsi"/>
          <w:sz w:val="10"/>
        </w:rPr>
        <w:t xml:space="preserve"> Others are likely to include monitoring the continued efforts to find international consensus on tax reforms for the digital economy and addressing the impact of any further developments in the ongoing technology-focused trade wars. </w:t>
      </w:r>
      <w:r w:rsidRPr="002E0807">
        <w:rPr>
          <w:rFonts w:asciiTheme="minorHAnsi" w:hAnsiTheme="minorHAnsi" w:cstheme="minorHAnsi"/>
          <w:sz w:val="10"/>
          <w:szCs w:val="16"/>
        </w:rPr>
        <w:t xml:space="preserve">AT A GLANCE The EU Digital Services Act: What does the future hold? The European Commission has published its landmark draft new rules applicable to digital services (the Digital Services Act). The DSA shares common themes with the Digital Markets Act (see below) in particular (re) assigning liability or responsibility for possible online harms and a push for even greater transparency from market players. We examine what is </w:t>
      </w:r>
      <w:proofErr w:type="gramStart"/>
      <w:r w:rsidRPr="002E0807">
        <w:rPr>
          <w:rFonts w:asciiTheme="minorHAnsi" w:hAnsiTheme="minorHAnsi" w:cstheme="minorHAnsi"/>
          <w:sz w:val="10"/>
          <w:szCs w:val="16"/>
        </w:rPr>
        <w:t>actually new</w:t>
      </w:r>
      <w:proofErr w:type="gramEnd"/>
      <w:r w:rsidRPr="002E0807">
        <w:rPr>
          <w:rFonts w:asciiTheme="minorHAnsi" w:hAnsiTheme="minorHAnsi" w:cstheme="minorHAnsi"/>
          <w:sz w:val="10"/>
          <w:szCs w:val="16"/>
        </w:rPr>
        <w:t xml:space="preserve"> for TMT industry players and what lies ahead in these proposals which cover key areas, including safe </w:t>
      </w:r>
      <w:proofErr w:type="spellStart"/>
      <w:r w:rsidRPr="002E0807">
        <w:rPr>
          <w:rFonts w:asciiTheme="minorHAnsi" w:hAnsiTheme="minorHAnsi" w:cstheme="minorHAnsi"/>
          <w:sz w:val="10"/>
          <w:szCs w:val="16"/>
        </w:rPr>
        <w:t>harbours</w:t>
      </w:r>
      <w:proofErr w:type="spellEnd"/>
      <w:r w:rsidRPr="002E0807">
        <w:rPr>
          <w:rFonts w:asciiTheme="minorHAnsi" w:hAnsiTheme="minorHAnsi" w:cstheme="minorHAnsi"/>
          <w:sz w:val="10"/>
          <w:szCs w:val="16"/>
        </w:rPr>
        <w:t xml:space="preserve">, notice and take down, know-your-trader requirements, reporting obligations and annual reviews of systemic risks by very large platforms (as defined in the DSA). </w:t>
      </w:r>
      <w:r w:rsidRPr="002E0807">
        <w:rPr>
          <w:rFonts w:asciiTheme="minorHAnsi" w:hAnsiTheme="minorHAnsi" w:cstheme="minorHAnsi"/>
          <w:sz w:val="10"/>
        </w:rPr>
        <w:t xml:space="preserve">The EU Digital Markets Act: New rules for platforms. Published alongside the proposed Digital Services Act, the proposals in the Digital Markets Act focus on the largest platforms (gatekeepers) which supply "core platform services" and </w:t>
      </w:r>
      <w:r w:rsidRPr="002E0807">
        <w:rPr>
          <w:rFonts w:asciiTheme="minorHAnsi" w:hAnsiTheme="minorHAnsi" w:cstheme="minorHAnsi"/>
          <w:u w:val="single"/>
        </w:rPr>
        <w:t>seek to address</w:t>
      </w:r>
      <w:r w:rsidRPr="002E0807">
        <w:rPr>
          <w:rFonts w:asciiTheme="minorHAnsi" w:hAnsiTheme="minorHAnsi" w:cstheme="minorHAnsi"/>
          <w:sz w:val="10"/>
        </w:rPr>
        <w:t xml:space="preserve"> what </w:t>
      </w:r>
      <w:r w:rsidRPr="002E0807">
        <w:rPr>
          <w:rFonts w:asciiTheme="minorHAnsi" w:hAnsiTheme="minorHAnsi" w:cstheme="minorHAnsi"/>
          <w:highlight w:val="cyan"/>
          <w:u w:val="single"/>
        </w:rPr>
        <w:t>the European Commission perceives</w:t>
      </w:r>
      <w:r w:rsidRPr="002E0807">
        <w:rPr>
          <w:rFonts w:asciiTheme="minorHAnsi" w:hAnsiTheme="minorHAnsi" w:cstheme="minorHAnsi"/>
          <w:sz w:val="10"/>
        </w:rPr>
        <w:t xml:space="preserve"> as </w:t>
      </w:r>
      <w:r w:rsidRPr="002E0807">
        <w:rPr>
          <w:rFonts w:asciiTheme="minorHAnsi" w:hAnsiTheme="minorHAnsi" w:cstheme="minorHAnsi"/>
          <w:b/>
          <w:bCs/>
          <w:highlight w:val="cyan"/>
          <w:u w:val="single"/>
        </w:rPr>
        <w:t>power asymmetries between platforms</w:t>
      </w:r>
      <w:r w:rsidRPr="002E0807">
        <w:rPr>
          <w:rFonts w:asciiTheme="minorHAnsi" w:hAnsiTheme="minorHAnsi" w:cstheme="minorHAnsi"/>
          <w:u w:val="single"/>
        </w:rPr>
        <w:t>,</w:t>
      </w:r>
      <w:r w:rsidRPr="002E0807">
        <w:rPr>
          <w:rFonts w:asciiTheme="minorHAnsi" w:hAnsiTheme="minorHAnsi" w:cstheme="minorHAnsi"/>
          <w:sz w:val="10"/>
        </w:rPr>
        <w:t xml:space="preserve"> their business users and end users. </w:t>
      </w:r>
      <w:r w:rsidRPr="002E0807">
        <w:rPr>
          <w:rFonts w:asciiTheme="minorHAnsi" w:hAnsiTheme="minorHAnsi" w:cstheme="minorHAnsi"/>
          <w:u w:val="single"/>
        </w:rPr>
        <w:t>Another</w:t>
      </w:r>
      <w:r w:rsidRPr="002E0807">
        <w:rPr>
          <w:rFonts w:asciiTheme="minorHAnsi" w:hAnsiTheme="minorHAnsi" w:cstheme="minorHAnsi"/>
          <w:sz w:val="10"/>
        </w:rPr>
        <w:t xml:space="preserve"> area of focus is around general market structure — to ensure markets remain "fair and contestable". We look at the definition and role of gatekeepers and the key obligations that will apply under the DMA as well as the road ahead. Trade wars and protectionism — Digital sovereignty under </w:t>
      </w:r>
      <w:r w:rsidRPr="002E0807">
        <w:rPr>
          <w:rFonts w:asciiTheme="minorHAnsi" w:hAnsiTheme="minorHAnsi" w:cstheme="minorHAnsi"/>
          <w:u w:val="single"/>
        </w:rPr>
        <w:t xml:space="preserve">attack? </w:t>
      </w:r>
      <w:r w:rsidRPr="002E0807">
        <w:rPr>
          <w:rFonts w:asciiTheme="minorHAnsi" w:hAnsiTheme="minorHAnsi" w:cstheme="minorHAnsi"/>
          <w:b/>
          <w:bCs/>
          <w:highlight w:val="cyan"/>
          <w:u w:val="single"/>
        </w:rPr>
        <w:t>The</w:t>
      </w:r>
      <w:r w:rsidRPr="002E0807">
        <w:rPr>
          <w:rFonts w:asciiTheme="minorHAnsi" w:hAnsiTheme="minorHAnsi" w:cstheme="minorHAnsi"/>
          <w:sz w:val="10"/>
        </w:rPr>
        <w:t xml:space="preserve"> TMT </w:t>
      </w:r>
      <w:r w:rsidRPr="002E0807">
        <w:rPr>
          <w:rFonts w:asciiTheme="minorHAnsi" w:hAnsiTheme="minorHAnsi" w:cstheme="minorHAnsi"/>
          <w:b/>
          <w:bCs/>
          <w:highlight w:val="cyan"/>
          <w:u w:val="single"/>
        </w:rPr>
        <w:t>sector is at the center of</w:t>
      </w:r>
      <w:r w:rsidRPr="002E0807">
        <w:rPr>
          <w:rFonts w:asciiTheme="minorHAnsi" w:hAnsiTheme="minorHAnsi" w:cstheme="minorHAnsi"/>
          <w:b/>
          <w:bCs/>
          <w:u w:val="single"/>
        </w:rPr>
        <w:t xml:space="preserve"> disruptive </w:t>
      </w:r>
      <w:r w:rsidRPr="002E0807">
        <w:rPr>
          <w:rFonts w:asciiTheme="minorHAnsi" w:hAnsiTheme="minorHAnsi" w:cstheme="minorHAnsi"/>
          <w:b/>
          <w:bCs/>
          <w:highlight w:val="cyan"/>
          <w:u w:val="single"/>
        </w:rPr>
        <w:t>global trade</w:t>
      </w:r>
      <w:r w:rsidRPr="002E0807">
        <w:rPr>
          <w:rFonts w:asciiTheme="minorHAnsi" w:hAnsiTheme="minorHAnsi" w:cstheme="minorHAnsi"/>
          <w:sz w:val="10"/>
        </w:rPr>
        <w:t xml:space="preserve"> wars </w:t>
      </w:r>
      <w:r w:rsidRPr="002E0807">
        <w:rPr>
          <w:rFonts w:asciiTheme="minorHAnsi" w:hAnsiTheme="minorHAnsi" w:cstheme="minorHAnsi"/>
          <w:highlight w:val="cyan"/>
          <w:u w:val="single"/>
        </w:rPr>
        <w:t xml:space="preserve">as </w:t>
      </w:r>
      <w:r w:rsidRPr="002E0807">
        <w:rPr>
          <w:rFonts w:asciiTheme="minorHAnsi" w:hAnsiTheme="minorHAnsi" w:cstheme="minorHAnsi"/>
          <w:b/>
          <w:bCs/>
          <w:highlight w:val="cyan"/>
          <w:u w:val="single"/>
        </w:rPr>
        <w:t>geopolitics collide with</w:t>
      </w:r>
      <w:r w:rsidRPr="002E0807">
        <w:rPr>
          <w:rFonts w:asciiTheme="minorHAnsi" w:hAnsiTheme="minorHAnsi" w:cstheme="minorHAnsi"/>
          <w:b/>
          <w:bCs/>
          <w:u w:val="single"/>
        </w:rPr>
        <w:t xml:space="preserve"> </w:t>
      </w:r>
      <w:r w:rsidRPr="002E0807">
        <w:rPr>
          <w:rFonts w:asciiTheme="minorHAnsi" w:hAnsiTheme="minorHAnsi" w:cstheme="minorHAnsi"/>
          <w:b/>
          <w:bCs/>
          <w:highlight w:val="cyan"/>
          <w:u w:val="single"/>
        </w:rPr>
        <w:t>new tech</w:t>
      </w:r>
      <w:r w:rsidRPr="002E0807">
        <w:rPr>
          <w:rFonts w:asciiTheme="minorHAnsi" w:hAnsiTheme="minorHAnsi" w:cstheme="minorHAnsi"/>
          <w:b/>
          <w:bCs/>
          <w:u w:val="single"/>
        </w:rPr>
        <w:t xml:space="preserve">nologies </w:t>
      </w:r>
      <w:r w:rsidRPr="002E0807">
        <w:rPr>
          <w:rFonts w:asciiTheme="minorHAnsi" w:hAnsiTheme="minorHAnsi" w:cstheme="minorHAnsi"/>
          <w:b/>
          <w:bCs/>
          <w:highlight w:val="cyan"/>
          <w:u w:val="single"/>
        </w:rPr>
        <w:t>and economies are increasingly driven by tech</w:t>
      </w:r>
      <w:r w:rsidRPr="002E0807">
        <w:rPr>
          <w:rFonts w:asciiTheme="minorHAnsi" w:hAnsiTheme="minorHAnsi" w:cstheme="minorHAnsi"/>
          <w:b/>
          <w:bCs/>
          <w:u w:val="single"/>
        </w:rPr>
        <w:t xml:space="preserve">nological </w:t>
      </w:r>
      <w:r w:rsidRPr="002E0807">
        <w:rPr>
          <w:rFonts w:asciiTheme="minorHAnsi" w:hAnsiTheme="minorHAnsi" w:cstheme="minorHAnsi"/>
          <w:b/>
          <w:bCs/>
          <w:highlight w:val="cyan"/>
          <w:u w:val="single"/>
        </w:rPr>
        <w:t>innovation</w:t>
      </w:r>
      <w:r w:rsidRPr="002E0807">
        <w:rPr>
          <w:rFonts w:asciiTheme="minorHAnsi" w:hAnsiTheme="minorHAnsi" w:cstheme="minorHAnsi"/>
          <w:u w:val="single"/>
        </w:rPr>
        <w:t>.</w:t>
      </w:r>
      <w:r w:rsidRPr="002E0807">
        <w:rPr>
          <w:rFonts w:asciiTheme="minorHAnsi" w:hAnsiTheme="minorHAnsi" w:cstheme="minorHAnsi"/>
          <w:sz w:val="10"/>
        </w:rPr>
        <w:t xml:space="preserve"> Examples include the </w:t>
      </w:r>
      <w:r w:rsidRPr="002E0807">
        <w:rPr>
          <w:rFonts w:asciiTheme="minorHAnsi" w:hAnsiTheme="minorHAnsi" w:cstheme="minorHAnsi"/>
          <w:u w:val="single"/>
        </w:rPr>
        <w:t xml:space="preserve">use of </w:t>
      </w:r>
      <w:r w:rsidRPr="002E0807">
        <w:rPr>
          <w:rFonts w:asciiTheme="minorHAnsi" w:hAnsiTheme="minorHAnsi" w:cstheme="minorHAnsi"/>
          <w:b/>
          <w:bCs/>
          <w:highlight w:val="cyan"/>
          <w:u w:val="single"/>
        </w:rPr>
        <w:t>export controls</w:t>
      </w:r>
      <w:r w:rsidRPr="002E0807">
        <w:rPr>
          <w:rFonts w:asciiTheme="minorHAnsi" w:hAnsiTheme="minorHAnsi" w:cstheme="minorHAnsi"/>
          <w:u w:val="single"/>
        </w:rPr>
        <w:t xml:space="preserve"> to protect "crown jewel" technology, </w:t>
      </w:r>
      <w:r w:rsidRPr="002E0807">
        <w:rPr>
          <w:rFonts w:asciiTheme="minorHAnsi" w:hAnsiTheme="minorHAnsi" w:cstheme="minorHAnsi"/>
          <w:b/>
          <w:bCs/>
          <w:highlight w:val="cyan"/>
          <w:u w:val="single"/>
        </w:rPr>
        <w:t>import restrictions</w:t>
      </w:r>
      <w:r w:rsidRPr="002E0807">
        <w:rPr>
          <w:rFonts w:asciiTheme="minorHAnsi" w:hAnsiTheme="minorHAnsi" w:cstheme="minorHAnsi"/>
          <w:u w:val="single"/>
        </w:rPr>
        <w:t xml:space="preserve"> and </w:t>
      </w:r>
      <w:r w:rsidRPr="002E0807">
        <w:rPr>
          <w:rFonts w:asciiTheme="minorHAnsi" w:hAnsiTheme="minorHAnsi" w:cstheme="minorHAnsi"/>
          <w:b/>
          <w:bCs/>
          <w:highlight w:val="cyan"/>
          <w:u w:val="single"/>
        </w:rPr>
        <w:t>tariffs</w:t>
      </w:r>
      <w:r w:rsidRPr="002E0807">
        <w:rPr>
          <w:rFonts w:asciiTheme="minorHAnsi" w:hAnsiTheme="minorHAnsi" w:cstheme="minorHAnsi"/>
          <w:highlight w:val="cyan"/>
          <w:u w:val="single"/>
        </w:rPr>
        <w:t xml:space="preserve">, procurement bans and </w:t>
      </w:r>
      <w:r w:rsidRPr="002E0807">
        <w:rPr>
          <w:rFonts w:asciiTheme="minorHAnsi" w:hAnsiTheme="minorHAnsi" w:cstheme="minorHAnsi"/>
          <w:b/>
          <w:bCs/>
          <w:highlight w:val="cyan"/>
          <w:u w:val="single"/>
        </w:rPr>
        <w:t>foreign investment controls</w:t>
      </w:r>
      <w:r w:rsidRPr="002E0807">
        <w:rPr>
          <w:rFonts w:asciiTheme="minorHAnsi" w:hAnsiTheme="minorHAnsi" w:cstheme="minorHAnsi"/>
          <w:sz w:val="10"/>
        </w:rPr>
        <w:t xml:space="preserve"> which target key industry players </w:t>
      </w:r>
      <w:proofErr w:type="gramStart"/>
      <w:r w:rsidRPr="002E0807">
        <w:rPr>
          <w:rFonts w:asciiTheme="minorHAnsi" w:hAnsiTheme="minorHAnsi" w:cstheme="minorHAnsi"/>
          <w:highlight w:val="cyan"/>
          <w:u w:val="single"/>
        </w:rPr>
        <w:t>on the basis of</w:t>
      </w:r>
      <w:proofErr w:type="gramEnd"/>
      <w:r w:rsidRPr="002E0807">
        <w:rPr>
          <w:rFonts w:asciiTheme="minorHAnsi" w:hAnsiTheme="minorHAnsi" w:cstheme="minorHAnsi"/>
          <w:u w:val="single"/>
        </w:rPr>
        <w:t xml:space="preserve"> perceived </w:t>
      </w:r>
      <w:r w:rsidRPr="002E0807">
        <w:rPr>
          <w:rFonts w:asciiTheme="minorHAnsi" w:hAnsiTheme="minorHAnsi" w:cstheme="minorHAnsi"/>
          <w:highlight w:val="cyan"/>
          <w:u w:val="single"/>
        </w:rPr>
        <w:t>national security concerns</w:t>
      </w:r>
      <w:r w:rsidRPr="002E0807">
        <w:rPr>
          <w:rFonts w:asciiTheme="minorHAnsi" w:hAnsiTheme="minorHAnsi" w:cstheme="minorHAnsi"/>
          <w:u w:val="single"/>
        </w:rPr>
        <w:t xml:space="preserve"> and </w:t>
      </w:r>
      <w:r w:rsidRPr="002E0807">
        <w:rPr>
          <w:rFonts w:asciiTheme="minorHAnsi" w:hAnsiTheme="minorHAnsi" w:cstheme="minorHAnsi"/>
          <w:b/>
          <w:bCs/>
          <w:highlight w:val="cyan"/>
          <w:u w:val="single"/>
        </w:rPr>
        <w:t>in pursuit of digital sovereignty</w:t>
      </w:r>
      <w:r w:rsidRPr="002E0807">
        <w:rPr>
          <w:rFonts w:asciiTheme="minorHAnsi" w:hAnsiTheme="minorHAnsi" w:cstheme="minorHAnsi"/>
          <w:u w:val="single"/>
        </w:rPr>
        <w:t>.</w:t>
      </w:r>
      <w:r w:rsidRPr="002E0807">
        <w:rPr>
          <w:rFonts w:asciiTheme="minorHAnsi" w:hAnsiTheme="minorHAnsi" w:cstheme="minorHAnsi"/>
          <w:sz w:val="10"/>
        </w:rPr>
        <w:t xml:space="preserve"> As the concerns underlying these measures are deeply rooted and change is unlikely at the macro level in the short term, we provide an overview of the most important challenges TMT businesses are facing.</w:t>
      </w:r>
    </w:p>
    <w:p w14:paraId="4F6D53F8" w14:textId="77777777" w:rsidR="009B54D7" w:rsidRPr="00A47E2D" w:rsidRDefault="009B54D7" w:rsidP="009B54D7">
      <w:pPr>
        <w:pStyle w:val="Heading4"/>
      </w:pPr>
      <w:r w:rsidRPr="003A00C2">
        <w:rPr>
          <w:u w:val="single"/>
        </w:rPr>
        <w:t>Digital protectionism</w:t>
      </w:r>
      <w:r w:rsidRPr="00A47E2D">
        <w:t xml:space="preserve"> undermines </w:t>
      </w:r>
      <w:r w:rsidRPr="003A00C2">
        <w:rPr>
          <w:u w:val="single"/>
        </w:rPr>
        <w:t>global trade</w:t>
      </w:r>
    </w:p>
    <w:p w14:paraId="303B3559" w14:textId="77777777" w:rsidR="009B54D7" w:rsidRPr="00A47E2D" w:rsidRDefault="009B54D7" w:rsidP="009B54D7">
      <w:r w:rsidRPr="00A47E2D">
        <w:rPr>
          <w:rStyle w:val="Style13ptBold"/>
        </w:rPr>
        <w:t>GCGS, 21</w:t>
      </w:r>
      <w:r w:rsidRPr="00A47E2D">
        <w:t xml:space="preserve"> (GCGS, </w:t>
      </w:r>
      <w:r>
        <w:t>G</w:t>
      </w:r>
      <w:r w:rsidRPr="00A47E2D">
        <w:t xml:space="preserve">reenberg Center for </w:t>
      </w:r>
      <w:proofErr w:type="spellStart"/>
      <w:r w:rsidRPr="00A47E2D">
        <w:t>Geoeconomic</w:t>
      </w:r>
      <w:proofErr w:type="spellEnd"/>
      <w:r w:rsidRPr="00A47E2D">
        <w:t xml:space="preserve"> Studies at the Council on Foreign Relations, 4-12-2021, accessed on 9-6-2021, Council on Foreign Relations, "The Rise of Digital Protectionism", https://www.cfr.org/report/rise-digital-protectionism)</w:t>
      </w:r>
      <w:r>
        <w:t>//Babcii</w:t>
      </w:r>
    </w:p>
    <w:p w14:paraId="6A7A7284" w14:textId="77777777" w:rsidR="009B54D7" w:rsidRPr="00834174" w:rsidRDefault="009B54D7" w:rsidP="009B54D7">
      <w:pPr>
        <w:rPr>
          <w:sz w:val="16"/>
        </w:rPr>
      </w:pPr>
      <w:r w:rsidRPr="00834174">
        <w:rPr>
          <w:sz w:val="16"/>
        </w:rPr>
        <w:t xml:space="preserve">Despite the limitations brought about by </w:t>
      </w:r>
      <w:r w:rsidRPr="00834174">
        <w:rPr>
          <w:highlight w:val="cyan"/>
          <w:u w:val="single"/>
        </w:rPr>
        <w:t>Europe’s</w:t>
      </w:r>
      <w:r w:rsidRPr="00834174">
        <w:rPr>
          <w:u w:val="single"/>
        </w:rPr>
        <w:t xml:space="preserve"> digital </w:t>
      </w:r>
      <w:r w:rsidRPr="00256463">
        <w:rPr>
          <w:b/>
          <w:bCs/>
          <w:highlight w:val="cyan"/>
          <w:u w:val="single"/>
        </w:rPr>
        <w:t>restrictions</w:t>
      </w:r>
      <w:r w:rsidRPr="00834174">
        <w:rPr>
          <w:sz w:val="16"/>
        </w:rPr>
        <w:t xml:space="preserve">, participants largely agreed that Europe is more an irritant than </w:t>
      </w:r>
      <w:r w:rsidRPr="00256463">
        <w:rPr>
          <w:b/>
          <w:bCs/>
          <w:highlight w:val="cyan"/>
          <w:u w:val="single"/>
        </w:rPr>
        <w:t>a major threat</w:t>
      </w:r>
      <w:r w:rsidRPr="00834174">
        <w:rPr>
          <w:sz w:val="16"/>
        </w:rPr>
        <w:t xml:space="preserve"> and that </w:t>
      </w:r>
      <w:r w:rsidRPr="00834174">
        <w:rPr>
          <w:highlight w:val="cyan"/>
          <w:u w:val="single"/>
        </w:rPr>
        <w:t>the EU could help</w:t>
      </w:r>
      <w:r w:rsidRPr="00834174">
        <w:rPr>
          <w:sz w:val="16"/>
        </w:rPr>
        <w:t xml:space="preserve"> the United States </w:t>
      </w:r>
      <w:r w:rsidRPr="00834174">
        <w:rPr>
          <w:highlight w:val="cyan"/>
          <w:u w:val="single"/>
        </w:rPr>
        <w:t xml:space="preserve">push back against </w:t>
      </w:r>
      <w:r w:rsidRPr="00256463">
        <w:rPr>
          <w:b/>
          <w:bCs/>
          <w:highlight w:val="cyan"/>
          <w:u w:val="single"/>
        </w:rPr>
        <w:t>Chinese digital protectionism</w:t>
      </w:r>
      <w:r w:rsidRPr="00834174">
        <w:rPr>
          <w:sz w:val="16"/>
        </w:rPr>
        <w:t xml:space="preserve">. A </w:t>
      </w:r>
      <w:r w:rsidRPr="00A47E2D">
        <w:rPr>
          <w:u w:val="single"/>
        </w:rPr>
        <w:t>Digital</w:t>
      </w:r>
      <w:r w:rsidRPr="00834174">
        <w:rPr>
          <w:sz w:val="16"/>
        </w:rPr>
        <w:t xml:space="preserve"> Economy </w:t>
      </w:r>
      <w:r w:rsidRPr="00A47E2D">
        <w:rPr>
          <w:u w:val="single"/>
        </w:rPr>
        <w:t>Drives Globalization</w:t>
      </w:r>
      <w:r>
        <w:rPr>
          <w:u w:val="single"/>
        </w:rPr>
        <w:t xml:space="preserve"> </w:t>
      </w:r>
      <w:r w:rsidRPr="00834174">
        <w:rPr>
          <w:u w:val="single"/>
        </w:rPr>
        <w:t>Barriers</w:t>
      </w:r>
      <w:r w:rsidRPr="00A47E2D">
        <w:rPr>
          <w:u w:val="single"/>
        </w:rPr>
        <w:t xml:space="preserve"> to the free flow of data and digital information are consequential to the United States</w:t>
      </w:r>
      <w:r w:rsidRPr="00834174">
        <w:rPr>
          <w:sz w:val="16"/>
        </w:rPr>
        <w:t xml:space="preserve">, participants said, because </w:t>
      </w:r>
      <w:r w:rsidRPr="00834174">
        <w:rPr>
          <w:highlight w:val="cyan"/>
          <w:u w:val="single"/>
        </w:rPr>
        <w:t>the global digital economy</w:t>
      </w:r>
      <w:r w:rsidRPr="00834174">
        <w:rPr>
          <w:sz w:val="16"/>
        </w:rPr>
        <w:t xml:space="preserve"> has quickly become </w:t>
      </w:r>
      <w:r w:rsidRPr="00834174">
        <w:rPr>
          <w:highlight w:val="cyan"/>
          <w:u w:val="single"/>
        </w:rPr>
        <w:t>a large part of</w:t>
      </w:r>
      <w:r w:rsidRPr="00A47E2D">
        <w:rPr>
          <w:u w:val="single"/>
        </w:rPr>
        <w:t xml:space="preserve"> cross-border </w:t>
      </w:r>
      <w:r w:rsidRPr="00834174">
        <w:rPr>
          <w:highlight w:val="cyan"/>
          <w:u w:val="single"/>
        </w:rPr>
        <w:t>trade flows</w:t>
      </w:r>
      <w:r w:rsidRPr="00A47E2D">
        <w:rPr>
          <w:u w:val="single"/>
        </w:rPr>
        <w:t xml:space="preserve">. </w:t>
      </w:r>
      <w:r w:rsidRPr="00834174">
        <w:rPr>
          <w:sz w:val="16"/>
        </w:rPr>
        <w:t xml:space="preserve">Participants estimated that cross-border data and digital flows account for between $2.8 trillion and $4 trillion of the $7 trillion to $15 trillion in total cross-border flows of goods and services. Moreover, although </w:t>
      </w:r>
      <w:r w:rsidRPr="00256463">
        <w:rPr>
          <w:b/>
          <w:bCs/>
          <w:u w:val="single"/>
        </w:rPr>
        <w:t xml:space="preserve">cross-border flows in </w:t>
      </w:r>
      <w:r w:rsidRPr="00256463">
        <w:rPr>
          <w:b/>
          <w:bCs/>
          <w:highlight w:val="cyan"/>
          <w:u w:val="single"/>
        </w:rPr>
        <w:t>traditional goods</w:t>
      </w:r>
      <w:r w:rsidRPr="00834174">
        <w:rPr>
          <w:sz w:val="16"/>
        </w:rPr>
        <w:t xml:space="preserve"> and services </w:t>
      </w:r>
      <w:r w:rsidRPr="00256463">
        <w:rPr>
          <w:b/>
          <w:bCs/>
          <w:highlight w:val="cyan"/>
          <w:u w:val="single"/>
        </w:rPr>
        <w:t>flatlined</w:t>
      </w:r>
      <w:r w:rsidRPr="00834174">
        <w:rPr>
          <w:sz w:val="16"/>
        </w:rPr>
        <w:t xml:space="preserve"> after the 2008 financial crisis, </w:t>
      </w:r>
      <w:r w:rsidRPr="00256463">
        <w:rPr>
          <w:b/>
          <w:bCs/>
          <w:u w:val="single"/>
        </w:rPr>
        <w:t xml:space="preserve">data and </w:t>
      </w:r>
      <w:r w:rsidRPr="00256463">
        <w:rPr>
          <w:b/>
          <w:bCs/>
          <w:highlight w:val="cyan"/>
          <w:u w:val="single"/>
        </w:rPr>
        <w:t>digital flows</w:t>
      </w:r>
      <w:r w:rsidRPr="00256463">
        <w:rPr>
          <w:b/>
          <w:bCs/>
          <w:u w:val="single"/>
        </w:rPr>
        <w:t xml:space="preserve"> have continually </w:t>
      </w:r>
      <w:r w:rsidRPr="00256463">
        <w:rPr>
          <w:b/>
          <w:bCs/>
          <w:highlight w:val="cyan"/>
          <w:u w:val="single"/>
        </w:rPr>
        <w:t>grown</w:t>
      </w:r>
      <w:r w:rsidRPr="00834174">
        <w:rPr>
          <w:sz w:val="16"/>
        </w:rPr>
        <w:t xml:space="preserve">, increasing eighty-fold since 2005. Participants noted that the </w:t>
      </w:r>
      <w:r w:rsidRPr="00256463">
        <w:rPr>
          <w:b/>
          <w:bCs/>
          <w:u w:val="single"/>
        </w:rPr>
        <w:t xml:space="preserve">digital economy is </w:t>
      </w:r>
      <w:r w:rsidRPr="00256463">
        <w:rPr>
          <w:b/>
          <w:bCs/>
          <w:highlight w:val="cyan"/>
          <w:u w:val="single"/>
        </w:rPr>
        <w:t>the sole part of globalization</w:t>
      </w:r>
      <w:r w:rsidRPr="00256463">
        <w:rPr>
          <w:b/>
          <w:bCs/>
          <w:u w:val="single"/>
        </w:rPr>
        <w:t xml:space="preserve"> that is still proceeding</w:t>
      </w:r>
      <w:r w:rsidRPr="00A47E2D">
        <w:rPr>
          <w:u w:val="single"/>
        </w:rPr>
        <w:t xml:space="preserve"> apace</w:t>
      </w:r>
      <w:r w:rsidRPr="00834174">
        <w:rPr>
          <w:sz w:val="16"/>
        </w:rPr>
        <w:t xml:space="preserve"> and is more diffuse than traditional globalization, given the active role that smaller firms and smaller countries play. One participant argued that </w:t>
      </w:r>
      <w:r w:rsidRPr="00A47E2D">
        <w:rPr>
          <w:u w:val="single"/>
        </w:rPr>
        <w:t xml:space="preserve">the </w:t>
      </w:r>
      <w:r w:rsidRPr="00834174">
        <w:rPr>
          <w:highlight w:val="cyan"/>
          <w:u w:val="single"/>
        </w:rPr>
        <w:t>digital economy is “shifting</w:t>
      </w:r>
      <w:r w:rsidRPr="00A47E2D">
        <w:rPr>
          <w:u w:val="single"/>
        </w:rPr>
        <w:t xml:space="preserve"> the nature of </w:t>
      </w:r>
      <w:r w:rsidRPr="00834174">
        <w:rPr>
          <w:highlight w:val="cyan"/>
          <w:u w:val="single"/>
        </w:rPr>
        <w:t>globalization,” by deepening</w:t>
      </w:r>
      <w:r w:rsidRPr="00A47E2D">
        <w:rPr>
          <w:u w:val="single"/>
        </w:rPr>
        <w:t xml:space="preserve"> cross-border </w:t>
      </w:r>
      <w:r w:rsidRPr="00834174">
        <w:rPr>
          <w:highlight w:val="cyan"/>
          <w:u w:val="single"/>
        </w:rPr>
        <w:t>trade</w:t>
      </w:r>
      <w:r w:rsidRPr="00834174">
        <w:rPr>
          <w:sz w:val="16"/>
        </w:rPr>
        <w:t xml:space="preserve"> in virtual goods even as growth in physical trade has been nearly stagnant. New technologies are creating economic opportunities, but </w:t>
      </w:r>
      <w:r w:rsidRPr="00256463">
        <w:rPr>
          <w:b/>
          <w:bCs/>
          <w:highlight w:val="cyan"/>
          <w:u w:val="single"/>
        </w:rPr>
        <w:t>creeping protectionism</w:t>
      </w:r>
      <w:r w:rsidRPr="00834174">
        <w:rPr>
          <w:sz w:val="16"/>
        </w:rPr>
        <w:t xml:space="preserve">, especially in China, </w:t>
      </w:r>
      <w:r w:rsidRPr="00256463">
        <w:rPr>
          <w:b/>
          <w:bCs/>
          <w:highlight w:val="cyan"/>
          <w:u w:val="single"/>
        </w:rPr>
        <w:t>could</w:t>
      </w:r>
      <w:r w:rsidRPr="00834174">
        <w:rPr>
          <w:highlight w:val="cyan"/>
          <w:u w:val="single"/>
        </w:rPr>
        <w:t xml:space="preserve"> </w:t>
      </w:r>
      <w:r w:rsidRPr="00256463">
        <w:rPr>
          <w:b/>
          <w:bCs/>
          <w:highlight w:val="cyan"/>
          <w:u w:val="single"/>
        </w:rPr>
        <w:t>threaten</w:t>
      </w:r>
      <w:r w:rsidRPr="00834174">
        <w:rPr>
          <w:sz w:val="16"/>
        </w:rPr>
        <w:t xml:space="preserve"> U.S. competitiveness in </w:t>
      </w:r>
      <w:r w:rsidRPr="00256463">
        <w:rPr>
          <w:b/>
          <w:bCs/>
          <w:highlight w:val="cyan"/>
          <w:u w:val="single"/>
        </w:rPr>
        <w:t>critical sectors</w:t>
      </w:r>
      <w:r w:rsidRPr="00834174">
        <w:rPr>
          <w:sz w:val="16"/>
        </w:rPr>
        <w:t xml:space="preserve">. Participants highlighted massive Chinese investment in semiconductors, for example, as well as China’s dominance of the supply chains for fifth-generation mobile phones, not to mention Chinese determination to stake out a leading position in sectors such as AI, robotics, electric and autonomous vehicles, and biotechnology. China’s digital approach, one participant noted, has already resulted in its dominance of crucial sectors, “and they will dominate going forward.” </w:t>
      </w:r>
      <w:r w:rsidRPr="00834174">
        <w:rPr>
          <w:sz w:val="16"/>
          <w:szCs w:val="16"/>
        </w:rPr>
        <w:t xml:space="preserve">But It Affects the Old Economy, Too </w:t>
      </w:r>
      <w:r w:rsidRPr="00834174">
        <w:rPr>
          <w:sz w:val="16"/>
        </w:rPr>
        <w:t xml:space="preserve">Digital protectionism does not just pose a risk to U.S. competitiveness in sectors at the center of the future economy, </w:t>
      </w:r>
      <w:r w:rsidRPr="00A47E2D">
        <w:rPr>
          <w:u w:val="single"/>
        </w:rPr>
        <w:t>it</w:t>
      </w:r>
      <w:r w:rsidRPr="00834174">
        <w:rPr>
          <w:sz w:val="16"/>
        </w:rPr>
        <w:t xml:space="preserve"> also </w:t>
      </w:r>
      <w:r w:rsidRPr="00A47E2D">
        <w:rPr>
          <w:u w:val="single"/>
        </w:rPr>
        <w:t xml:space="preserve">threatens traditional sectors such as </w:t>
      </w:r>
      <w:r w:rsidRPr="00834174">
        <w:rPr>
          <w:highlight w:val="cyan"/>
          <w:u w:val="single"/>
        </w:rPr>
        <w:t>manufacturing</w:t>
      </w:r>
      <w:r w:rsidRPr="00A47E2D">
        <w:rPr>
          <w:u w:val="single"/>
        </w:rPr>
        <w:t xml:space="preserve">, </w:t>
      </w:r>
      <w:r w:rsidRPr="00834174">
        <w:rPr>
          <w:highlight w:val="cyan"/>
          <w:u w:val="single"/>
        </w:rPr>
        <w:t>energy</w:t>
      </w:r>
      <w:r w:rsidRPr="00A47E2D">
        <w:rPr>
          <w:u w:val="single"/>
        </w:rPr>
        <w:t xml:space="preserve">, </w:t>
      </w:r>
      <w:r w:rsidRPr="00834174">
        <w:rPr>
          <w:highlight w:val="cyan"/>
          <w:u w:val="single"/>
        </w:rPr>
        <w:t>and agriculture</w:t>
      </w:r>
      <w:r w:rsidRPr="00834174">
        <w:rPr>
          <w:sz w:val="16"/>
        </w:rPr>
        <w:t xml:space="preserve">. Participants noted that advanced manufacturing has a large and growing data component: </w:t>
      </w:r>
      <w:r w:rsidRPr="00834174">
        <w:rPr>
          <w:u w:val="single"/>
        </w:rPr>
        <w:t>3-D printing and digital manufacturing</w:t>
      </w:r>
      <w:r w:rsidRPr="00834174">
        <w:rPr>
          <w:sz w:val="16"/>
        </w:rPr>
        <w:t xml:space="preserve">, for example, </w:t>
      </w:r>
      <w:r w:rsidRPr="00834174">
        <w:rPr>
          <w:u w:val="single"/>
        </w:rPr>
        <w:t>rely on cross-border data flows</w:t>
      </w:r>
      <w:r w:rsidRPr="00834174">
        <w:rPr>
          <w:sz w:val="16"/>
        </w:rPr>
        <w:t xml:space="preserve"> as well as a data-intensive research and development program. Traditional sectors such as </w:t>
      </w:r>
      <w:r w:rsidRPr="00834174">
        <w:rPr>
          <w:u w:val="single"/>
        </w:rPr>
        <w:t>agriculture are seeing a growing role for data</w:t>
      </w:r>
      <w:r w:rsidRPr="00834174">
        <w:rPr>
          <w:sz w:val="16"/>
        </w:rPr>
        <w:t xml:space="preserve">, for example, in biotechnology and the development of new strains of seeds. Likewise, extractive industries and the energy sector are being transformed to rely increasingly on data, from geological big data crunching that enabled the hydraulic fracturing revolution to global shipping that is becoming increasingly automated. </w:t>
      </w:r>
      <w:r w:rsidRPr="00834174">
        <w:rPr>
          <w:sz w:val="16"/>
          <w:szCs w:val="16"/>
        </w:rPr>
        <w:t xml:space="preserve">In that sense, some participants suggested, China’s digital protectionism, while boosting its dominance of high-tech sectors, could backfire in other areas. The rise of big data across a growing number of sectors is helped by jurisdictions such as the United States that allow unfettered data flows. Europe’s tough privacy laws also discourage innovation among technology firms; data localization requirements push tech startups to American shores, where compliance costs are lower. One participant suggested differentiating and regulating data—from anonymous industrial data to regular user information, to extremely sensitive, personal information such as health records—according to its sensitivity. </w:t>
      </w:r>
      <w:r w:rsidRPr="00834174">
        <w:rPr>
          <w:highlight w:val="cyan"/>
          <w:u w:val="single"/>
        </w:rPr>
        <w:t>Maintaining</w:t>
      </w:r>
      <w:r w:rsidRPr="00834174">
        <w:rPr>
          <w:u w:val="single"/>
        </w:rPr>
        <w:t xml:space="preserve"> cross-border </w:t>
      </w:r>
      <w:r w:rsidRPr="00834174">
        <w:rPr>
          <w:highlight w:val="cyan"/>
          <w:u w:val="single"/>
        </w:rPr>
        <w:t>data flows</w:t>
      </w:r>
      <w:r w:rsidRPr="00834174">
        <w:rPr>
          <w:u w:val="single"/>
        </w:rPr>
        <w:t xml:space="preserve"> </w:t>
      </w:r>
      <w:r w:rsidRPr="00834174">
        <w:rPr>
          <w:sz w:val="16"/>
        </w:rPr>
        <w:t xml:space="preserve">with few government restrictions </w:t>
      </w:r>
      <w:r w:rsidRPr="00834174">
        <w:rPr>
          <w:u w:val="single"/>
        </w:rPr>
        <w:t xml:space="preserve">will be </w:t>
      </w:r>
      <w:r w:rsidRPr="00256463">
        <w:rPr>
          <w:b/>
          <w:bCs/>
          <w:highlight w:val="cyan"/>
          <w:u w:val="single"/>
        </w:rPr>
        <w:t>important as</w:t>
      </w:r>
      <w:r w:rsidRPr="00256463">
        <w:rPr>
          <w:b/>
          <w:bCs/>
          <w:u w:val="single"/>
        </w:rPr>
        <w:t xml:space="preserve"> the </w:t>
      </w:r>
      <w:r w:rsidRPr="00256463">
        <w:rPr>
          <w:b/>
          <w:bCs/>
          <w:highlight w:val="cyan"/>
          <w:u w:val="single"/>
        </w:rPr>
        <w:t>digital transformation plays out</w:t>
      </w:r>
      <w:r w:rsidRPr="00834174">
        <w:rPr>
          <w:sz w:val="16"/>
        </w:rPr>
        <w:t xml:space="preserve"> in traditional sectors. As one participant put it, networks matter: an economy that tries to insulate itself from global data flows by throwing up restrictions to cross-border data-sharing risks cutting itself off rather than protecting its national champions.</w:t>
      </w:r>
    </w:p>
    <w:p w14:paraId="76883453" w14:textId="77777777" w:rsidR="009B54D7" w:rsidRPr="002E0807" w:rsidRDefault="009B54D7" w:rsidP="009B54D7">
      <w:pPr>
        <w:pStyle w:val="Heading4"/>
        <w:rPr>
          <w:rFonts w:asciiTheme="minorHAnsi" w:hAnsiTheme="minorHAnsi" w:cstheme="minorHAnsi"/>
        </w:rPr>
      </w:pPr>
      <w:r w:rsidRPr="002E0807">
        <w:rPr>
          <w:rFonts w:asciiTheme="minorHAnsi" w:hAnsiTheme="minorHAnsi" w:cstheme="minorHAnsi"/>
        </w:rPr>
        <w:t xml:space="preserve">Interdependence checks </w:t>
      </w:r>
      <w:r w:rsidRPr="002E0807">
        <w:rPr>
          <w:rFonts w:asciiTheme="minorHAnsi" w:hAnsiTheme="minorHAnsi" w:cstheme="minorHAnsi"/>
          <w:u w:val="single"/>
        </w:rPr>
        <w:t>all conflicts</w:t>
      </w:r>
      <w:r w:rsidRPr="002E0807">
        <w:rPr>
          <w:rFonts w:asciiTheme="minorHAnsi" w:hAnsiTheme="minorHAnsi" w:cstheme="minorHAnsi"/>
        </w:rPr>
        <w:t xml:space="preserve"> --- Disruptions go </w:t>
      </w:r>
      <w:r w:rsidRPr="002E0807">
        <w:rPr>
          <w:rFonts w:asciiTheme="minorHAnsi" w:hAnsiTheme="minorHAnsi" w:cstheme="minorHAnsi"/>
          <w:u w:val="single"/>
        </w:rPr>
        <w:t>nuclear</w:t>
      </w:r>
    </w:p>
    <w:p w14:paraId="624C5673" w14:textId="77777777" w:rsidR="009B54D7" w:rsidRPr="002E0807" w:rsidRDefault="009B54D7" w:rsidP="009B54D7">
      <w:pPr>
        <w:spacing w:before="15" w:after="180" w:line="240" w:lineRule="auto"/>
        <w:rPr>
          <w:rFonts w:asciiTheme="minorHAnsi" w:eastAsia="Times New Roman" w:hAnsiTheme="minorHAnsi" w:cstheme="minorHAnsi"/>
          <w:sz w:val="24"/>
          <w:szCs w:val="24"/>
        </w:rPr>
      </w:pPr>
      <w:proofErr w:type="spellStart"/>
      <w:r w:rsidRPr="002E0807">
        <w:rPr>
          <w:rStyle w:val="Style13ptBold"/>
          <w:rFonts w:asciiTheme="minorHAnsi" w:hAnsiTheme="minorHAnsi" w:cstheme="minorHAnsi"/>
        </w:rPr>
        <w:t>Drezner</w:t>
      </w:r>
      <w:proofErr w:type="spellEnd"/>
      <w:r w:rsidRPr="002E0807">
        <w:rPr>
          <w:rStyle w:val="Style13ptBold"/>
          <w:rFonts w:asciiTheme="minorHAnsi" w:hAnsiTheme="minorHAnsi" w:cstheme="minorHAnsi"/>
        </w:rPr>
        <w:t>, 16</w:t>
      </w:r>
      <w:r w:rsidRPr="002E0807">
        <w:rPr>
          <w:rFonts w:asciiTheme="minorHAnsi" w:eastAsia="Times New Roman" w:hAnsiTheme="minorHAnsi" w:cstheme="minorHAnsi"/>
        </w:rPr>
        <w:t xml:space="preserve"> (Daniel </w:t>
      </w:r>
      <w:proofErr w:type="spellStart"/>
      <w:r w:rsidRPr="002E0807">
        <w:rPr>
          <w:rFonts w:asciiTheme="minorHAnsi" w:eastAsia="Times New Roman" w:hAnsiTheme="minorHAnsi" w:cstheme="minorHAnsi"/>
        </w:rPr>
        <w:t>Drezner</w:t>
      </w:r>
      <w:proofErr w:type="spellEnd"/>
      <w:r w:rsidRPr="002E0807">
        <w:rPr>
          <w:rFonts w:asciiTheme="minorHAnsi" w:eastAsia="Times New Roman" w:hAnsiTheme="minorHAnsi" w:cstheme="minorHAnsi"/>
        </w:rPr>
        <w:t>, Professor of International Politics at Tufts University, Ph.D. in Political Science and M.A. in Economics in Stanford University, B.A. in Political Economy from Williams College, May 2016, accessed on 8-11-2021, Brookings Institution, "Five Known Unknowns about the Next Generation Global Political Economy", https://www.brookings.edu/wp-content/uploads/2016/07/IOS-Drezner-web.pdf)</w:t>
      </w:r>
    </w:p>
    <w:p w14:paraId="259D7530" w14:textId="77777777" w:rsidR="009B54D7" w:rsidRPr="00BC02DB" w:rsidRDefault="009B54D7" w:rsidP="009B54D7">
      <w:pPr>
        <w:rPr>
          <w:rFonts w:asciiTheme="minorHAnsi" w:hAnsiTheme="minorHAnsi" w:cstheme="minorHAnsi"/>
          <w:sz w:val="8"/>
        </w:rPr>
      </w:pPr>
      <w:r w:rsidRPr="002E0807">
        <w:rPr>
          <w:rFonts w:asciiTheme="minorHAnsi" w:hAnsiTheme="minorHAnsi" w:cstheme="minorHAnsi"/>
          <w:sz w:val="8"/>
        </w:rPr>
        <w:t>Multiple scholars have observed a secular decline in interstate violence in recent decades.105 The Kantian triad of more democracies, stronger multilateral institutions, and greater levels of cross-border trade is well known. In recent years, international relations theorists have stressed that commercial interdependence is a bigger driver of this phenomenon than previously thought.106 The liberal logic is straightforward.</w:t>
      </w:r>
      <w:r w:rsidRPr="002E0807">
        <w:rPr>
          <w:rStyle w:val="StyleUnderline"/>
          <w:rFonts w:asciiTheme="minorHAnsi" w:hAnsiTheme="minorHAnsi" w:cstheme="minorHAnsi"/>
        </w:rPr>
        <w:t xml:space="preserve"> The benefits of </w:t>
      </w:r>
      <w:r w:rsidRPr="002E0807">
        <w:rPr>
          <w:rStyle w:val="Emphasis"/>
          <w:rFonts w:asciiTheme="minorHAnsi" w:hAnsiTheme="minorHAnsi" w:cstheme="minorHAnsi"/>
          <w:bCs/>
        </w:rPr>
        <w:t>cross-</w:t>
      </w:r>
      <w:r w:rsidRPr="002E0807">
        <w:rPr>
          <w:rStyle w:val="Emphasis"/>
          <w:rFonts w:asciiTheme="minorHAnsi" w:hAnsiTheme="minorHAnsi" w:cstheme="minorHAnsi"/>
          <w:bCs/>
          <w:highlight w:val="cyan"/>
        </w:rPr>
        <w:t>border exchange</w:t>
      </w:r>
      <w:r w:rsidRPr="002E0807">
        <w:rPr>
          <w:rStyle w:val="StyleUnderline"/>
          <w:rFonts w:asciiTheme="minorHAnsi" w:hAnsiTheme="minorHAnsi" w:cstheme="minorHAnsi"/>
          <w:highlight w:val="cyan"/>
        </w:rPr>
        <w:t xml:space="preserve"> and</w:t>
      </w:r>
      <w:r w:rsidRPr="002E0807">
        <w:rPr>
          <w:rFonts w:asciiTheme="minorHAnsi" w:hAnsiTheme="minorHAnsi" w:cstheme="minorHAnsi"/>
          <w:sz w:val="8"/>
        </w:rPr>
        <w:t xml:space="preserve"> economic </w:t>
      </w:r>
      <w:r w:rsidRPr="002E0807">
        <w:rPr>
          <w:rStyle w:val="Emphasis"/>
          <w:rFonts w:asciiTheme="minorHAnsi" w:hAnsiTheme="minorHAnsi" w:cstheme="minorHAnsi"/>
          <w:bCs/>
          <w:highlight w:val="cyan"/>
        </w:rPr>
        <w:t>interdependence</w:t>
      </w:r>
      <w:r w:rsidRPr="002E0807">
        <w:rPr>
          <w:rStyle w:val="StyleUnderline"/>
          <w:rFonts w:asciiTheme="minorHAnsi" w:hAnsiTheme="minorHAnsi" w:cstheme="minorHAnsi"/>
          <w:highlight w:val="cyan"/>
        </w:rPr>
        <w:t xml:space="preserve"> act as a</w:t>
      </w:r>
      <w:r w:rsidRPr="002E0807">
        <w:rPr>
          <w:rStyle w:val="StyleUnderline"/>
          <w:rFonts w:asciiTheme="minorHAnsi" w:hAnsiTheme="minorHAnsi" w:cstheme="minorHAnsi"/>
        </w:rPr>
        <w:t xml:space="preserve"> </w:t>
      </w:r>
      <w:r w:rsidRPr="002E0807">
        <w:rPr>
          <w:rStyle w:val="Emphasis"/>
          <w:rFonts w:asciiTheme="minorHAnsi" w:hAnsiTheme="minorHAnsi" w:cstheme="minorHAnsi"/>
          <w:bCs/>
        </w:rPr>
        <w:t xml:space="preserve">powerful </w:t>
      </w:r>
      <w:r w:rsidRPr="002E0807">
        <w:rPr>
          <w:rStyle w:val="Emphasis"/>
          <w:rFonts w:asciiTheme="minorHAnsi" w:hAnsiTheme="minorHAnsi" w:cstheme="minorHAnsi"/>
          <w:bCs/>
          <w:highlight w:val="cyan"/>
        </w:rPr>
        <w:t>brake</w:t>
      </w:r>
      <w:r w:rsidRPr="002E0807">
        <w:rPr>
          <w:rStyle w:val="StyleUnderline"/>
          <w:rFonts w:asciiTheme="minorHAnsi" w:hAnsiTheme="minorHAnsi" w:cstheme="minorHAnsi"/>
          <w:highlight w:val="cyan"/>
        </w:rPr>
        <w:t xml:space="preserve"> on</w:t>
      </w:r>
      <w:r w:rsidRPr="002E0807">
        <w:rPr>
          <w:rStyle w:val="StyleUnderline"/>
          <w:rFonts w:asciiTheme="minorHAnsi" w:hAnsiTheme="minorHAnsi" w:cstheme="minorHAnsi"/>
        </w:rPr>
        <w:t xml:space="preserve"> the utility of </w:t>
      </w:r>
      <w:r w:rsidRPr="002E0807">
        <w:rPr>
          <w:rStyle w:val="StyleUnderline"/>
          <w:rFonts w:asciiTheme="minorHAnsi" w:hAnsiTheme="minorHAnsi" w:cstheme="minorHAnsi"/>
          <w:highlight w:val="cyan"/>
        </w:rPr>
        <w:t>violence</w:t>
      </w:r>
      <w:r w:rsidRPr="002E0807">
        <w:rPr>
          <w:rStyle w:val="StyleUnderline"/>
          <w:rFonts w:asciiTheme="minorHAnsi" w:hAnsiTheme="minorHAnsi" w:cstheme="minorHAnsi"/>
        </w:rPr>
        <w:t xml:space="preserve"> in international politics. </w:t>
      </w:r>
      <w:r w:rsidRPr="002E0807">
        <w:rPr>
          <w:rFonts w:asciiTheme="minorHAnsi" w:hAnsiTheme="minorHAnsi" w:cstheme="minorHAnsi"/>
          <w:sz w:val="8"/>
        </w:rPr>
        <w:t xml:space="preserve">The global supply chain and “just in time” delivery systems have further imbricated national economies into the international system. This creates incentives for governments to preserve an open economy even during times of crisis. The more that a country’s economy was enmeshed in the global supply chain, for example, the less likely it was to raise tariffs after the 2008 financial crisis.107 Similarly, global financiers are strongly interested in minimizing political risk; historically, </w:t>
      </w:r>
      <w:r w:rsidRPr="002E0807">
        <w:rPr>
          <w:rStyle w:val="StyleUnderline"/>
          <w:rFonts w:asciiTheme="minorHAnsi" w:hAnsiTheme="minorHAnsi" w:cstheme="minorHAnsi"/>
        </w:rPr>
        <w:t>the</w:t>
      </w:r>
      <w:r w:rsidRPr="002E0807">
        <w:rPr>
          <w:rFonts w:asciiTheme="minorHAnsi" w:hAnsiTheme="minorHAnsi" w:cstheme="minorHAnsi"/>
          <w:sz w:val="8"/>
        </w:rPr>
        <w:t xml:space="preserve"> financial </w:t>
      </w:r>
      <w:r w:rsidRPr="002E0807">
        <w:rPr>
          <w:rStyle w:val="StyleUnderline"/>
          <w:rFonts w:asciiTheme="minorHAnsi" w:hAnsiTheme="minorHAnsi" w:cstheme="minorHAnsi"/>
        </w:rPr>
        <w:t>sector</w:t>
      </w:r>
      <w:r w:rsidRPr="002E0807">
        <w:rPr>
          <w:rFonts w:asciiTheme="minorHAnsi" w:hAnsiTheme="minorHAnsi" w:cstheme="minorHAnsi"/>
          <w:sz w:val="8"/>
        </w:rPr>
        <w:t xml:space="preserve"> has </w:t>
      </w:r>
      <w:r w:rsidRPr="002E0807">
        <w:rPr>
          <w:rStyle w:val="Emphasis"/>
          <w:rFonts w:asciiTheme="minorHAnsi" w:hAnsiTheme="minorHAnsi" w:cstheme="minorHAnsi"/>
          <w:bCs/>
        </w:rPr>
        <w:t>staunchly opposed</w:t>
      </w:r>
      <w:r w:rsidRPr="002E0807">
        <w:rPr>
          <w:rFonts w:asciiTheme="minorHAnsi" w:hAnsiTheme="minorHAnsi" w:cstheme="minorHAnsi"/>
          <w:sz w:val="8"/>
        </w:rPr>
        <w:t xml:space="preserve"> initiating </w:t>
      </w:r>
      <w:r w:rsidRPr="002E0807">
        <w:rPr>
          <w:rStyle w:val="StyleUnderline"/>
          <w:rFonts w:asciiTheme="minorHAnsi" w:hAnsiTheme="minorHAnsi" w:cstheme="minorHAnsi"/>
        </w:rPr>
        <w:t>the use of force in world politics</w:t>
      </w:r>
      <w:r w:rsidRPr="002E0807">
        <w:rPr>
          <w:rFonts w:asciiTheme="minorHAnsi" w:hAnsiTheme="minorHAnsi" w:cstheme="minorHAnsi"/>
          <w:sz w:val="8"/>
        </w:rPr>
        <w:t xml:space="preserve">.108 Even </w:t>
      </w:r>
      <w:r w:rsidRPr="002E0807">
        <w:rPr>
          <w:rStyle w:val="StyleUnderline"/>
          <w:rFonts w:asciiTheme="minorHAnsi" w:hAnsiTheme="minorHAnsi" w:cstheme="minorHAnsi"/>
        </w:rPr>
        <w:t xml:space="preserve">militarily powerful </w:t>
      </w:r>
      <w:r w:rsidRPr="002E0807">
        <w:rPr>
          <w:rStyle w:val="StyleUnderline"/>
          <w:rFonts w:asciiTheme="minorHAnsi" w:hAnsiTheme="minorHAnsi" w:cstheme="minorHAnsi"/>
          <w:highlight w:val="cyan"/>
        </w:rPr>
        <w:t xml:space="preserve">actors must be wary of </w:t>
      </w:r>
      <w:r w:rsidRPr="002E0807">
        <w:rPr>
          <w:rStyle w:val="Emphasis"/>
          <w:rFonts w:asciiTheme="minorHAnsi" w:hAnsiTheme="minorHAnsi" w:cstheme="minorHAnsi"/>
          <w:highlight w:val="cyan"/>
        </w:rPr>
        <w:t>alienating</w:t>
      </w:r>
      <w:r w:rsidRPr="002E0807">
        <w:rPr>
          <w:rStyle w:val="Emphasis"/>
          <w:rFonts w:asciiTheme="minorHAnsi" w:hAnsiTheme="minorHAnsi" w:cstheme="minorHAnsi"/>
        </w:rPr>
        <w:t xml:space="preserve"> global </w:t>
      </w:r>
      <w:r w:rsidRPr="002E0807">
        <w:rPr>
          <w:rStyle w:val="Emphasis"/>
          <w:rFonts w:asciiTheme="minorHAnsi" w:hAnsiTheme="minorHAnsi" w:cstheme="minorHAnsi"/>
          <w:highlight w:val="cyan"/>
        </w:rPr>
        <w:t>capital</w:t>
      </w:r>
      <w:r w:rsidRPr="002E0807">
        <w:rPr>
          <w:rFonts w:asciiTheme="minorHAnsi" w:hAnsiTheme="minorHAnsi" w:cstheme="minorHAnsi"/>
          <w:sz w:val="8"/>
        </w:rPr>
        <w:t xml:space="preserve">. </w:t>
      </w:r>
      <w:r w:rsidRPr="002E0807">
        <w:rPr>
          <w:rStyle w:val="StyleUnderline"/>
          <w:rFonts w:asciiTheme="minorHAnsi" w:hAnsiTheme="minorHAnsi" w:cstheme="minorHAnsi"/>
        </w:rPr>
        <w:t>Globalization</w:t>
      </w:r>
      <w:r w:rsidRPr="002E0807">
        <w:rPr>
          <w:rFonts w:asciiTheme="minorHAnsi" w:hAnsiTheme="minorHAnsi" w:cstheme="minorHAnsi"/>
          <w:sz w:val="8"/>
        </w:rPr>
        <w:t xml:space="preserve"> therefore </w:t>
      </w:r>
      <w:r w:rsidRPr="002E0807">
        <w:rPr>
          <w:rStyle w:val="StyleUnderline"/>
          <w:rFonts w:asciiTheme="minorHAnsi" w:hAnsiTheme="minorHAnsi" w:cstheme="minorHAnsi"/>
        </w:rPr>
        <w:t xml:space="preserve">creates </w:t>
      </w:r>
      <w:r w:rsidRPr="002E0807">
        <w:rPr>
          <w:rStyle w:val="Emphasis"/>
          <w:rFonts w:asciiTheme="minorHAnsi" w:hAnsiTheme="minorHAnsi" w:cstheme="minorHAnsi"/>
          <w:bCs/>
        </w:rPr>
        <w:t>powerful pressures</w:t>
      </w:r>
      <w:r w:rsidRPr="002E0807">
        <w:rPr>
          <w:rFonts w:asciiTheme="minorHAnsi" w:hAnsiTheme="minorHAnsi" w:cstheme="minorHAnsi"/>
          <w:sz w:val="8"/>
        </w:rPr>
        <w:t xml:space="preserve"> on governments </w:t>
      </w:r>
      <w:r w:rsidRPr="002E0807">
        <w:rPr>
          <w:rStyle w:val="StyleUnderline"/>
          <w:rFonts w:asciiTheme="minorHAnsi" w:hAnsiTheme="minorHAnsi" w:cstheme="minorHAnsi"/>
        </w:rPr>
        <w:t>not to close off</w:t>
      </w:r>
      <w:r w:rsidRPr="002E0807">
        <w:rPr>
          <w:rFonts w:asciiTheme="minorHAnsi" w:hAnsiTheme="minorHAnsi" w:cstheme="minorHAnsi"/>
          <w:sz w:val="8"/>
        </w:rPr>
        <w:t xml:space="preserve"> their </w:t>
      </w:r>
      <w:r w:rsidRPr="002E0807">
        <w:rPr>
          <w:rStyle w:val="StyleUnderline"/>
          <w:rFonts w:asciiTheme="minorHAnsi" w:hAnsiTheme="minorHAnsi" w:cstheme="minorHAnsi"/>
        </w:rPr>
        <w:t xml:space="preserve">economies through protectionism or </w:t>
      </w:r>
      <w:r w:rsidRPr="002E0807">
        <w:rPr>
          <w:rStyle w:val="Emphasis"/>
          <w:rFonts w:asciiTheme="minorHAnsi" w:hAnsiTheme="minorHAnsi" w:cstheme="minorHAnsi"/>
          <w:bCs/>
        </w:rPr>
        <w:t>military aggression</w:t>
      </w:r>
      <w:r w:rsidRPr="002E0807">
        <w:rPr>
          <w:rStyle w:val="StyleUnderline"/>
          <w:rFonts w:asciiTheme="minorHAnsi" w:hAnsiTheme="minorHAnsi" w:cstheme="minorHAnsi"/>
        </w:rPr>
        <w:t xml:space="preserve">. </w:t>
      </w:r>
      <w:r w:rsidRPr="002E0807">
        <w:rPr>
          <w:rStyle w:val="StyleUnderline"/>
          <w:rFonts w:asciiTheme="minorHAnsi" w:hAnsiTheme="minorHAnsi" w:cstheme="minorHAnsi"/>
          <w:highlight w:val="cyan"/>
        </w:rPr>
        <w:t>Interdependence</w:t>
      </w:r>
      <w:r w:rsidRPr="002E0807">
        <w:rPr>
          <w:rStyle w:val="StyleUnderline"/>
          <w:rFonts w:asciiTheme="minorHAnsi" w:hAnsiTheme="minorHAnsi" w:cstheme="minorHAnsi"/>
        </w:rPr>
        <w:t xml:space="preserve"> can</w:t>
      </w:r>
      <w:r w:rsidRPr="002E0807">
        <w:rPr>
          <w:rFonts w:asciiTheme="minorHAnsi" w:hAnsiTheme="minorHAnsi" w:cstheme="minorHAnsi"/>
          <w:sz w:val="8"/>
        </w:rPr>
        <w:t xml:space="preserve"> also </w:t>
      </w:r>
      <w:r w:rsidRPr="002E0807">
        <w:rPr>
          <w:rStyle w:val="Emphasis"/>
          <w:rFonts w:asciiTheme="minorHAnsi" w:hAnsiTheme="minorHAnsi" w:cstheme="minorHAnsi"/>
          <w:bCs/>
          <w:highlight w:val="cyan"/>
        </w:rPr>
        <w:t>tamp</w:t>
      </w:r>
      <w:r w:rsidRPr="002E0807">
        <w:rPr>
          <w:rStyle w:val="Emphasis"/>
          <w:rFonts w:asciiTheme="minorHAnsi" w:hAnsiTheme="minorHAnsi" w:cstheme="minorHAnsi"/>
          <w:bCs/>
        </w:rPr>
        <w:t xml:space="preserve"> down </w:t>
      </w:r>
      <w:r w:rsidRPr="002E0807">
        <w:rPr>
          <w:rStyle w:val="Emphasis"/>
          <w:rFonts w:asciiTheme="minorHAnsi" w:hAnsiTheme="minorHAnsi" w:cstheme="minorHAnsi"/>
          <w:bCs/>
          <w:highlight w:val="cyan"/>
        </w:rPr>
        <w:t>conflicts</w:t>
      </w:r>
      <w:r w:rsidRPr="002E0807">
        <w:rPr>
          <w:rStyle w:val="StyleUnderline"/>
          <w:rFonts w:asciiTheme="minorHAnsi" w:hAnsiTheme="minorHAnsi" w:cstheme="minorHAnsi"/>
          <w:highlight w:val="cyan"/>
        </w:rPr>
        <w:t xml:space="preserve"> </w:t>
      </w:r>
      <w:r w:rsidRPr="002E0807">
        <w:rPr>
          <w:rStyle w:val="StyleUnderline"/>
          <w:rFonts w:asciiTheme="minorHAnsi" w:hAnsiTheme="minorHAnsi" w:cstheme="minorHAnsi"/>
        </w:rPr>
        <w:t>that would</w:t>
      </w:r>
      <w:r w:rsidRPr="002E0807">
        <w:rPr>
          <w:rFonts w:asciiTheme="minorHAnsi" w:hAnsiTheme="minorHAnsi" w:cstheme="minorHAnsi"/>
          <w:sz w:val="8"/>
        </w:rPr>
        <w:t xml:space="preserve"> otherwise be likely to </w:t>
      </w:r>
      <w:r w:rsidRPr="002E0807">
        <w:rPr>
          <w:rStyle w:val="StyleUnderline"/>
          <w:rFonts w:asciiTheme="minorHAnsi" w:hAnsiTheme="minorHAnsi" w:cstheme="minorHAnsi"/>
        </w:rPr>
        <w:t xml:space="preserve">break out </w:t>
      </w:r>
      <w:r w:rsidRPr="002E0807">
        <w:rPr>
          <w:rStyle w:val="StyleUnderline"/>
          <w:rFonts w:asciiTheme="minorHAnsi" w:hAnsiTheme="minorHAnsi" w:cstheme="minorHAnsi"/>
          <w:highlight w:val="cyan"/>
        </w:rPr>
        <w:t>during</w:t>
      </w:r>
      <w:r w:rsidRPr="002E0807">
        <w:rPr>
          <w:rStyle w:val="StyleUnderline"/>
          <w:rFonts w:asciiTheme="minorHAnsi" w:hAnsiTheme="minorHAnsi" w:cstheme="minorHAnsi"/>
        </w:rPr>
        <w:t xml:space="preserve"> a </w:t>
      </w:r>
      <w:r w:rsidRPr="002E0807">
        <w:rPr>
          <w:rStyle w:val="Emphasis"/>
          <w:rFonts w:asciiTheme="minorHAnsi" w:hAnsiTheme="minorHAnsi" w:cstheme="minorHAnsi"/>
          <w:bCs/>
          <w:highlight w:val="cyan"/>
        </w:rPr>
        <w:t>great power transition</w:t>
      </w:r>
      <w:r w:rsidRPr="002E0807">
        <w:rPr>
          <w:rStyle w:val="StyleUnderline"/>
          <w:rFonts w:asciiTheme="minorHAnsi" w:hAnsiTheme="minorHAnsi" w:cstheme="minorHAnsi"/>
        </w:rPr>
        <w:t>. Of the 15 times a rising power</w:t>
      </w:r>
      <w:r w:rsidRPr="002E0807">
        <w:rPr>
          <w:rFonts w:asciiTheme="minorHAnsi" w:hAnsiTheme="minorHAnsi" w:cstheme="minorHAnsi"/>
          <w:sz w:val="8"/>
        </w:rPr>
        <w:t xml:space="preserve"> has </w:t>
      </w:r>
      <w:r w:rsidRPr="002E0807">
        <w:rPr>
          <w:rStyle w:val="StyleUnderline"/>
          <w:rFonts w:asciiTheme="minorHAnsi" w:hAnsiTheme="minorHAnsi" w:cstheme="minorHAnsi"/>
        </w:rPr>
        <w:t>emerged to challenge</w:t>
      </w:r>
      <w:r w:rsidRPr="002E0807">
        <w:rPr>
          <w:rFonts w:asciiTheme="minorHAnsi" w:hAnsiTheme="minorHAnsi" w:cstheme="minorHAnsi"/>
          <w:sz w:val="8"/>
        </w:rPr>
        <w:t xml:space="preserve"> a ruling power between 1500 and 2000, </w:t>
      </w:r>
      <w:r w:rsidRPr="002E0807">
        <w:rPr>
          <w:rStyle w:val="StyleUnderline"/>
          <w:rFonts w:asciiTheme="minorHAnsi" w:hAnsiTheme="minorHAnsi" w:cstheme="minorHAnsi"/>
        </w:rPr>
        <w:t xml:space="preserve">war broke out </w:t>
      </w:r>
      <w:r w:rsidRPr="002E0807">
        <w:rPr>
          <w:rStyle w:val="Emphasis"/>
          <w:rFonts w:asciiTheme="minorHAnsi" w:hAnsiTheme="minorHAnsi" w:cstheme="minorHAnsi"/>
          <w:bCs/>
        </w:rPr>
        <w:t>11 times</w:t>
      </w:r>
      <w:r w:rsidRPr="002E0807">
        <w:rPr>
          <w:rFonts w:asciiTheme="minorHAnsi" w:hAnsiTheme="minorHAnsi" w:cstheme="minorHAnsi"/>
          <w:sz w:val="8"/>
        </w:rPr>
        <w:t xml:space="preserve">.109 Despite these odds, </w:t>
      </w:r>
      <w:r w:rsidRPr="002E0807">
        <w:rPr>
          <w:rStyle w:val="StyleUnderline"/>
          <w:rFonts w:asciiTheme="minorHAnsi" w:hAnsiTheme="minorHAnsi" w:cstheme="minorHAnsi"/>
        </w:rPr>
        <w:t>China’s recent rise</w:t>
      </w:r>
      <w:r w:rsidRPr="002E0807">
        <w:rPr>
          <w:rFonts w:asciiTheme="minorHAnsi" w:hAnsiTheme="minorHAnsi" w:cstheme="minorHAnsi"/>
          <w:sz w:val="8"/>
        </w:rPr>
        <w:t xml:space="preserve"> to great power status has </w:t>
      </w:r>
      <w:r w:rsidRPr="002E0807">
        <w:rPr>
          <w:rStyle w:val="StyleUnderline"/>
          <w:rFonts w:asciiTheme="minorHAnsi" w:hAnsiTheme="minorHAnsi" w:cstheme="minorHAnsi"/>
        </w:rPr>
        <w:t>elevated tensions without leading to</w:t>
      </w:r>
      <w:r w:rsidRPr="002E0807">
        <w:rPr>
          <w:rFonts w:asciiTheme="minorHAnsi" w:hAnsiTheme="minorHAnsi" w:cstheme="minorHAnsi"/>
          <w:sz w:val="8"/>
        </w:rPr>
        <w:t xml:space="preserve"> anything approaching </w:t>
      </w:r>
      <w:r w:rsidRPr="002E0807">
        <w:rPr>
          <w:rStyle w:val="StyleUnderline"/>
          <w:rFonts w:asciiTheme="minorHAnsi" w:hAnsiTheme="minorHAnsi" w:cstheme="minorHAnsi"/>
        </w:rPr>
        <w:t>war</w:t>
      </w:r>
      <w:r w:rsidRPr="002E0807">
        <w:rPr>
          <w:rFonts w:asciiTheme="minorHAnsi" w:hAnsiTheme="minorHAnsi" w:cstheme="minorHAnsi"/>
          <w:sz w:val="8"/>
        </w:rPr>
        <w:t xml:space="preserve">. It could be argued that </w:t>
      </w:r>
      <w:r w:rsidRPr="002E0807">
        <w:rPr>
          <w:rStyle w:val="StyleUnderline"/>
          <w:rFonts w:asciiTheme="minorHAnsi" w:hAnsiTheme="minorHAnsi" w:cstheme="minorHAnsi"/>
        </w:rPr>
        <w:t xml:space="preserve">the </w:t>
      </w:r>
      <w:r w:rsidRPr="002E0807">
        <w:rPr>
          <w:rStyle w:val="Emphasis"/>
          <w:rFonts w:asciiTheme="minorHAnsi" w:hAnsiTheme="minorHAnsi" w:cstheme="minorHAnsi"/>
          <w:bCs/>
        </w:rPr>
        <w:t>Sino-American economic relationship</w:t>
      </w:r>
      <w:r w:rsidRPr="002E0807">
        <w:rPr>
          <w:rStyle w:val="StyleUnderline"/>
          <w:rFonts w:asciiTheme="minorHAnsi" w:hAnsiTheme="minorHAnsi" w:cstheme="minorHAnsi"/>
        </w:rPr>
        <w:t xml:space="preserve"> is so deep </w:t>
      </w:r>
      <w:r w:rsidRPr="002E0807">
        <w:rPr>
          <w:rFonts w:asciiTheme="minorHAnsi" w:hAnsiTheme="minorHAnsi" w:cstheme="minorHAnsi"/>
          <w:sz w:val="8"/>
        </w:rPr>
        <w:t xml:space="preserve">that </w:t>
      </w:r>
      <w:r w:rsidRPr="002E0807">
        <w:rPr>
          <w:rStyle w:val="StyleUnderline"/>
          <w:rFonts w:asciiTheme="minorHAnsi" w:hAnsiTheme="minorHAnsi" w:cstheme="minorHAnsi"/>
        </w:rPr>
        <w:t>it</w:t>
      </w:r>
      <w:r w:rsidRPr="002E0807">
        <w:rPr>
          <w:rFonts w:asciiTheme="minorHAnsi" w:hAnsiTheme="minorHAnsi" w:cstheme="minorHAnsi"/>
          <w:sz w:val="8"/>
        </w:rPr>
        <w:t xml:space="preserve"> has </w:t>
      </w:r>
      <w:r w:rsidRPr="002E0807">
        <w:rPr>
          <w:rStyle w:val="StyleUnderline"/>
          <w:rFonts w:asciiTheme="minorHAnsi" w:hAnsiTheme="minorHAnsi" w:cstheme="minorHAnsi"/>
        </w:rPr>
        <w:t>tamped down</w:t>
      </w:r>
      <w:r w:rsidRPr="002E0807">
        <w:rPr>
          <w:rFonts w:asciiTheme="minorHAnsi" w:hAnsiTheme="minorHAnsi" w:cstheme="minorHAnsi"/>
          <w:sz w:val="8"/>
        </w:rPr>
        <w:t xml:space="preserve"> the </w:t>
      </w:r>
      <w:r w:rsidRPr="002E0807">
        <w:rPr>
          <w:rStyle w:val="StyleUnderline"/>
          <w:rFonts w:asciiTheme="minorHAnsi" w:hAnsiTheme="minorHAnsi" w:cstheme="minorHAnsi"/>
        </w:rPr>
        <w:t>great power conflict that would</w:t>
      </w:r>
      <w:r w:rsidRPr="002E0807">
        <w:rPr>
          <w:rFonts w:asciiTheme="minorHAnsi" w:hAnsiTheme="minorHAnsi" w:cstheme="minorHAnsi"/>
          <w:sz w:val="8"/>
        </w:rPr>
        <w:t xml:space="preserve"> otherwise </w:t>
      </w:r>
      <w:r w:rsidRPr="002E0807">
        <w:rPr>
          <w:rStyle w:val="StyleUnderline"/>
          <w:rFonts w:asciiTheme="minorHAnsi" w:hAnsiTheme="minorHAnsi" w:cstheme="minorHAnsi"/>
        </w:rPr>
        <w:t>have been in full bloom</w:t>
      </w:r>
      <w:r w:rsidRPr="002E0807">
        <w:rPr>
          <w:rFonts w:asciiTheme="minorHAnsi" w:hAnsiTheme="minorHAnsi" w:cstheme="minorHAnsi"/>
          <w:sz w:val="8"/>
        </w:rPr>
        <w:t xml:space="preserve"> over the past two decades. Instead, </w:t>
      </w:r>
      <w:r w:rsidRPr="002E0807">
        <w:rPr>
          <w:rStyle w:val="StyleUnderline"/>
          <w:rFonts w:asciiTheme="minorHAnsi" w:hAnsiTheme="minorHAnsi" w:cstheme="minorHAnsi"/>
        </w:rPr>
        <w:t>both China and the U</w:t>
      </w:r>
      <w:r w:rsidRPr="002E0807">
        <w:rPr>
          <w:rFonts w:asciiTheme="minorHAnsi" w:hAnsiTheme="minorHAnsi" w:cstheme="minorHAnsi"/>
          <w:sz w:val="8"/>
        </w:rPr>
        <w:t xml:space="preserve">nited </w:t>
      </w:r>
      <w:r w:rsidRPr="002E0807">
        <w:rPr>
          <w:rStyle w:val="StyleUnderline"/>
          <w:rFonts w:asciiTheme="minorHAnsi" w:hAnsiTheme="minorHAnsi" w:cstheme="minorHAnsi"/>
        </w:rPr>
        <w:t>S</w:t>
      </w:r>
      <w:r w:rsidRPr="002E0807">
        <w:rPr>
          <w:rFonts w:asciiTheme="minorHAnsi" w:hAnsiTheme="minorHAnsi" w:cstheme="minorHAnsi"/>
          <w:sz w:val="8"/>
        </w:rPr>
        <w:t xml:space="preserve">tates </w:t>
      </w:r>
      <w:r w:rsidRPr="002E0807">
        <w:rPr>
          <w:rStyle w:val="StyleUnderline"/>
          <w:rFonts w:asciiTheme="minorHAnsi" w:hAnsiTheme="minorHAnsi" w:cstheme="minorHAnsi"/>
        </w:rPr>
        <w:t>have taken pains to talk about</w:t>
      </w:r>
      <w:r w:rsidRPr="002E0807">
        <w:rPr>
          <w:rFonts w:asciiTheme="minorHAnsi" w:hAnsiTheme="minorHAnsi" w:cstheme="minorHAnsi"/>
          <w:sz w:val="8"/>
        </w:rPr>
        <w:t xml:space="preserve"> the need for </w:t>
      </w:r>
      <w:r w:rsidRPr="002E0807">
        <w:rPr>
          <w:rStyle w:val="StyleUnderline"/>
          <w:rFonts w:asciiTheme="minorHAnsi" w:hAnsiTheme="minorHAnsi" w:cstheme="minorHAnsi"/>
        </w:rPr>
        <w:t>a new</w:t>
      </w:r>
      <w:r w:rsidRPr="002E0807">
        <w:rPr>
          <w:rFonts w:asciiTheme="minorHAnsi" w:hAnsiTheme="minorHAnsi" w:cstheme="minorHAnsi"/>
          <w:sz w:val="8"/>
        </w:rPr>
        <w:t xml:space="preserve"> kind of </w:t>
      </w:r>
      <w:r w:rsidRPr="002E0807">
        <w:rPr>
          <w:rStyle w:val="StyleUnderline"/>
          <w:rFonts w:asciiTheme="minorHAnsi" w:hAnsiTheme="minorHAnsi" w:cstheme="minorHAnsi"/>
        </w:rPr>
        <w:t>great power relationship. Interdependence</w:t>
      </w:r>
      <w:r w:rsidRPr="002E0807">
        <w:rPr>
          <w:rFonts w:asciiTheme="minorHAnsi" w:hAnsiTheme="minorHAnsi" w:cstheme="minorHAnsi"/>
          <w:sz w:val="8"/>
        </w:rPr>
        <w:t xml:space="preserve"> can help to </w:t>
      </w:r>
      <w:r w:rsidRPr="002E0807">
        <w:rPr>
          <w:rStyle w:val="StyleUnderline"/>
          <w:rFonts w:asciiTheme="minorHAnsi" w:hAnsiTheme="minorHAnsi" w:cstheme="minorHAnsi"/>
        </w:rPr>
        <w:t>reduce the likelihood of</w:t>
      </w:r>
      <w:r w:rsidRPr="002E0807">
        <w:rPr>
          <w:rFonts w:asciiTheme="minorHAnsi" w:hAnsiTheme="minorHAnsi" w:cstheme="minorHAnsi"/>
          <w:sz w:val="8"/>
        </w:rPr>
        <w:t xml:space="preserve"> an extreme event—such as a </w:t>
      </w:r>
      <w:r w:rsidRPr="002E0807">
        <w:rPr>
          <w:rStyle w:val="Emphasis"/>
          <w:rFonts w:asciiTheme="minorHAnsi" w:hAnsiTheme="minorHAnsi" w:cstheme="minorHAnsi"/>
          <w:bCs/>
        </w:rPr>
        <w:t>great power war</w:t>
      </w:r>
      <w:r w:rsidRPr="002E0807">
        <w:rPr>
          <w:rFonts w:asciiTheme="minorHAnsi" w:hAnsiTheme="minorHAnsi" w:cstheme="minorHAnsi"/>
          <w:sz w:val="8"/>
        </w:rPr>
        <w:t xml:space="preserve">—from taking place. Will this be true for the next generation economy as well? The two other legs of the Kantian triad—democratization and multilateralism—are facing their own problems in the wake of the 2008 financial crisis.110 Economic openness survived the negative shock of the 2008 financial crisis, which suggests that the logic of commercial liberalism will continue to hold with equal force going forward. But some international relations scholars doubt the power of globalization’s pacifying effects, arguing that interdependence is not a powerful constraint.111 Other analysts go further, arguing that globalization exacerbates financial volatility—which in turn can lead to political instability and violence.112 A different counterargument is that the continued growth of interdependence will stall out. Since 2008, for example, the growth in global trade flows has been muted, and global capital flows are still considerably smaller than they were in the pre-crisis era. In trade, this reflects a pre-crisis trend. Between 1950 and 2000, trade grew, on average, more than twice as fast as global economic output. In the 2000s, however, trade only grew about 30 percent more than output.113 In 2012 and 2013, trade grew less than economic output. The McKinsey Global Institute estimates that global flows as a percentage of output have fallen from 53 percent in 2007 to 39 percent in 2014.114 While the stock of interdependence remains high, the flow has slowed to a trickle. The Financial Times has suggested that the global economy has hit “peak trade.”115 If economic growth continues to outstrip trade, then the level of interdependence will slowly decline, thereby weakening the liberal constraint on great power conflicts. And there are several reasons to posit why interdependence might stall out. One possibility is due to innovations reducing the need for traded goods. For example, in the last decade, higher energy prices in the United States triggered investments into conservation, alternative forms of energy, and unconventional sources of hydrocarbons. </w:t>
      </w:r>
      <w:proofErr w:type="gramStart"/>
      <w:r w:rsidRPr="002E0807">
        <w:rPr>
          <w:rFonts w:asciiTheme="minorHAnsi" w:hAnsiTheme="minorHAnsi" w:cstheme="minorHAnsi"/>
          <w:sz w:val="8"/>
        </w:rPr>
        <w:t>All of</w:t>
      </w:r>
      <w:proofErr w:type="gramEnd"/>
      <w:r w:rsidRPr="002E0807">
        <w:rPr>
          <w:rFonts w:asciiTheme="minorHAnsi" w:hAnsiTheme="minorHAnsi" w:cstheme="minorHAnsi"/>
          <w:sz w:val="8"/>
        </w:rPr>
        <w:t xml:space="preserve"> these steps reduced the U.S. demand for imported energy. A future in which compact fusion engines are developed would further reduce the need for imported energy even more.116 A more radical possibility is the development of technologies that reduce the need for physical trade across borders. Digital manufacturing will cause the relocation of production facilities closer to end-user markets, shortening the global supply chain.117 An even more radical discontinuity would come from the wholesale diffusion of 3-D printing. The ability of a single printer to produce multiple component parts of a larger manufactured good eliminates the need for a global supply chain. As Richard Baldwin notes, “Supply chain unbundling is driven by a fundamental trade-off between the gains from specialization and the costs of dispersal. This would be seriously undermined by radical advances in the direction of mass customization and 3D printing by sophisticated machines…To put it sharply, transmission of data would substitute for transportation of goods.”118 As 3-D printing technology improves, the need for large economies to import anything other than raw materials concomitantly declines.119 </w:t>
      </w:r>
      <w:r w:rsidRPr="002E0807">
        <w:rPr>
          <w:rStyle w:val="Emphasis"/>
          <w:rFonts w:asciiTheme="minorHAnsi" w:hAnsiTheme="minorHAnsi" w:cstheme="minorHAnsi"/>
          <w:bCs/>
        </w:rPr>
        <w:t>Geopolitical ambitions</w:t>
      </w:r>
      <w:r w:rsidRPr="002E0807">
        <w:rPr>
          <w:rStyle w:val="StyleUnderline"/>
          <w:rFonts w:asciiTheme="minorHAnsi" w:hAnsiTheme="minorHAnsi" w:cstheme="minorHAnsi"/>
        </w:rPr>
        <w:t xml:space="preserve"> could reduce </w:t>
      </w:r>
      <w:r w:rsidRPr="002E0807">
        <w:rPr>
          <w:rStyle w:val="Emphasis"/>
          <w:rFonts w:asciiTheme="minorHAnsi" w:hAnsiTheme="minorHAnsi" w:cstheme="minorHAnsi"/>
          <w:bCs/>
        </w:rPr>
        <w:t>economic interdependence</w:t>
      </w:r>
      <w:r w:rsidRPr="002E0807">
        <w:rPr>
          <w:rStyle w:val="StyleUnderline"/>
          <w:rFonts w:asciiTheme="minorHAnsi" w:hAnsiTheme="minorHAnsi" w:cstheme="minorHAnsi"/>
        </w:rPr>
        <w:t xml:space="preserve"> even further</w:t>
      </w:r>
      <w:r w:rsidRPr="002E0807">
        <w:rPr>
          <w:rFonts w:asciiTheme="minorHAnsi" w:hAnsiTheme="minorHAnsi" w:cstheme="minorHAnsi"/>
          <w:sz w:val="8"/>
        </w:rPr>
        <w:t xml:space="preserve">.120 </w:t>
      </w:r>
      <w:r w:rsidRPr="002E0807">
        <w:rPr>
          <w:rStyle w:val="Emphasis"/>
          <w:rFonts w:asciiTheme="minorHAnsi" w:hAnsiTheme="minorHAnsi" w:cstheme="minorHAnsi"/>
          <w:bCs/>
        </w:rPr>
        <w:t>Russia</w:t>
      </w:r>
      <w:r w:rsidRPr="002E0807">
        <w:rPr>
          <w:rStyle w:val="StyleUnderline"/>
          <w:rFonts w:asciiTheme="minorHAnsi" w:hAnsiTheme="minorHAnsi" w:cstheme="minorHAnsi"/>
        </w:rPr>
        <w:t xml:space="preserve"> and </w:t>
      </w:r>
      <w:r w:rsidRPr="002E0807">
        <w:rPr>
          <w:rStyle w:val="Emphasis"/>
          <w:rFonts w:asciiTheme="minorHAnsi" w:hAnsiTheme="minorHAnsi" w:cstheme="minorHAnsi"/>
          <w:bCs/>
        </w:rPr>
        <w:t>China</w:t>
      </w:r>
      <w:r w:rsidRPr="002E0807">
        <w:rPr>
          <w:rStyle w:val="StyleUnderline"/>
          <w:rFonts w:asciiTheme="minorHAnsi" w:hAnsiTheme="minorHAnsi" w:cstheme="minorHAnsi"/>
        </w:rPr>
        <w:t xml:space="preserve"> have territorial</w:t>
      </w:r>
      <w:r w:rsidRPr="002E0807">
        <w:rPr>
          <w:rFonts w:asciiTheme="minorHAnsi" w:hAnsiTheme="minorHAnsi" w:cstheme="minorHAnsi"/>
          <w:sz w:val="8"/>
        </w:rPr>
        <w:t xml:space="preserve"> and quasi-territorial </w:t>
      </w:r>
      <w:r w:rsidRPr="002E0807">
        <w:rPr>
          <w:rStyle w:val="StyleUnderline"/>
          <w:rFonts w:asciiTheme="minorHAnsi" w:hAnsiTheme="minorHAnsi" w:cstheme="minorHAnsi"/>
        </w:rPr>
        <w:t>ambitions beyond</w:t>
      </w:r>
      <w:r w:rsidRPr="002E0807">
        <w:rPr>
          <w:rFonts w:asciiTheme="minorHAnsi" w:hAnsiTheme="minorHAnsi" w:cstheme="minorHAnsi"/>
          <w:sz w:val="8"/>
        </w:rPr>
        <w:t xml:space="preserve"> their </w:t>
      </w:r>
      <w:r w:rsidRPr="002E0807">
        <w:rPr>
          <w:rStyle w:val="StyleUnderline"/>
          <w:rFonts w:asciiTheme="minorHAnsi" w:hAnsiTheme="minorHAnsi" w:cstheme="minorHAnsi"/>
        </w:rPr>
        <w:t>recognized borders, and the U</w:t>
      </w:r>
      <w:r w:rsidRPr="002E0807">
        <w:rPr>
          <w:rFonts w:asciiTheme="minorHAnsi" w:hAnsiTheme="minorHAnsi" w:cstheme="minorHAnsi"/>
          <w:sz w:val="8"/>
        </w:rPr>
        <w:t xml:space="preserve">nited </w:t>
      </w:r>
      <w:r w:rsidRPr="002E0807">
        <w:rPr>
          <w:rStyle w:val="StyleUnderline"/>
          <w:rFonts w:asciiTheme="minorHAnsi" w:hAnsiTheme="minorHAnsi" w:cstheme="minorHAnsi"/>
        </w:rPr>
        <w:t>S</w:t>
      </w:r>
      <w:r w:rsidRPr="002E0807">
        <w:rPr>
          <w:rFonts w:asciiTheme="minorHAnsi" w:hAnsiTheme="minorHAnsi" w:cstheme="minorHAnsi"/>
          <w:sz w:val="8"/>
        </w:rPr>
        <w:t>tates has attempted to counter what it sees as revisionist behavior by both countries. In a low-growth world, it is possible that leaders of e</w:t>
      </w:r>
      <w:r w:rsidRPr="002E0807">
        <w:rPr>
          <w:rStyle w:val="StyleUnderline"/>
          <w:rFonts w:asciiTheme="minorHAnsi" w:hAnsiTheme="minorHAnsi" w:cstheme="minorHAnsi"/>
        </w:rPr>
        <w:t xml:space="preserve">ither country would choose to </w:t>
      </w:r>
      <w:r w:rsidRPr="002E0807">
        <w:rPr>
          <w:rStyle w:val="StyleUnderline"/>
          <w:rFonts w:asciiTheme="minorHAnsi" w:hAnsiTheme="minorHAnsi" w:cstheme="minorHAnsi"/>
          <w:highlight w:val="cyan"/>
        </w:rPr>
        <w:t>prioritize</w:t>
      </w:r>
      <w:r w:rsidRPr="002E0807">
        <w:rPr>
          <w:rFonts w:asciiTheme="minorHAnsi" w:hAnsiTheme="minorHAnsi" w:cstheme="minorHAnsi"/>
          <w:sz w:val="8"/>
        </w:rPr>
        <w:t xml:space="preserve"> their </w:t>
      </w:r>
      <w:r w:rsidRPr="002E0807">
        <w:rPr>
          <w:rStyle w:val="StyleUnderline"/>
          <w:rFonts w:asciiTheme="minorHAnsi" w:hAnsiTheme="minorHAnsi" w:cstheme="minorHAnsi"/>
        </w:rPr>
        <w:t xml:space="preserve">nationalist </w:t>
      </w:r>
      <w:r w:rsidRPr="002E0807">
        <w:rPr>
          <w:rStyle w:val="StyleUnderline"/>
          <w:rFonts w:asciiTheme="minorHAnsi" w:hAnsiTheme="minorHAnsi" w:cstheme="minorHAnsi"/>
          <w:highlight w:val="cyan"/>
        </w:rPr>
        <w:t xml:space="preserve">ambitions </w:t>
      </w:r>
      <w:r w:rsidRPr="002E0807">
        <w:rPr>
          <w:rStyle w:val="Emphasis"/>
          <w:rFonts w:asciiTheme="minorHAnsi" w:hAnsiTheme="minorHAnsi" w:cstheme="minorHAnsi"/>
          <w:bCs/>
          <w:highlight w:val="cyan"/>
        </w:rPr>
        <w:t>over</w:t>
      </w:r>
      <w:r w:rsidRPr="002E0807">
        <w:rPr>
          <w:rStyle w:val="Emphasis"/>
          <w:rFonts w:asciiTheme="minorHAnsi" w:hAnsiTheme="minorHAnsi" w:cstheme="minorHAnsi"/>
          <w:bCs/>
        </w:rPr>
        <w:t xml:space="preserve"> economic </w:t>
      </w:r>
      <w:r w:rsidRPr="002E0807">
        <w:rPr>
          <w:rStyle w:val="Emphasis"/>
          <w:rFonts w:asciiTheme="minorHAnsi" w:hAnsiTheme="minorHAnsi" w:cstheme="minorHAnsi"/>
          <w:bCs/>
          <w:highlight w:val="cyan"/>
        </w:rPr>
        <w:t>growth</w:t>
      </w:r>
      <w:r w:rsidRPr="002E0807">
        <w:rPr>
          <w:rFonts w:asciiTheme="minorHAnsi" w:hAnsiTheme="minorHAnsi" w:cstheme="minorHAnsi"/>
          <w:b/>
          <w:bCs/>
          <w:sz w:val="8"/>
        </w:rPr>
        <w:t>.</w:t>
      </w:r>
      <w:r w:rsidRPr="002E0807">
        <w:rPr>
          <w:rFonts w:asciiTheme="minorHAnsi" w:hAnsiTheme="minorHAnsi" w:cstheme="minorHAnsi"/>
          <w:sz w:val="8"/>
        </w:rPr>
        <w:t xml:space="preserve"> More generally, it could be that the expectation of future gains from interdependence—rather than existing levels of interdependence—constrains great power bellicosity.121 If great powers expect that the future benefits of international trade and investment will wane, then commercial </w:t>
      </w:r>
      <w:r w:rsidRPr="002E0807">
        <w:rPr>
          <w:rStyle w:val="Emphasis"/>
          <w:rFonts w:asciiTheme="minorHAnsi" w:hAnsiTheme="minorHAnsi" w:cstheme="minorHAnsi"/>
          <w:bCs/>
        </w:rPr>
        <w:t>constraints on revisionist behavior</w:t>
      </w:r>
      <w:r w:rsidRPr="002E0807">
        <w:rPr>
          <w:rStyle w:val="StyleUnderline"/>
          <w:rFonts w:asciiTheme="minorHAnsi" w:hAnsiTheme="minorHAnsi" w:cstheme="minorHAnsi"/>
        </w:rPr>
        <w:t xml:space="preserve"> will lessen</w:t>
      </w:r>
      <w:r w:rsidRPr="002E0807">
        <w:rPr>
          <w:rFonts w:asciiTheme="minorHAnsi" w:hAnsiTheme="minorHAnsi" w:cstheme="minorHAnsi"/>
          <w:sz w:val="8"/>
        </w:rPr>
        <w:t xml:space="preserve">. All else equal, </w:t>
      </w:r>
      <w:r w:rsidRPr="002E0807">
        <w:rPr>
          <w:rStyle w:val="StyleUnderline"/>
          <w:rFonts w:asciiTheme="minorHAnsi" w:hAnsiTheme="minorHAnsi" w:cstheme="minorHAnsi"/>
          <w:highlight w:val="cyan"/>
        </w:rPr>
        <w:t xml:space="preserve">this </w:t>
      </w:r>
      <w:r w:rsidRPr="002E0807">
        <w:rPr>
          <w:rStyle w:val="Emphasis"/>
          <w:rFonts w:asciiTheme="minorHAnsi" w:hAnsiTheme="minorHAnsi" w:cstheme="minorHAnsi"/>
          <w:bCs/>
          <w:highlight w:val="cyan"/>
        </w:rPr>
        <w:t>increases</w:t>
      </w:r>
      <w:r w:rsidRPr="002E0807">
        <w:rPr>
          <w:rStyle w:val="Emphasis"/>
          <w:rFonts w:asciiTheme="minorHAnsi" w:hAnsiTheme="minorHAnsi" w:cstheme="minorHAnsi"/>
          <w:bCs/>
        </w:rPr>
        <w:t xml:space="preserve"> the likelihood</w:t>
      </w:r>
      <w:r w:rsidRPr="002E0807">
        <w:rPr>
          <w:rStyle w:val="StyleUnderline"/>
          <w:rFonts w:asciiTheme="minorHAnsi" w:hAnsiTheme="minorHAnsi" w:cstheme="minorHAnsi"/>
        </w:rPr>
        <w:t xml:space="preserve"> of great power </w:t>
      </w:r>
      <w:r w:rsidRPr="002E0807">
        <w:rPr>
          <w:rStyle w:val="StyleUnderline"/>
          <w:rFonts w:asciiTheme="minorHAnsi" w:hAnsiTheme="minorHAnsi" w:cstheme="minorHAnsi"/>
          <w:highlight w:val="cyan"/>
        </w:rPr>
        <w:t>conflict</w:t>
      </w:r>
      <w:r w:rsidRPr="002E0807">
        <w:rPr>
          <w:rFonts w:asciiTheme="minorHAnsi" w:hAnsiTheme="minorHAnsi" w:cstheme="minorHAnsi"/>
          <w:sz w:val="8"/>
        </w:rPr>
        <w:t xml:space="preserve"> going forward. There have been other drivers of the decades-long reduction in militarized interstate disputes. Nuclear deterrence has helped curb violent conflict among the great powers. Multilateral peacekeeping missions mitigate small country conflicts. Even if there is a decline in interdependence, it is possible that the “Long Peace” will endure. Furthermore, it is impossible to predict the degree to which either innovations or geopolitics will lessen the need for international trade. Even technological optimists acknowledge that the future diffusion of 3D printing is unclear. Advocates of networked manufacturing insist that economic openness is a prerequisite for the process to continue.122 And the degree of geopolitical revisionism among great powers might be endogenous—that is to say, preexisting levels of globalization might constrain revisionist impulses, rather than such impulses weakening the globalized economy. </w:t>
      </w:r>
      <w:r w:rsidRPr="002E0807">
        <w:rPr>
          <w:rStyle w:val="StyleUnderline"/>
          <w:rFonts w:asciiTheme="minorHAnsi" w:hAnsiTheme="minorHAnsi" w:cstheme="minorHAnsi"/>
          <w:highlight w:val="cyan"/>
        </w:rPr>
        <w:t>If</w:t>
      </w:r>
      <w:r w:rsidRPr="002E0807">
        <w:rPr>
          <w:rStyle w:val="StyleUnderline"/>
          <w:rFonts w:asciiTheme="minorHAnsi" w:hAnsiTheme="minorHAnsi" w:cstheme="minorHAnsi"/>
        </w:rPr>
        <w:t xml:space="preserve"> great </w:t>
      </w:r>
      <w:r w:rsidRPr="002E0807">
        <w:rPr>
          <w:rStyle w:val="StyleUnderline"/>
          <w:rFonts w:asciiTheme="minorHAnsi" w:hAnsiTheme="minorHAnsi" w:cstheme="minorHAnsi"/>
          <w:highlight w:val="cyan"/>
        </w:rPr>
        <w:t>powers resort to</w:t>
      </w:r>
      <w:r w:rsidRPr="002E0807">
        <w:rPr>
          <w:rStyle w:val="StyleUnderline"/>
          <w:rFonts w:asciiTheme="minorHAnsi" w:hAnsiTheme="minorHAnsi" w:cstheme="minorHAnsi"/>
        </w:rPr>
        <w:t xml:space="preserve"> </w:t>
      </w:r>
      <w:r w:rsidRPr="002E0807">
        <w:rPr>
          <w:rFonts w:asciiTheme="minorHAnsi" w:hAnsiTheme="minorHAnsi" w:cstheme="minorHAnsi"/>
          <w:sz w:val="8"/>
        </w:rPr>
        <w:t>revisionist foreign policies, however, then the global economy will start to resemble the Cold War era of</w:t>
      </w:r>
      <w:r w:rsidRPr="002E0807">
        <w:rPr>
          <w:rStyle w:val="StyleUnderline"/>
          <w:rFonts w:asciiTheme="minorHAnsi" w:hAnsiTheme="minorHAnsi" w:cstheme="minorHAnsi"/>
        </w:rPr>
        <w:t xml:space="preserve"> economic </w:t>
      </w:r>
      <w:r w:rsidRPr="002E0807">
        <w:rPr>
          <w:rStyle w:val="Emphasis"/>
          <w:rFonts w:asciiTheme="minorHAnsi" w:hAnsiTheme="minorHAnsi" w:cstheme="minorHAnsi"/>
          <w:bCs/>
          <w:highlight w:val="cyan"/>
        </w:rPr>
        <w:t>blocs</w:t>
      </w:r>
      <w:r w:rsidRPr="002E0807">
        <w:rPr>
          <w:rStyle w:val="StyleUnderline"/>
          <w:rFonts w:asciiTheme="minorHAnsi" w:hAnsiTheme="minorHAnsi" w:cstheme="minorHAnsi"/>
          <w:highlight w:val="cyan"/>
        </w:rPr>
        <w:t xml:space="preserve"> and</w:t>
      </w:r>
      <w:r w:rsidRPr="002E0807">
        <w:rPr>
          <w:rFonts w:asciiTheme="minorHAnsi" w:hAnsiTheme="minorHAnsi" w:cstheme="minorHAnsi"/>
          <w:sz w:val="8"/>
        </w:rPr>
        <w:t xml:space="preserve"> strategic </w:t>
      </w:r>
      <w:r w:rsidRPr="002E0807">
        <w:rPr>
          <w:rStyle w:val="Emphasis"/>
          <w:rFonts w:asciiTheme="minorHAnsi" w:hAnsiTheme="minorHAnsi" w:cstheme="minorHAnsi"/>
          <w:bCs/>
          <w:highlight w:val="cyan"/>
        </w:rPr>
        <w:t>embargoes</w:t>
      </w:r>
      <w:r w:rsidRPr="002E0807">
        <w:rPr>
          <w:rStyle w:val="StyleUnderline"/>
          <w:rFonts w:asciiTheme="minorHAnsi" w:hAnsiTheme="minorHAnsi" w:cstheme="minorHAnsi"/>
        </w:rPr>
        <w:t>—one in which trade</w:t>
      </w:r>
      <w:r w:rsidRPr="002E0807">
        <w:rPr>
          <w:rFonts w:asciiTheme="minorHAnsi" w:hAnsiTheme="minorHAnsi" w:cstheme="minorHAnsi"/>
          <w:sz w:val="8"/>
        </w:rPr>
        <w:t xml:space="preserve"> and investment follow the flag rather than follow the rate of return. The increased American use of targeted financial sanctions, for example, has already generated grumblings from peer competitors about finding ways to diversify away from reliance upon the dollar.123 In 2015, </w:t>
      </w:r>
      <w:r w:rsidRPr="002E0807">
        <w:rPr>
          <w:rStyle w:val="StyleUnderline"/>
          <w:rFonts w:asciiTheme="minorHAnsi" w:hAnsiTheme="minorHAnsi" w:cstheme="minorHAnsi"/>
          <w:highlight w:val="cyan"/>
        </w:rPr>
        <w:t>China introduced</w:t>
      </w:r>
      <w:r w:rsidRPr="002E0807">
        <w:rPr>
          <w:rStyle w:val="StyleUnderline"/>
          <w:rFonts w:asciiTheme="minorHAnsi" w:hAnsiTheme="minorHAnsi" w:cstheme="minorHAnsi"/>
        </w:rPr>
        <w:t xml:space="preserve"> its own international</w:t>
      </w:r>
      <w:r w:rsidRPr="002E0807">
        <w:rPr>
          <w:rFonts w:asciiTheme="minorHAnsi" w:hAnsiTheme="minorHAnsi" w:cstheme="minorHAnsi"/>
          <w:sz w:val="8"/>
        </w:rPr>
        <w:t xml:space="preserve"> payment and </w:t>
      </w:r>
      <w:r w:rsidRPr="002E0807">
        <w:rPr>
          <w:rStyle w:val="StyleUnderline"/>
          <w:rFonts w:asciiTheme="minorHAnsi" w:hAnsiTheme="minorHAnsi" w:cstheme="minorHAnsi"/>
        </w:rPr>
        <w:t xml:space="preserve">settlements </w:t>
      </w:r>
      <w:r w:rsidRPr="002E0807">
        <w:rPr>
          <w:rStyle w:val="StyleUnderline"/>
          <w:rFonts w:asciiTheme="minorHAnsi" w:hAnsiTheme="minorHAnsi" w:cstheme="minorHAnsi"/>
          <w:highlight w:val="cyan"/>
        </w:rPr>
        <w:t>system</w:t>
      </w:r>
      <w:r w:rsidRPr="002E0807">
        <w:rPr>
          <w:rStyle w:val="StyleUnderline"/>
          <w:rFonts w:asciiTheme="minorHAnsi" w:hAnsiTheme="minorHAnsi" w:cstheme="minorHAnsi"/>
        </w:rPr>
        <w:t>,</w:t>
      </w:r>
      <w:r w:rsidRPr="002E0807">
        <w:rPr>
          <w:rFonts w:asciiTheme="minorHAnsi" w:hAnsiTheme="minorHAnsi" w:cstheme="minorHAnsi"/>
          <w:sz w:val="8"/>
        </w:rPr>
        <w:t xml:space="preserve"> in part, </w:t>
      </w:r>
      <w:r w:rsidRPr="002E0807">
        <w:rPr>
          <w:rStyle w:val="StyleUnderline"/>
          <w:rFonts w:asciiTheme="minorHAnsi" w:hAnsiTheme="minorHAnsi" w:cstheme="minorHAnsi"/>
        </w:rPr>
        <w:t>to diversify away from reliance</w:t>
      </w:r>
      <w:r w:rsidRPr="002E0807">
        <w:rPr>
          <w:rFonts w:asciiTheme="minorHAnsi" w:hAnsiTheme="minorHAnsi" w:cstheme="minorHAnsi"/>
          <w:sz w:val="8"/>
        </w:rPr>
        <w:t xml:space="preserve"> upon the dollar.124 </w:t>
      </w:r>
      <w:r w:rsidRPr="002E0807">
        <w:rPr>
          <w:rStyle w:val="StyleUnderline"/>
          <w:rFonts w:asciiTheme="minorHAnsi" w:hAnsiTheme="minorHAnsi" w:cstheme="minorHAnsi"/>
        </w:rPr>
        <w:t xml:space="preserve">The correlation of economic flows with </w:t>
      </w:r>
      <w:r w:rsidRPr="002E0807">
        <w:rPr>
          <w:rStyle w:val="Emphasis"/>
          <w:rFonts w:asciiTheme="minorHAnsi" w:hAnsiTheme="minorHAnsi" w:cstheme="minorHAnsi"/>
          <w:bCs/>
        </w:rPr>
        <w:t xml:space="preserve">geopolitical </w:t>
      </w:r>
      <w:r w:rsidRPr="002E0807">
        <w:rPr>
          <w:rStyle w:val="Emphasis"/>
          <w:rFonts w:asciiTheme="minorHAnsi" w:hAnsiTheme="minorHAnsi" w:cstheme="minorHAnsi"/>
          <w:bCs/>
          <w:highlight w:val="cyan"/>
        </w:rPr>
        <w:t>alliances</w:t>
      </w:r>
      <w:r w:rsidRPr="002E0807">
        <w:rPr>
          <w:rStyle w:val="StyleUnderline"/>
          <w:rFonts w:asciiTheme="minorHAnsi" w:hAnsiTheme="minorHAnsi" w:cstheme="minorHAnsi"/>
          <w:highlight w:val="cyan"/>
        </w:rPr>
        <w:t xml:space="preserve"> would</w:t>
      </w:r>
      <w:r w:rsidRPr="002E0807">
        <w:rPr>
          <w:rStyle w:val="StyleUnderline"/>
          <w:rFonts w:asciiTheme="minorHAnsi" w:hAnsiTheme="minorHAnsi" w:cstheme="minorHAnsi"/>
        </w:rPr>
        <w:t xml:space="preserve"> not just have </w:t>
      </w:r>
      <w:r w:rsidRPr="002E0807">
        <w:rPr>
          <w:rFonts w:asciiTheme="minorHAnsi" w:hAnsiTheme="minorHAnsi" w:cstheme="minorHAnsi"/>
          <w:sz w:val="8"/>
        </w:rPr>
        <w:t xml:space="preserve">a profound </w:t>
      </w:r>
      <w:r w:rsidRPr="002E0807">
        <w:rPr>
          <w:rStyle w:val="StyleUnderline"/>
          <w:rFonts w:asciiTheme="minorHAnsi" w:hAnsiTheme="minorHAnsi" w:cstheme="minorHAnsi"/>
        </w:rPr>
        <w:t>effect</w:t>
      </w:r>
      <w:r w:rsidRPr="002E0807">
        <w:rPr>
          <w:rFonts w:asciiTheme="minorHAnsi" w:hAnsiTheme="minorHAnsi" w:cstheme="minorHAnsi"/>
          <w:sz w:val="8"/>
        </w:rPr>
        <w:t xml:space="preserve"> on </w:t>
      </w:r>
      <w:r w:rsidRPr="002E0807">
        <w:rPr>
          <w:rStyle w:val="StyleUnderline"/>
          <w:rFonts w:asciiTheme="minorHAnsi" w:hAnsiTheme="minorHAnsi" w:cstheme="minorHAnsi"/>
        </w:rPr>
        <w:t>cross-border flows; it would</w:t>
      </w:r>
      <w:r w:rsidRPr="002E0807">
        <w:rPr>
          <w:rFonts w:asciiTheme="minorHAnsi" w:hAnsiTheme="minorHAnsi" w:cstheme="minorHAnsi"/>
          <w:sz w:val="8"/>
        </w:rPr>
        <w:t xml:space="preserve"> likely </w:t>
      </w:r>
      <w:r w:rsidRPr="002E0807">
        <w:rPr>
          <w:rStyle w:val="StyleUnderline"/>
          <w:rFonts w:asciiTheme="minorHAnsi" w:hAnsiTheme="minorHAnsi" w:cstheme="minorHAnsi"/>
        </w:rPr>
        <w:t xml:space="preserve">lead to the </w:t>
      </w:r>
      <w:r w:rsidRPr="002E0807">
        <w:rPr>
          <w:rStyle w:val="Emphasis"/>
          <w:rFonts w:asciiTheme="minorHAnsi" w:hAnsiTheme="minorHAnsi" w:cstheme="minorHAnsi"/>
          <w:bCs/>
          <w:highlight w:val="cyan"/>
        </w:rPr>
        <w:t>fragment</w:t>
      </w:r>
      <w:r w:rsidRPr="002E0807">
        <w:rPr>
          <w:rStyle w:val="Emphasis"/>
          <w:rFonts w:asciiTheme="minorHAnsi" w:hAnsiTheme="minorHAnsi" w:cstheme="minorHAnsi"/>
          <w:bCs/>
        </w:rPr>
        <w:t xml:space="preserve">ation of </w:t>
      </w:r>
      <w:r w:rsidRPr="002E0807">
        <w:rPr>
          <w:rStyle w:val="Emphasis"/>
          <w:rFonts w:asciiTheme="minorHAnsi" w:hAnsiTheme="minorHAnsi" w:cstheme="minorHAnsi"/>
          <w:bCs/>
          <w:highlight w:val="cyan"/>
        </w:rPr>
        <w:t>global</w:t>
      </w:r>
      <w:r w:rsidRPr="002E0807">
        <w:rPr>
          <w:rStyle w:val="Emphasis"/>
          <w:rFonts w:asciiTheme="minorHAnsi" w:hAnsiTheme="minorHAnsi" w:cstheme="minorHAnsi"/>
          <w:bCs/>
        </w:rPr>
        <w:t xml:space="preserve"> economic </w:t>
      </w:r>
      <w:r w:rsidRPr="002E0807">
        <w:rPr>
          <w:rStyle w:val="Emphasis"/>
          <w:rFonts w:asciiTheme="minorHAnsi" w:hAnsiTheme="minorHAnsi" w:cstheme="minorHAnsi"/>
          <w:bCs/>
          <w:highlight w:val="cyan"/>
        </w:rPr>
        <w:t>governance</w:t>
      </w:r>
      <w:r w:rsidRPr="002E0807">
        <w:rPr>
          <w:rFonts w:asciiTheme="minorHAnsi" w:hAnsiTheme="minorHAnsi" w:cstheme="minorHAnsi"/>
          <w:sz w:val="8"/>
        </w:rPr>
        <w:t>. Just as significantly, great power governments would reverse post-Cold War trends and choose to allocate more scarce resources towards their militaries.</w:t>
      </w:r>
    </w:p>
    <w:p w14:paraId="24A56C22" w14:textId="77777777" w:rsidR="009B54D7" w:rsidRPr="00834174" w:rsidRDefault="009B54D7" w:rsidP="009B54D7">
      <w:pPr>
        <w:pStyle w:val="Heading4"/>
        <w:rPr>
          <w:rFonts w:asciiTheme="minorHAnsi" w:hAnsiTheme="minorHAnsi" w:cstheme="minorHAnsi"/>
          <w:u w:val="single"/>
        </w:rPr>
      </w:pPr>
      <w:r>
        <w:rPr>
          <w:rFonts w:asciiTheme="minorHAnsi" w:hAnsiTheme="minorHAnsi" w:cstheme="minorHAnsi"/>
        </w:rPr>
        <w:t xml:space="preserve">Ending </w:t>
      </w:r>
      <w:r w:rsidRPr="00834174">
        <w:rPr>
          <w:rFonts w:asciiTheme="minorHAnsi" w:hAnsiTheme="minorHAnsi" w:cstheme="minorHAnsi"/>
          <w:u w:val="single"/>
        </w:rPr>
        <w:t>digital protectionism</w:t>
      </w:r>
      <w:r>
        <w:rPr>
          <w:rFonts w:asciiTheme="minorHAnsi" w:hAnsiTheme="minorHAnsi" w:cstheme="minorHAnsi"/>
        </w:rPr>
        <w:t xml:space="preserve"> paves the way for </w:t>
      </w:r>
      <w:r w:rsidRPr="00834174">
        <w:rPr>
          <w:rFonts w:asciiTheme="minorHAnsi" w:hAnsiTheme="minorHAnsi" w:cstheme="minorHAnsi"/>
          <w:u w:val="single"/>
        </w:rPr>
        <w:t>internet cooperation</w:t>
      </w:r>
    </w:p>
    <w:p w14:paraId="793228F1" w14:textId="77777777" w:rsidR="009B54D7" w:rsidRPr="002E0807" w:rsidRDefault="009B54D7" w:rsidP="009B54D7">
      <w:pPr>
        <w:rPr>
          <w:rFonts w:asciiTheme="minorHAnsi" w:hAnsiTheme="minorHAnsi" w:cstheme="minorHAnsi"/>
        </w:rPr>
      </w:pPr>
      <w:proofErr w:type="spellStart"/>
      <w:r w:rsidRPr="002E0807">
        <w:rPr>
          <w:rStyle w:val="Style13ptBold"/>
          <w:rFonts w:asciiTheme="minorHAnsi" w:hAnsiTheme="minorHAnsi" w:cstheme="minorHAnsi"/>
        </w:rPr>
        <w:t>Moghior</w:t>
      </w:r>
      <w:proofErr w:type="spellEnd"/>
      <w:r w:rsidRPr="002E0807">
        <w:rPr>
          <w:rStyle w:val="Style13ptBold"/>
          <w:rFonts w:asciiTheme="minorHAnsi" w:hAnsiTheme="minorHAnsi" w:cstheme="minorHAnsi"/>
        </w:rPr>
        <w:t>, 21</w:t>
      </w:r>
      <w:r w:rsidRPr="002E0807">
        <w:rPr>
          <w:rFonts w:asciiTheme="minorHAnsi" w:hAnsiTheme="minorHAnsi" w:cstheme="minorHAnsi"/>
        </w:rPr>
        <w:t> (</w:t>
      </w:r>
      <w:proofErr w:type="spellStart"/>
      <w:r w:rsidRPr="002E0807">
        <w:rPr>
          <w:rFonts w:asciiTheme="minorHAnsi" w:hAnsiTheme="minorHAnsi" w:cstheme="minorHAnsi"/>
        </w:rPr>
        <w:t>Cosmina</w:t>
      </w:r>
      <w:proofErr w:type="spellEnd"/>
      <w:r w:rsidRPr="002E0807">
        <w:rPr>
          <w:rFonts w:asciiTheme="minorHAnsi" w:hAnsiTheme="minorHAnsi" w:cstheme="minorHAnsi"/>
        </w:rPr>
        <w:t xml:space="preserve"> </w:t>
      </w:r>
      <w:proofErr w:type="spellStart"/>
      <w:r w:rsidRPr="002E0807">
        <w:rPr>
          <w:rFonts w:asciiTheme="minorHAnsi" w:hAnsiTheme="minorHAnsi" w:cstheme="minorHAnsi"/>
        </w:rPr>
        <w:t>Moghior</w:t>
      </w:r>
      <w:proofErr w:type="spellEnd"/>
      <w:r w:rsidRPr="002E0807">
        <w:rPr>
          <w:rFonts w:asciiTheme="minorHAnsi" w:hAnsiTheme="minorHAnsi" w:cstheme="minorHAnsi"/>
        </w:rPr>
        <w:t xml:space="preserve">, </w:t>
      </w:r>
      <w:proofErr w:type="spellStart"/>
      <w:r w:rsidRPr="002E0807">
        <w:rPr>
          <w:rFonts w:asciiTheme="minorHAnsi" w:hAnsiTheme="minorHAnsi" w:cstheme="minorHAnsi"/>
        </w:rPr>
        <w:t>Cosmina</w:t>
      </w:r>
      <w:proofErr w:type="spellEnd"/>
      <w:r w:rsidRPr="002E0807">
        <w:rPr>
          <w:rFonts w:asciiTheme="minorHAnsi" w:hAnsiTheme="minorHAnsi" w:cstheme="minorHAnsi"/>
        </w:rPr>
        <w:t xml:space="preserve"> is a Denton Fellow with the Transatlantic Leadership program at the Center for European Policy Analysis (CEPA)., 8-11-2021, accessed on 9-6-2021, CEPA, "Protectionism Threatens </w:t>
      </w:r>
      <w:proofErr w:type="gramStart"/>
      <w:r w:rsidRPr="002E0807">
        <w:rPr>
          <w:rFonts w:asciiTheme="minorHAnsi" w:hAnsiTheme="minorHAnsi" w:cstheme="minorHAnsi"/>
        </w:rPr>
        <w:t>To</w:t>
      </w:r>
      <w:proofErr w:type="gramEnd"/>
      <w:r w:rsidRPr="002E0807">
        <w:rPr>
          <w:rFonts w:asciiTheme="minorHAnsi" w:hAnsiTheme="minorHAnsi" w:cstheme="minorHAnsi"/>
        </w:rPr>
        <w:t xml:space="preserve"> Torpedo The Transatlantic Technology Alliance | CEPA", https://cepa.org/protectionism-threatens-to-torpedo-the-transatlantic-technology-alliance/)//Babcii</w:t>
      </w:r>
    </w:p>
    <w:p w14:paraId="1459A887" w14:textId="77777777" w:rsidR="009B54D7" w:rsidRPr="002E0807" w:rsidRDefault="009B54D7" w:rsidP="009B54D7">
      <w:pPr>
        <w:rPr>
          <w:rFonts w:asciiTheme="minorHAnsi" w:hAnsiTheme="minorHAnsi" w:cstheme="minorHAnsi"/>
          <w:u w:val="single"/>
        </w:rPr>
      </w:pPr>
      <w:r w:rsidRPr="002E0807">
        <w:rPr>
          <w:rFonts w:asciiTheme="minorHAnsi" w:hAnsiTheme="minorHAnsi" w:cstheme="minorHAnsi"/>
          <w:highlight w:val="cyan"/>
          <w:u w:val="single"/>
        </w:rPr>
        <w:t>Europe</w:t>
      </w:r>
      <w:r w:rsidRPr="002E0807">
        <w:rPr>
          <w:rFonts w:asciiTheme="minorHAnsi" w:hAnsiTheme="minorHAnsi" w:cstheme="minorHAnsi"/>
          <w:sz w:val="12"/>
        </w:rPr>
        <w:t xml:space="preserve"> similarly </w:t>
      </w:r>
      <w:r w:rsidRPr="002E0807">
        <w:rPr>
          <w:rFonts w:asciiTheme="minorHAnsi" w:hAnsiTheme="minorHAnsi" w:cstheme="minorHAnsi"/>
          <w:highlight w:val="cyan"/>
          <w:u w:val="single"/>
        </w:rPr>
        <w:t xml:space="preserve">is </w:t>
      </w:r>
      <w:r w:rsidRPr="002E0807">
        <w:rPr>
          <w:rFonts w:asciiTheme="minorHAnsi" w:hAnsiTheme="minorHAnsi" w:cstheme="minorHAnsi"/>
          <w:b/>
          <w:bCs/>
          <w:highlight w:val="cyan"/>
          <w:u w:val="single"/>
        </w:rPr>
        <w:t>determined to build its own tech</w:t>
      </w:r>
      <w:r w:rsidRPr="002E0807">
        <w:rPr>
          <w:rFonts w:asciiTheme="minorHAnsi" w:hAnsiTheme="minorHAnsi" w:cstheme="minorHAnsi"/>
          <w:u w:val="single"/>
        </w:rPr>
        <w:t xml:space="preserve"> capacities</w:t>
      </w:r>
      <w:r w:rsidRPr="002E0807">
        <w:rPr>
          <w:rFonts w:asciiTheme="minorHAnsi" w:hAnsiTheme="minorHAnsi" w:cstheme="minorHAnsi"/>
          <w:sz w:val="12"/>
        </w:rPr>
        <w:t xml:space="preserve">. It promotes the concept of </w:t>
      </w:r>
      <w:hyperlink r:id="rId21" w:history="1">
        <w:r w:rsidRPr="002E0807">
          <w:rPr>
            <w:rStyle w:val="Hyperlink"/>
            <w:rFonts w:asciiTheme="minorHAnsi" w:hAnsiTheme="minorHAnsi" w:cstheme="minorHAnsi"/>
            <w:sz w:val="12"/>
          </w:rPr>
          <w:t>digital sovereignty</w:t>
        </w:r>
      </w:hyperlink>
      <w:r w:rsidRPr="002E0807">
        <w:rPr>
          <w:rFonts w:asciiTheme="minorHAnsi" w:hAnsiTheme="minorHAnsi" w:cstheme="minorHAnsi"/>
          <w:sz w:val="12"/>
        </w:rPr>
        <w:t xml:space="preserve"> aimed at providing the continent the capacity to make “autonomous technological choices.” Several projects promote domestic production of critical technologies ranging from next-generation mobile phone production to quantum computing. Public funds already are being spent on the </w:t>
      </w:r>
      <w:r w:rsidRPr="002E0807">
        <w:rPr>
          <w:rFonts w:asciiTheme="minorHAnsi" w:hAnsiTheme="minorHAnsi" w:cstheme="minorHAnsi"/>
          <w:sz w:val="12"/>
          <w:szCs w:val="16"/>
        </w:rPr>
        <w:t xml:space="preserve">European cloud computing project GAIA-X aims to break the U.S. stranglehold on cloud computing. While Europe insists that its actions are not protectionist, designed instead to promote and safeguard European values, GAIA-X aims to ensure data protection and limit access of U.S. intelligence to European data. U.S. tech giants including Amazon, Google, and Microsoft have been invited to join, but are banned from joining the board. </w:t>
      </w:r>
      <w:r w:rsidRPr="002E0807">
        <w:rPr>
          <w:rFonts w:asciiTheme="minorHAnsi" w:hAnsiTheme="minorHAnsi" w:cstheme="minorHAnsi"/>
          <w:highlight w:val="cyan"/>
          <w:u w:val="single"/>
        </w:rPr>
        <w:t xml:space="preserve">The </w:t>
      </w:r>
      <w:r w:rsidRPr="002E0807">
        <w:rPr>
          <w:rFonts w:asciiTheme="minorHAnsi" w:hAnsiTheme="minorHAnsi" w:cstheme="minorHAnsi"/>
          <w:b/>
          <w:bCs/>
          <w:highlight w:val="cyan"/>
          <w:u w:val="single"/>
        </w:rPr>
        <w:t>U.S</w:t>
      </w:r>
      <w:r w:rsidRPr="002E0807">
        <w:rPr>
          <w:rFonts w:asciiTheme="minorHAnsi" w:hAnsiTheme="minorHAnsi" w:cstheme="minorHAnsi"/>
          <w:b/>
          <w:bCs/>
          <w:u w:val="single"/>
        </w:rPr>
        <w:t>.</w:t>
      </w:r>
      <w:r w:rsidRPr="002E0807">
        <w:rPr>
          <w:rFonts w:asciiTheme="minorHAnsi" w:hAnsiTheme="minorHAnsi" w:cstheme="minorHAnsi"/>
          <w:sz w:val="12"/>
        </w:rPr>
        <w:t xml:space="preserve"> is home to the world’s largest Internet companies and </w:t>
      </w:r>
      <w:r w:rsidRPr="002E0807">
        <w:rPr>
          <w:rFonts w:asciiTheme="minorHAnsi" w:hAnsiTheme="minorHAnsi" w:cstheme="minorHAnsi"/>
          <w:b/>
          <w:bCs/>
          <w:highlight w:val="cyan"/>
          <w:u w:val="single"/>
        </w:rPr>
        <w:t>fears</w:t>
      </w:r>
      <w:r w:rsidRPr="002E0807">
        <w:rPr>
          <w:rFonts w:asciiTheme="minorHAnsi" w:hAnsiTheme="minorHAnsi" w:cstheme="minorHAnsi"/>
          <w:b/>
          <w:bCs/>
          <w:u w:val="single"/>
        </w:rPr>
        <w:t xml:space="preserve"> that </w:t>
      </w:r>
      <w:r w:rsidRPr="002E0807">
        <w:rPr>
          <w:rFonts w:asciiTheme="minorHAnsi" w:hAnsiTheme="minorHAnsi" w:cstheme="minorHAnsi"/>
          <w:b/>
          <w:bCs/>
          <w:highlight w:val="cyan"/>
          <w:u w:val="single"/>
        </w:rPr>
        <w:t>European regulatory measures</w:t>
      </w:r>
      <w:r w:rsidRPr="002E0807">
        <w:rPr>
          <w:rFonts w:asciiTheme="minorHAnsi" w:hAnsiTheme="minorHAnsi" w:cstheme="minorHAnsi"/>
          <w:b/>
          <w:bCs/>
          <w:u w:val="single"/>
        </w:rPr>
        <w:t xml:space="preserve"> will discriminate against them</w:t>
      </w:r>
      <w:r w:rsidRPr="002E0807">
        <w:rPr>
          <w:rFonts w:asciiTheme="minorHAnsi" w:hAnsiTheme="minorHAnsi" w:cstheme="minorHAnsi"/>
          <w:u w:val="single"/>
        </w:rPr>
        <w:t>.</w:t>
      </w:r>
      <w:r w:rsidRPr="002E0807">
        <w:rPr>
          <w:rFonts w:asciiTheme="minorHAnsi" w:hAnsiTheme="minorHAnsi" w:cstheme="minorHAnsi"/>
          <w:sz w:val="12"/>
        </w:rPr>
        <w:t xml:space="preserve"> Plans for a European “digital” tax – put on hold to secure a global corporate tax reform – would disproportionately impact American companies that provide digital services in Europe. A separate </w:t>
      </w:r>
      <w:r w:rsidRPr="002E0807">
        <w:rPr>
          <w:rFonts w:asciiTheme="minorHAnsi" w:hAnsiTheme="minorHAnsi" w:cstheme="minorHAnsi"/>
          <w:u w:val="single"/>
        </w:rPr>
        <w:t>Digital Markets Act proposal under consideration</w:t>
      </w:r>
      <w:r w:rsidRPr="002E0807">
        <w:rPr>
          <w:rFonts w:asciiTheme="minorHAnsi" w:hAnsiTheme="minorHAnsi" w:cstheme="minorHAnsi"/>
          <w:sz w:val="12"/>
        </w:rPr>
        <w:t xml:space="preserve"> at the European Parliament </w:t>
      </w:r>
      <w:r w:rsidRPr="002E0807">
        <w:rPr>
          <w:rFonts w:asciiTheme="minorHAnsi" w:hAnsiTheme="minorHAnsi" w:cstheme="minorHAnsi"/>
          <w:u w:val="single"/>
        </w:rPr>
        <w:t>addresses unfair practices of</w:t>
      </w:r>
      <w:r w:rsidRPr="002E0807">
        <w:rPr>
          <w:rFonts w:asciiTheme="minorHAnsi" w:hAnsiTheme="minorHAnsi" w:cstheme="minorHAnsi"/>
          <w:sz w:val="12"/>
        </w:rPr>
        <w:t xml:space="preserve"> the so-called “gatekeepers,” that operate “core </w:t>
      </w:r>
      <w:r w:rsidRPr="002E0807">
        <w:rPr>
          <w:rFonts w:asciiTheme="minorHAnsi" w:hAnsiTheme="minorHAnsi" w:cstheme="minorHAnsi"/>
          <w:u w:val="single"/>
        </w:rPr>
        <w:t xml:space="preserve">platform services.” </w:t>
      </w:r>
      <w:r w:rsidRPr="002E0807">
        <w:rPr>
          <w:rFonts w:asciiTheme="minorHAnsi" w:hAnsiTheme="minorHAnsi" w:cstheme="minorHAnsi"/>
          <w:sz w:val="12"/>
        </w:rPr>
        <w:t xml:space="preserve">Most of </w:t>
      </w:r>
      <w:r w:rsidRPr="002E0807">
        <w:rPr>
          <w:rFonts w:asciiTheme="minorHAnsi" w:hAnsiTheme="minorHAnsi" w:cstheme="minorHAnsi"/>
          <w:u w:val="single"/>
        </w:rPr>
        <w:t xml:space="preserve">the </w:t>
      </w:r>
      <w:r w:rsidRPr="002E0807">
        <w:rPr>
          <w:rFonts w:asciiTheme="minorHAnsi" w:hAnsiTheme="minorHAnsi" w:cstheme="minorHAnsi"/>
          <w:highlight w:val="cyan"/>
          <w:u w:val="single"/>
        </w:rPr>
        <w:t>targeted companies will</w:t>
      </w:r>
      <w:r w:rsidRPr="002E0807">
        <w:rPr>
          <w:rFonts w:asciiTheme="minorHAnsi" w:hAnsiTheme="minorHAnsi" w:cstheme="minorHAnsi"/>
          <w:u w:val="single"/>
        </w:rPr>
        <w:t xml:space="preserve"> likely </w:t>
      </w:r>
      <w:r w:rsidRPr="002E0807">
        <w:rPr>
          <w:rFonts w:asciiTheme="minorHAnsi" w:hAnsiTheme="minorHAnsi" w:cstheme="minorHAnsi"/>
          <w:highlight w:val="cyan"/>
          <w:u w:val="single"/>
        </w:rPr>
        <w:t>be American</w:t>
      </w:r>
      <w:r w:rsidRPr="002E0807">
        <w:rPr>
          <w:rFonts w:asciiTheme="minorHAnsi" w:hAnsiTheme="minorHAnsi" w:cstheme="minorHAnsi"/>
          <w:sz w:val="12"/>
        </w:rPr>
        <w:t xml:space="preserve">, beginning with giants Google, Apple, Facebook, and Amazon. </w:t>
      </w:r>
      <w:r w:rsidRPr="002E0807">
        <w:rPr>
          <w:rFonts w:asciiTheme="minorHAnsi" w:hAnsiTheme="minorHAnsi" w:cstheme="minorHAnsi"/>
          <w:u w:val="single"/>
        </w:rPr>
        <w:t xml:space="preserve">Europe and the U.S. </w:t>
      </w:r>
      <w:r w:rsidRPr="002E0807">
        <w:rPr>
          <w:rFonts w:asciiTheme="minorHAnsi" w:hAnsiTheme="minorHAnsi" w:cstheme="minorHAnsi"/>
          <w:b/>
          <w:bCs/>
          <w:highlight w:val="cyan"/>
          <w:u w:val="single"/>
        </w:rPr>
        <w:t>need to step back from</w:t>
      </w:r>
      <w:r w:rsidRPr="002E0807">
        <w:rPr>
          <w:rFonts w:asciiTheme="minorHAnsi" w:hAnsiTheme="minorHAnsi" w:cstheme="minorHAnsi"/>
          <w:b/>
          <w:bCs/>
          <w:u w:val="single"/>
        </w:rPr>
        <w:t xml:space="preserve"> pursuing their </w:t>
      </w:r>
      <w:r w:rsidRPr="002E0807">
        <w:rPr>
          <w:rFonts w:asciiTheme="minorHAnsi" w:hAnsiTheme="minorHAnsi" w:cstheme="minorHAnsi"/>
          <w:b/>
          <w:bCs/>
          <w:highlight w:val="cyan"/>
          <w:u w:val="single"/>
        </w:rPr>
        <w:t>protectionist instincts</w:t>
      </w:r>
      <w:r w:rsidRPr="002E0807">
        <w:rPr>
          <w:rFonts w:asciiTheme="minorHAnsi" w:hAnsiTheme="minorHAnsi" w:cstheme="minorHAnsi"/>
          <w:highlight w:val="cyan"/>
          <w:u w:val="single"/>
        </w:rPr>
        <w:t>, which threatens to allow</w:t>
      </w:r>
      <w:r w:rsidRPr="002E0807">
        <w:rPr>
          <w:rFonts w:asciiTheme="minorHAnsi" w:hAnsiTheme="minorHAnsi" w:cstheme="minorHAnsi"/>
          <w:u w:val="single"/>
        </w:rPr>
        <w:t xml:space="preserve"> </w:t>
      </w:r>
      <w:hyperlink r:id="rId22" w:history="1">
        <w:r w:rsidRPr="002E0807">
          <w:rPr>
            <w:rStyle w:val="Hyperlink"/>
            <w:rFonts w:asciiTheme="minorHAnsi" w:hAnsiTheme="minorHAnsi" w:cstheme="minorHAnsi"/>
            <w:highlight w:val="cyan"/>
            <w:u w:val="single"/>
          </w:rPr>
          <w:t>China’s increasing inroads into the digital market</w:t>
        </w:r>
      </w:hyperlink>
      <w:r w:rsidRPr="002E0807">
        <w:rPr>
          <w:rFonts w:asciiTheme="minorHAnsi" w:hAnsiTheme="minorHAnsi" w:cstheme="minorHAnsi"/>
          <w:highlight w:val="cyan"/>
          <w:u w:val="single"/>
        </w:rPr>
        <w:t>.</w:t>
      </w:r>
      <w:r w:rsidRPr="002E0807">
        <w:rPr>
          <w:rFonts w:asciiTheme="minorHAnsi" w:hAnsiTheme="minorHAnsi" w:cstheme="minorHAnsi"/>
          <w:u w:val="single"/>
        </w:rPr>
        <w:t xml:space="preserve"> </w:t>
      </w:r>
      <w:r w:rsidRPr="002E0807">
        <w:rPr>
          <w:rFonts w:asciiTheme="minorHAnsi" w:hAnsiTheme="minorHAnsi" w:cstheme="minorHAnsi"/>
          <w:b/>
          <w:bCs/>
          <w:highlight w:val="cyan"/>
          <w:u w:val="single"/>
        </w:rPr>
        <w:t xml:space="preserve">Beijing is making </w:t>
      </w:r>
      <w:hyperlink r:id="rId23" w:history="1">
        <w:r w:rsidRPr="002E0807">
          <w:rPr>
            <w:rStyle w:val="Hyperlink"/>
            <w:rFonts w:asciiTheme="minorHAnsi" w:hAnsiTheme="minorHAnsi" w:cstheme="minorHAnsi"/>
            <w:b/>
            <w:bCs/>
            <w:highlight w:val="cyan"/>
            <w:u w:val="single"/>
          </w:rPr>
          <w:t>investments</w:t>
        </w:r>
      </w:hyperlink>
      <w:r w:rsidRPr="002E0807">
        <w:rPr>
          <w:rFonts w:asciiTheme="minorHAnsi" w:hAnsiTheme="minorHAnsi" w:cstheme="minorHAnsi"/>
          <w:b/>
          <w:bCs/>
          <w:highlight w:val="cyan"/>
          <w:u w:val="single"/>
        </w:rPr>
        <w:t xml:space="preserve"> on all continents</w:t>
      </w:r>
      <w:r w:rsidRPr="002E0807">
        <w:rPr>
          <w:rFonts w:asciiTheme="minorHAnsi" w:hAnsiTheme="minorHAnsi" w:cstheme="minorHAnsi"/>
          <w:b/>
          <w:bCs/>
          <w:sz w:val="12"/>
        </w:rPr>
        <w:t xml:space="preserve"> </w:t>
      </w:r>
      <w:r w:rsidRPr="002E0807">
        <w:rPr>
          <w:rFonts w:asciiTheme="minorHAnsi" w:hAnsiTheme="minorHAnsi" w:cstheme="minorHAnsi"/>
          <w:sz w:val="12"/>
        </w:rPr>
        <w:t xml:space="preserve">on projects ranging from education to </w:t>
      </w:r>
      <w:hyperlink r:id="rId24" w:history="1">
        <w:r w:rsidRPr="002E0807">
          <w:rPr>
            <w:rStyle w:val="Hyperlink"/>
            <w:rFonts w:asciiTheme="minorHAnsi" w:hAnsiTheme="minorHAnsi" w:cstheme="minorHAnsi"/>
            <w:sz w:val="12"/>
          </w:rPr>
          <w:t>critical infrastructure</w:t>
        </w:r>
      </w:hyperlink>
      <w:r w:rsidRPr="002E0807">
        <w:rPr>
          <w:rFonts w:asciiTheme="minorHAnsi" w:hAnsiTheme="minorHAnsi" w:cstheme="minorHAnsi"/>
          <w:sz w:val="12"/>
        </w:rPr>
        <w:t xml:space="preserve">. </w:t>
      </w:r>
      <w:r w:rsidRPr="002E0807">
        <w:rPr>
          <w:rFonts w:asciiTheme="minorHAnsi" w:hAnsiTheme="minorHAnsi" w:cstheme="minorHAnsi"/>
          <w:u w:val="single"/>
        </w:rPr>
        <w:t xml:space="preserve">Many </w:t>
      </w:r>
      <w:r w:rsidRPr="002E0807">
        <w:rPr>
          <w:rFonts w:asciiTheme="minorHAnsi" w:hAnsiTheme="minorHAnsi" w:cstheme="minorHAnsi"/>
          <w:b/>
          <w:bCs/>
          <w:highlight w:val="cyan"/>
          <w:u w:val="single"/>
        </w:rPr>
        <w:t>countries are turning to China for support</w:t>
      </w:r>
      <w:r w:rsidRPr="002E0807">
        <w:rPr>
          <w:rFonts w:asciiTheme="minorHAnsi" w:hAnsiTheme="minorHAnsi" w:cstheme="minorHAnsi"/>
          <w:u w:val="single"/>
        </w:rPr>
        <w:t xml:space="preserve"> and guidance on technological development </w:t>
      </w:r>
      <w:r w:rsidRPr="002E0807">
        <w:rPr>
          <w:rFonts w:asciiTheme="minorHAnsi" w:hAnsiTheme="minorHAnsi" w:cstheme="minorHAnsi"/>
          <w:highlight w:val="cyan"/>
          <w:u w:val="single"/>
        </w:rPr>
        <w:t>while the U.S. and the EU focus</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on their</w:t>
      </w:r>
      <w:r w:rsidRPr="002E0807">
        <w:rPr>
          <w:rFonts w:asciiTheme="minorHAnsi" w:hAnsiTheme="minorHAnsi" w:cstheme="minorHAnsi"/>
          <w:u w:val="single"/>
        </w:rPr>
        <w:t xml:space="preserve"> domestic </w:t>
      </w:r>
      <w:r w:rsidRPr="002E0807">
        <w:rPr>
          <w:rFonts w:asciiTheme="minorHAnsi" w:hAnsiTheme="minorHAnsi" w:cstheme="minorHAnsi"/>
          <w:highlight w:val="cyan"/>
          <w:u w:val="single"/>
        </w:rPr>
        <w:t>anxieties</w:t>
      </w:r>
      <w:r w:rsidRPr="002E0807">
        <w:rPr>
          <w:rFonts w:asciiTheme="minorHAnsi" w:hAnsiTheme="minorHAnsi" w:cstheme="minorHAnsi"/>
          <w:u w:val="single"/>
        </w:rPr>
        <w:t xml:space="preserve"> and ambitions. </w:t>
      </w:r>
      <w:r w:rsidRPr="002E0807">
        <w:rPr>
          <w:rFonts w:asciiTheme="minorHAnsi" w:hAnsiTheme="minorHAnsi" w:cstheme="minorHAnsi"/>
          <w:highlight w:val="cyan"/>
          <w:u w:val="single"/>
        </w:rPr>
        <w:t>A</w:t>
      </w:r>
      <w:r w:rsidRPr="002E0807">
        <w:rPr>
          <w:rFonts w:asciiTheme="minorHAnsi" w:hAnsiTheme="minorHAnsi" w:cstheme="minorHAnsi"/>
          <w:u w:val="single"/>
        </w:rPr>
        <w:t xml:space="preserve"> transatlantic</w:t>
      </w:r>
      <w:r w:rsidRPr="002E0807">
        <w:rPr>
          <w:rFonts w:asciiTheme="minorHAnsi" w:hAnsiTheme="minorHAnsi" w:cstheme="minorHAnsi"/>
          <w:sz w:val="12"/>
        </w:rPr>
        <w:t xml:space="preserve"> tech </w:t>
      </w:r>
      <w:r w:rsidRPr="002E0807">
        <w:rPr>
          <w:rFonts w:asciiTheme="minorHAnsi" w:hAnsiTheme="minorHAnsi" w:cstheme="minorHAnsi"/>
          <w:b/>
          <w:bCs/>
          <w:highlight w:val="cyan"/>
          <w:u w:val="single"/>
        </w:rPr>
        <w:t>alliance could provide the blueprint for</w:t>
      </w:r>
      <w:r w:rsidRPr="002E0807">
        <w:rPr>
          <w:rFonts w:asciiTheme="minorHAnsi" w:hAnsiTheme="minorHAnsi" w:cstheme="minorHAnsi"/>
          <w:b/>
          <w:bCs/>
          <w:u w:val="single"/>
        </w:rPr>
        <w:t xml:space="preserve"> offering </w:t>
      </w:r>
      <w:r w:rsidRPr="002E0807">
        <w:rPr>
          <w:rFonts w:asciiTheme="minorHAnsi" w:hAnsiTheme="minorHAnsi" w:cstheme="minorHAnsi"/>
          <w:b/>
          <w:bCs/>
          <w:highlight w:val="cyan"/>
          <w:u w:val="single"/>
        </w:rPr>
        <w:t>a viable alternative</w:t>
      </w:r>
      <w:r w:rsidRPr="002E0807">
        <w:rPr>
          <w:rFonts w:asciiTheme="minorHAnsi" w:hAnsiTheme="minorHAnsi" w:cstheme="minorHAnsi"/>
          <w:b/>
          <w:bCs/>
          <w:u w:val="single"/>
        </w:rPr>
        <w:t xml:space="preserve"> to</w:t>
      </w:r>
      <w:r w:rsidRPr="002E0807">
        <w:rPr>
          <w:rFonts w:asciiTheme="minorHAnsi" w:hAnsiTheme="minorHAnsi" w:cstheme="minorHAnsi"/>
          <w:sz w:val="12"/>
        </w:rPr>
        <w:t xml:space="preserve"> Chinese inroads in </w:t>
      </w:r>
      <w:r w:rsidRPr="002E0807">
        <w:rPr>
          <w:rFonts w:asciiTheme="minorHAnsi" w:hAnsiTheme="minorHAnsi" w:cstheme="minorHAnsi"/>
          <w:b/>
          <w:bCs/>
          <w:u w:val="single"/>
        </w:rPr>
        <w:t>the developing world</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Europe and the U.S. need to coordinate</w:t>
      </w:r>
      <w:r w:rsidRPr="002E0807">
        <w:rPr>
          <w:rFonts w:asciiTheme="minorHAnsi" w:hAnsiTheme="minorHAnsi" w:cstheme="minorHAnsi"/>
          <w:u w:val="single"/>
        </w:rPr>
        <w:t xml:space="preserve"> against the export of authoritarian practices </w:t>
      </w:r>
      <w:r w:rsidRPr="002E0807">
        <w:rPr>
          <w:rFonts w:asciiTheme="minorHAnsi" w:hAnsiTheme="minorHAnsi" w:cstheme="minorHAnsi"/>
          <w:highlight w:val="cyan"/>
          <w:u w:val="single"/>
        </w:rPr>
        <w:t>on</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the Internet</w:t>
      </w:r>
      <w:r w:rsidRPr="002E0807">
        <w:rPr>
          <w:rFonts w:asciiTheme="minorHAnsi" w:hAnsiTheme="minorHAnsi" w:cstheme="minorHAnsi"/>
          <w:u w:val="single"/>
        </w:rPr>
        <w:t xml:space="preserve">. They can only do this by </w:t>
      </w:r>
      <w:r w:rsidRPr="002E0807">
        <w:rPr>
          <w:rFonts w:asciiTheme="minorHAnsi" w:hAnsiTheme="minorHAnsi" w:cstheme="minorHAnsi"/>
          <w:b/>
          <w:bCs/>
          <w:u w:val="single"/>
        </w:rPr>
        <w:t>dropping the push for</w:t>
      </w:r>
      <w:r w:rsidRPr="002E0807">
        <w:rPr>
          <w:rFonts w:asciiTheme="minorHAnsi" w:hAnsiTheme="minorHAnsi" w:cstheme="minorHAnsi"/>
          <w:sz w:val="12"/>
        </w:rPr>
        <w:t xml:space="preserve"> Buy American and </w:t>
      </w:r>
      <w:r w:rsidRPr="002E0807">
        <w:rPr>
          <w:rFonts w:asciiTheme="minorHAnsi" w:hAnsiTheme="minorHAnsi" w:cstheme="minorHAnsi"/>
          <w:b/>
          <w:bCs/>
          <w:u w:val="single"/>
        </w:rPr>
        <w:t>European Digital Sovereignty.</w:t>
      </w:r>
    </w:p>
    <w:p w14:paraId="4EA30A00" w14:textId="77777777" w:rsidR="009B54D7" w:rsidRPr="002E0807" w:rsidRDefault="009B54D7" w:rsidP="009B54D7">
      <w:pPr>
        <w:pStyle w:val="Heading4"/>
        <w:spacing w:before="0"/>
        <w:rPr>
          <w:rFonts w:asciiTheme="minorHAnsi" w:hAnsiTheme="minorHAnsi" w:cstheme="minorHAnsi"/>
        </w:rPr>
      </w:pPr>
      <w:r w:rsidRPr="002E0807">
        <w:rPr>
          <w:rFonts w:asciiTheme="minorHAnsi" w:hAnsiTheme="minorHAnsi" w:cstheme="minorHAnsi"/>
        </w:rPr>
        <w:t xml:space="preserve">Otherwise, </w:t>
      </w:r>
      <w:r w:rsidRPr="002E0807">
        <w:rPr>
          <w:rFonts w:asciiTheme="minorHAnsi" w:hAnsiTheme="minorHAnsi" w:cstheme="minorHAnsi"/>
          <w:u w:val="single"/>
        </w:rPr>
        <w:t>authoritarians</w:t>
      </w:r>
      <w:r w:rsidRPr="002E0807">
        <w:rPr>
          <w:rFonts w:asciiTheme="minorHAnsi" w:hAnsiTheme="minorHAnsi" w:cstheme="minorHAnsi"/>
        </w:rPr>
        <w:t xml:space="preserve"> will </w:t>
      </w:r>
      <w:r w:rsidRPr="002E0807">
        <w:rPr>
          <w:rFonts w:asciiTheme="minorHAnsi" w:hAnsiTheme="minorHAnsi" w:cstheme="minorHAnsi"/>
          <w:u w:val="single"/>
        </w:rPr>
        <w:t>fragment the internet</w:t>
      </w:r>
    </w:p>
    <w:p w14:paraId="5FC37C5D" w14:textId="77777777" w:rsidR="009B54D7" w:rsidRPr="00E776DB" w:rsidRDefault="009B54D7" w:rsidP="009B54D7">
      <w:r w:rsidRPr="00E776DB">
        <w:rPr>
          <w:rStyle w:val="Style13ptBold"/>
        </w:rPr>
        <w:t>DuPont, 20</w:t>
      </w:r>
      <w:r w:rsidRPr="00E776DB">
        <w:t xml:space="preserve"> (Sam DuPont, Deputy Director, Digital Innovation and Democracy Initiative, Washington, DC, 11-23-2020, accessed on 1-18-2021, </w:t>
      </w:r>
      <w:proofErr w:type="spellStart"/>
      <w:r w:rsidRPr="00E776DB">
        <w:t>Wita</w:t>
      </w:r>
      <w:proofErr w:type="spellEnd"/>
      <w:r w:rsidRPr="00E776DB">
        <w:t>, "The Biden Administration Should Pursue a Digital Trade Agreement", https://www.wita.org/blogs/biden-digital-trade-agreement/)//Babcii</w:t>
      </w:r>
    </w:p>
    <w:p w14:paraId="6986D7DF" w14:textId="77777777" w:rsidR="009B54D7" w:rsidRPr="000F05C9" w:rsidRDefault="009B54D7" w:rsidP="009B54D7">
      <w:pPr>
        <w:rPr>
          <w:rFonts w:asciiTheme="minorHAnsi" w:hAnsiTheme="minorHAnsi" w:cstheme="minorHAnsi"/>
          <w:color w:val="32363D"/>
          <w:sz w:val="8"/>
          <w:szCs w:val="30"/>
        </w:rPr>
      </w:pPr>
      <w:r w:rsidRPr="002E0807">
        <w:rPr>
          <w:rFonts w:asciiTheme="minorHAnsi" w:hAnsiTheme="minorHAnsi" w:cstheme="minorHAnsi"/>
          <w:highlight w:val="cyan"/>
          <w:u w:val="single"/>
        </w:rPr>
        <w:t>A</w:t>
      </w:r>
      <w:r w:rsidRPr="002E0807">
        <w:rPr>
          <w:rFonts w:asciiTheme="minorHAnsi" w:hAnsiTheme="minorHAnsi" w:cstheme="minorHAnsi"/>
          <w:u w:val="single"/>
        </w:rPr>
        <w:t xml:space="preserve"> forward-looking </w:t>
      </w:r>
      <w:r w:rsidRPr="00405C96">
        <w:rPr>
          <w:rFonts w:asciiTheme="minorHAnsi" w:hAnsiTheme="minorHAnsi" w:cstheme="minorHAnsi"/>
          <w:b/>
          <w:bCs/>
          <w:highlight w:val="cyan"/>
          <w:u w:val="single"/>
        </w:rPr>
        <w:t>digital trade agreement would guarantee</w:t>
      </w:r>
      <w:r w:rsidRPr="002E0807">
        <w:rPr>
          <w:rFonts w:asciiTheme="minorHAnsi" w:hAnsiTheme="minorHAnsi" w:cstheme="minorHAnsi"/>
          <w:u w:val="single"/>
        </w:rPr>
        <w:t xml:space="preserve"> that all these services and more can compete </w:t>
      </w:r>
      <w:r w:rsidRPr="00405C96">
        <w:rPr>
          <w:rFonts w:asciiTheme="minorHAnsi" w:hAnsiTheme="minorHAnsi" w:cstheme="minorHAnsi"/>
          <w:b/>
          <w:bCs/>
          <w:u w:val="single"/>
        </w:rPr>
        <w:t>internationally</w:t>
      </w:r>
      <w:r w:rsidRPr="002E0807">
        <w:rPr>
          <w:rFonts w:asciiTheme="minorHAnsi" w:hAnsiTheme="minorHAnsi" w:cstheme="minorHAnsi"/>
          <w:u w:val="single"/>
        </w:rPr>
        <w:t xml:space="preserve">—and that the </w:t>
      </w:r>
      <w:r w:rsidRPr="002E0807">
        <w:rPr>
          <w:rFonts w:asciiTheme="minorHAnsi" w:hAnsiTheme="minorHAnsi" w:cstheme="minorHAnsi"/>
          <w:highlight w:val="cyan"/>
          <w:u w:val="single"/>
        </w:rPr>
        <w:t>data</w:t>
      </w:r>
      <w:r w:rsidRPr="002E0807">
        <w:rPr>
          <w:rFonts w:asciiTheme="minorHAnsi" w:hAnsiTheme="minorHAnsi" w:cstheme="minorHAnsi"/>
          <w:u w:val="single"/>
        </w:rPr>
        <w:t xml:space="preserve"> upon which they depend </w:t>
      </w:r>
      <w:r w:rsidRPr="002E0807">
        <w:rPr>
          <w:rFonts w:asciiTheme="minorHAnsi" w:hAnsiTheme="minorHAnsi" w:cstheme="minorHAnsi"/>
          <w:highlight w:val="cyan"/>
          <w:u w:val="single"/>
        </w:rPr>
        <w:t>can flow freely</w:t>
      </w:r>
      <w:r w:rsidRPr="002E0807">
        <w:rPr>
          <w:rFonts w:asciiTheme="minorHAnsi" w:hAnsiTheme="minorHAnsi" w:cstheme="minorHAnsi"/>
          <w:u w:val="single"/>
        </w:rPr>
        <w:t xml:space="preserve"> across borders. Successfully </w:t>
      </w:r>
      <w:r w:rsidRPr="002E0807">
        <w:rPr>
          <w:rFonts w:asciiTheme="minorHAnsi" w:hAnsiTheme="minorHAnsi" w:cstheme="minorHAnsi"/>
          <w:highlight w:val="cyan"/>
          <w:u w:val="single"/>
        </w:rPr>
        <w:t>negotiating such an agreement with</w:t>
      </w:r>
      <w:r w:rsidRPr="002E0807">
        <w:rPr>
          <w:rFonts w:asciiTheme="minorHAnsi" w:hAnsiTheme="minorHAnsi" w:cstheme="minorHAnsi"/>
          <w:u w:val="single"/>
        </w:rPr>
        <w:t xml:space="preserve"> </w:t>
      </w:r>
      <w:r w:rsidRPr="000F05C9">
        <w:rPr>
          <w:rFonts w:asciiTheme="minorHAnsi" w:hAnsiTheme="minorHAnsi" w:cstheme="minorHAnsi"/>
          <w:sz w:val="8"/>
        </w:rPr>
        <w:t>a large group of</w:t>
      </w:r>
      <w:r w:rsidRPr="002E0807">
        <w:rPr>
          <w:rFonts w:asciiTheme="minorHAnsi" w:hAnsiTheme="minorHAnsi" w:cstheme="minorHAnsi"/>
          <w:u w:val="single"/>
        </w:rPr>
        <w:t xml:space="preserve"> </w:t>
      </w:r>
      <w:r w:rsidRPr="00405C96">
        <w:rPr>
          <w:rFonts w:asciiTheme="minorHAnsi" w:hAnsiTheme="minorHAnsi" w:cstheme="minorHAnsi"/>
          <w:b/>
          <w:bCs/>
          <w:highlight w:val="cyan"/>
          <w:u w:val="single"/>
        </w:rPr>
        <w:t>trading partners would</w:t>
      </w:r>
      <w:r w:rsidRPr="002E0807">
        <w:rPr>
          <w:rFonts w:asciiTheme="minorHAnsi" w:hAnsiTheme="minorHAnsi" w:cstheme="minorHAnsi"/>
          <w:highlight w:val="cyan"/>
          <w:u w:val="single"/>
        </w:rPr>
        <w:t xml:space="preserve"> </w:t>
      </w:r>
      <w:r w:rsidRPr="000F05C9">
        <w:rPr>
          <w:rFonts w:asciiTheme="minorHAnsi" w:hAnsiTheme="minorHAnsi" w:cstheme="minorHAnsi"/>
          <w:sz w:val="8"/>
        </w:rPr>
        <w:t xml:space="preserve">be a boon to U.S. businesses and workers, and there is every reason to believe it would be a political winner on both sides of the aisle. What is more, it would also </w:t>
      </w:r>
      <w:r w:rsidRPr="00405C96">
        <w:rPr>
          <w:rFonts w:asciiTheme="minorHAnsi" w:hAnsiTheme="minorHAnsi" w:cstheme="minorHAnsi"/>
          <w:b/>
          <w:bCs/>
          <w:highlight w:val="cyan"/>
          <w:u w:val="single"/>
        </w:rPr>
        <w:t>advance</w:t>
      </w:r>
      <w:r w:rsidRPr="000F05C9">
        <w:rPr>
          <w:rFonts w:asciiTheme="minorHAnsi" w:hAnsiTheme="minorHAnsi" w:cstheme="minorHAnsi"/>
          <w:sz w:val="8"/>
        </w:rPr>
        <w:t xml:space="preserve"> the </w:t>
      </w:r>
      <w:r w:rsidRPr="00405C96">
        <w:rPr>
          <w:rFonts w:asciiTheme="minorHAnsi" w:hAnsiTheme="minorHAnsi" w:cstheme="minorHAnsi"/>
          <w:b/>
          <w:bCs/>
          <w:highlight w:val="cyan"/>
          <w:u w:val="single"/>
        </w:rPr>
        <w:t>geostrategic interests</w:t>
      </w:r>
      <w:r w:rsidRPr="000F05C9">
        <w:rPr>
          <w:rFonts w:asciiTheme="minorHAnsi" w:hAnsiTheme="minorHAnsi" w:cstheme="minorHAnsi"/>
          <w:sz w:val="8"/>
        </w:rPr>
        <w:t xml:space="preserve"> of the United States. An agreement that helps ensure the global digital economy defaults toward free commerce, the free exchange of ideas, and the free flow of data will help the United States and its allies confront and compete with China. At home, </w:t>
      </w:r>
      <w:r w:rsidRPr="002E0807">
        <w:rPr>
          <w:rFonts w:asciiTheme="minorHAnsi" w:hAnsiTheme="minorHAnsi" w:cstheme="minorHAnsi"/>
          <w:highlight w:val="cyan"/>
          <w:u w:val="single"/>
        </w:rPr>
        <w:t>the Chinese government has</w:t>
      </w:r>
      <w:r w:rsidRPr="002E0807">
        <w:rPr>
          <w:rFonts w:asciiTheme="minorHAnsi" w:hAnsiTheme="minorHAnsi" w:cstheme="minorHAnsi"/>
          <w:u w:val="single"/>
        </w:rPr>
        <w:t xml:space="preserve"> implemented </w:t>
      </w:r>
      <w:r w:rsidRPr="002E0807">
        <w:rPr>
          <w:rFonts w:asciiTheme="minorHAnsi" w:hAnsiTheme="minorHAnsi" w:cstheme="minorHAnsi"/>
          <w:highlight w:val="cyan"/>
          <w:u w:val="single"/>
        </w:rPr>
        <w:t>a</w:t>
      </w:r>
      <w:r w:rsidRPr="002E0807">
        <w:rPr>
          <w:rFonts w:asciiTheme="minorHAnsi" w:hAnsiTheme="minorHAnsi" w:cstheme="minorHAnsi"/>
          <w:u w:val="single"/>
        </w:rPr>
        <w:t xml:space="preserve"> top-down, </w:t>
      </w:r>
      <w:r w:rsidRPr="002E0807">
        <w:rPr>
          <w:rFonts w:asciiTheme="minorHAnsi" w:hAnsiTheme="minorHAnsi" w:cstheme="minorHAnsi"/>
          <w:highlight w:val="cyan"/>
          <w:u w:val="single"/>
        </w:rPr>
        <w:t xml:space="preserve">repressive </w:t>
      </w:r>
      <w:r w:rsidRPr="000F05C9">
        <w:rPr>
          <w:highlight w:val="cyan"/>
          <w:u w:val="single"/>
        </w:rPr>
        <w:t>model for controlling the internet</w:t>
      </w:r>
      <w:r w:rsidRPr="000F05C9">
        <w:rPr>
          <w:rFonts w:asciiTheme="minorHAnsi" w:hAnsiTheme="minorHAnsi" w:cstheme="minorHAnsi"/>
          <w:sz w:val="8"/>
        </w:rPr>
        <w:t xml:space="preserve">. </w:t>
      </w:r>
      <w:r w:rsidRPr="000F05C9">
        <w:rPr>
          <w:sz w:val="8"/>
        </w:rPr>
        <w:t>And it has used negotiations, influence, and raw power to advocate this model overseas</w:t>
      </w:r>
      <w:r w:rsidRPr="000F05C9">
        <w:rPr>
          <w:rFonts w:asciiTheme="minorHAnsi" w:hAnsiTheme="minorHAnsi" w:cstheme="minorHAnsi"/>
          <w:sz w:val="8"/>
        </w:rPr>
        <w:t>—</w:t>
      </w:r>
      <w:r w:rsidRPr="000F05C9">
        <w:rPr>
          <w:highlight w:val="cyan"/>
          <w:u w:val="single"/>
        </w:rPr>
        <w:t xml:space="preserve">seeking to build a </w:t>
      </w:r>
      <w:hyperlink r:id="rId25" w:history="1">
        <w:r w:rsidRPr="000F05C9">
          <w:rPr>
            <w:rStyle w:val="Hyperlink"/>
            <w:highlight w:val="cyan"/>
            <w:u w:val="single"/>
          </w:rPr>
          <w:t>coalition of countries</w:t>
        </w:r>
      </w:hyperlink>
      <w:r w:rsidRPr="000F05C9">
        <w:rPr>
          <w:highlight w:val="cyan"/>
          <w:u w:val="single"/>
        </w:rPr>
        <w:t xml:space="preserve"> with separate, sovereign internets</w:t>
      </w:r>
      <w:r w:rsidRPr="000F05C9">
        <w:rPr>
          <w:rFonts w:asciiTheme="minorHAnsi" w:hAnsiTheme="minorHAnsi" w:cstheme="minorHAnsi"/>
          <w:sz w:val="8"/>
        </w:rPr>
        <w:t xml:space="preserve"> characterized by greater government control over information—in order to validate its domestic approach and enhance its global influence. </w:t>
      </w:r>
      <w:r w:rsidRPr="00405C96">
        <w:rPr>
          <w:rFonts w:asciiTheme="minorHAnsi" w:hAnsiTheme="minorHAnsi" w:cstheme="minorHAnsi"/>
          <w:b/>
          <w:bCs/>
          <w:highlight w:val="cyan"/>
          <w:u w:val="single"/>
        </w:rPr>
        <w:t xml:space="preserve">The campaign is </w:t>
      </w:r>
      <w:proofErr w:type="gramStart"/>
      <w:r w:rsidRPr="00405C96">
        <w:rPr>
          <w:rFonts w:asciiTheme="minorHAnsi" w:hAnsiTheme="minorHAnsi" w:cstheme="minorHAnsi"/>
          <w:b/>
          <w:bCs/>
          <w:highlight w:val="cyan"/>
          <w:u w:val="single"/>
        </w:rPr>
        <w:t>working:</w:t>
      </w:r>
      <w:proofErr w:type="gramEnd"/>
      <w:r w:rsidRPr="000F05C9">
        <w:rPr>
          <w:rFonts w:asciiTheme="minorHAnsi" w:hAnsiTheme="minorHAnsi" w:cstheme="minorHAnsi"/>
          <w:b/>
          <w:bCs/>
          <w:sz w:val="8"/>
        </w:rPr>
        <w:t xml:space="preserve"> </w:t>
      </w:r>
      <w:r w:rsidRPr="00405C96">
        <w:rPr>
          <w:rFonts w:asciiTheme="minorHAnsi" w:hAnsiTheme="minorHAnsi" w:cstheme="minorHAnsi"/>
          <w:b/>
          <w:bCs/>
          <w:u w:val="single"/>
        </w:rPr>
        <w:t>Governments around the world have followed China’s lead by restricting the free flow of information</w:t>
      </w:r>
      <w:r w:rsidRPr="000F05C9">
        <w:rPr>
          <w:rFonts w:asciiTheme="minorHAnsi" w:hAnsiTheme="minorHAnsi" w:cstheme="minorHAnsi"/>
          <w:sz w:val="8"/>
        </w:rPr>
        <w:t xml:space="preserve">, blocking online services, </w:t>
      </w:r>
      <w:r w:rsidRPr="002E0807">
        <w:rPr>
          <w:rFonts w:asciiTheme="minorHAnsi" w:hAnsiTheme="minorHAnsi" w:cstheme="minorHAnsi"/>
          <w:highlight w:val="cyan"/>
          <w:u w:val="single"/>
        </w:rPr>
        <w:t xml:space="preserve">and </w:t>
      </w:r>
      <w:r w:rsidRPr="00405C96">
        <w:rPr>
          <w:rFonts w:asciiTheme="minorHAnsi" w:hAnsiTheme="minorHAnsi" w:cstheme="minorHAnsi"/>
          <w:b/>
          <w:bCs/>
          <w:highlight w:val="cyan"/>
          <w:u w:val="single"/>
        </w:rPr>
        <w:t>fragmenting the internet</w:t>
      </w:r>
      <w:r w:rsidRPr="000F05C9">
        <w:rPr>
          <w:rFonts w:asciiTheme="minorHAnsi" w:hAnsiTheme="minorHAnsi" w:cstheme="minorHAnsi"/>
          <w:sz w:val="8"/>
        </w:rPr>
        <w:t xml:space="preserve"> along national boundaries. Earlier this year, Freedom House documented a </w:t>
      </w:r>
      <w:hyperlink r:id="rId26" w:tgtFrame="_blank" w:history="1">
        <w:r w:rsidRPr="000F05C9">
          <w:rPr>
            <w:rStyle w:val="Hyperlink"/>
            <w:rFonts w:asciiTheme="minorHAnsi" w:hAnsiTheme="minorHAnsi" w:cstheme="minorHAnsi"/>
            <w:sz w:val="8"/>
          </w:rPr>
          <w:t>10th consecutive year of decline</w:t>
        </w:r>
      </w:hyperlink>
      <w:r w:rsidRPr="000F05C9">
        <w:rPr>
          <w:rFonts w:asciiTheme="minorHAnsi" w:hAnsiTheme="minorHAnsi" w:cstheme="minorHAnsi"/>
          <w:sz w:val="8"/>
        </w:rPr>
        <w:t xml:space="preserve"> in global “internet freedom,” and the U.S. trade representative cataloged an ever-growing </w:t>
      </w:r>
      <w:hyperlink r:id="rId27" w:tgtFrame="_blank" w:history="1">
        <w:r w:rsidRPr="000F05C9">
          <w:rPr>
            <w:rStyle w:val="Hyperlink"/>
            <w:rFonts w:asciiTheme="minorHAnsi" w:hAnsiTheme="minorHAnsi" w:cstheme="minorHAnsi"/>
            <w:sz w:val="8"/>
          </w:rPr>
          <w:t>list of barriers to digital trade</w:t>
        </w:r>
      </w:hyperlink>
      <w:r w:rsidRPr="000F05C9">
        <w:rPr>
          <w:rFonts w:asciiTheme="minorHAnsi" w:hAnsiTheme="minorHAnsi" w:cstheme="minorHAnsi"/>
          <w:sz w:val="8"/>
        </w:rPr>
        <w:t xml:space="preserve">. </w:t>
      </w:r>
      <w:r w:rsidRPr="002E0807">
        <w:rPr>
          <w:rFonts w:asciiTheme="minorHAnsi" w:hAnsiTheme="minorHAnsi" w:cstheme="minorHAnsi"/>
          <w:u w:val="single"/>
        </w:rPr>
        <w:t xml:space="preserve">It is </w:t>
      </w:r>
      <w:r w:rsidRPr="002E0807">
        <w:rPr>
          <w:rFonts w:asciiTheme="minorHAnsi" w:hAnsiTheme="minorHAnsi" w:cstheme="minorHAnsi"/>
          <w:highlight w:val="cyan"/>
          <w:u w:val="single"/>
        </w:rPr>
        <w:t>not enough</w:t>
      </w:r>
      <w:r w:rsidRPr="002E0807">
        <w:rPr>
          <w:rFonts w:asciiTheme="minorHAnsi" w:hAnsiTheme="minorHAnsi" w:cstheme="minorHAnsi"/>
          <w:u w:val="single"/>
        </w:rPr>
        <w:t xml:space="preserve"> for the United States </w:t>
      </w:r>
      <w:r w:rsidRPr="002E0807">
        <w:rPr>
          <w:rFonts w:asciiTheme="minorHAnsi" w:hAnsiTheme="minorHAnsi" w:cstheme="minorHAnsi"/>
          <w:highlight w:val="cyan"/>
          <w:u w:val="single"/>
        </w:rPr>
        <w:t>to play defense</w:t>
      </w:r>
      <w:r w:rsidRPr="002E0807">
        <w:rPr>
          <w:rFonts w:asciiTheme="minorHAnsi" w:hAnsiTheme="minorHAnsi" w:cstheme="minorHAnsi"/>
          <w:u w:val="single"/>
        </w:rPr>
        <w:t xml:space="preserve"> against these efforts</w:t>
      </w:r>
      <w:r w:rsidRPr="000F05C9">
        <w:rPr>
          <w:rFonts w:asciiTheme="minorHAnsi" w:hAnsiTheme="minorHAnsi" w:cstheme="minorHAnsi"/>
          <w:sz w:val="8"/>
        </w:rPr>
        <w:t>—the Biden administration should advance a proactive strategy to ensure an open, global internet with rules that are rooted in democratic values. One of the most effective ways the Biden administration can pursue this goal is by negotiating enforceable rules and commitments on digital trade that bind together a large group of countries with shared values and common interests. A digital trade agreement should be built around rules that guarantee the free flow of data, prohibit data localization requirements, and ban unfair policies that discriminate against foreign digital products and services</w:t>
      </w:r>
      <w:r w:rsidRPr="000F05C9">
        <w:rPr>
          <w:rFonts w:asciiTheme="minorHAnsi" w:hAnsiTheme="minorHAnsi" w:cstheme="minorHAnsi"/>
          <w:color w:val="32363D"/>
          <w:sz w:val="8"/>
          <w:szCs w:val="30"/>
        </w:rPr>
        <w:t>.</w:t>
      </w:r>
    </w:p>
    <w:p w14:paraId="751468EA" w14:textId="77777777" w:rsidR="009B54D7" w:rsidRPr="002E0807" w:rsidRDefault="009B54D7" w:rsidP="009B54D7">
      <w:pPr>
        <w:pStyle w:val="Heading4"/>
        <w:rPr>
          <w:rFonts w:asciiTheme="minorHAnsi" w:hAnsiTheme="minorHAnsi" w:cstheme="minorHAnsi"/>
        </w:rPr>
      </w:pPr>
      <w:r w:rsidRPr="002E0807">
        <w:rPr>
          <w:rFonts w:asciiTheme="minorHAnsi" w:hAnsiTheme="minorHAnsi" w:cstheme="minorHAnsi"/>
          <w:u w:val="single"/>
        </w:rPr>
        <w:t>Open internet</w:t>
      </w:r>
      <w:r w:rsidRPr="002E0807">
        <w:rPr>
          <w:rFonts w:asciiTheme="minorHAnsi" w:hAnsiTheme="minorHAnsi" w:cstheme="minorHAnsi"/>
        </w:rPr>
        <w:t xml:space="preserve"> solves </w:t>
      </w:r>
      <w:r w:rsidRPr="002E0807">
        <w:rPr>
          <w:rFonts w:asciiTheme="minorHAnsi" w:hAnsiTheme="minorHAnsi" w:cstheme="minorHAnsi"/>
          <w:u w:val="single"/>
        </w:rPr>
        <w:t>extinction</w:t>
      </w:r>
    </w:p>
    <w:p w14:paraId="2B09D038" w14:textId="77777777" w:rsidR="009B54D7" w:rsidRPr="002E0807" w:rsidRDefault="009B54D7" w:rsidP="009B54D7">
      <w:pPr>
        <w:rPr>
          <w:rFonts w:asciiTheme="minorHAnsi" w:hAnsiTheme="minorHAnsi" w:cstheme="minorHAnsi"/>
        </w:rPr>
      </w:pPr>
      <w:r w:rsidRPr="002E0807">
        <w:rPr>
          <w:rFonts w:asciiTheme="minorHAnsi" w:hAnsiTheme="minorHAnsi" w:cstheme="minorHAnsi"/>
        </w:rPr>
        <w:t>- Disease, natural disasters, state collapse and limits of growth</w:t>
      </w:r>
    </w:p>
    <w:p w14:paraId="3285CDE2" w14:textId="77777777" w:rsidR="009B54D7" w:rsidRPr="002E0807" w:rsidRDefault="009B54D7" w:rsidP="009B54D7">
      <w:pPr>
        <w:rPr>
          <w:rFonts w:asciiTheme="minorHAnsi" w:hAnsiTheme="minorHAnsi" w:cstheme="minorHAnsi"/>
        </w:rPr>
      </w:pPr>
      <w:r w:rsidRPr="002E0807">
        <w:rPr>
          <w:rStyle w:val="Style13ptBold"/>
          <w:rFonts w:asciiTheme="minorHAnsi" w:hAnsiTheme="minorHAnsi" w:cstheme="minorHAnsi"/>
        </w:rPr>
        <w:t>Eagleman 10</w:t>
      </w:r>
      <w:r w:rsidRPr="002E0807">
        <w:rPr>
          <w:rFonts w:asciiTheme="minorHAnsi" w:hAnsiTheme="minorHAnsi" w:cstheme="minorHAnsi"/>
        </w:rPr>
        <w:t xml:space="preserve"> (David Eagleman is a neuroscientist at Baylor College of Medicine, where he directs the Laboratory for Perception and Action and the Initiative on Neuroscience and Law and author of Sum (Canongate). Nov. 9, 2010, “Six ways the internet will save civilization,”</w:t>
      </w:r>
      <w:r w:rsidRPr="002E0807">
        <w:rPr>
          <w:rFonts w:asciiTheme="minorHAnsi" w:hAnsiTheme="minorHAnsi" w:cstheme="minorHAnsi"/>
        </w:rPr>
        <w:br/>
        <w:t xml:space="preserve"> </w:t>
      </w:r>
      <w:hyperlink r:id="rId28" w:history="1">
        <w:r w:rsidRPr="002E0807">
          <w:rPr>
            <w:rStyle w:val="Hyperlink"/>
            <w:rFonts w:asciiTheme="minorHAnsi" w:hAnsiTheme="minorHAnsi" w:cstheme="minorHAnsi"/>
          </w:rPr>
          <w:t>http://www.wired.co.uk/magazine/archive/2010/12/start/apocalypse-no</w:t>
        </w:r>
      </w:hyperlink>
      <w:r w:rsidRPr="002E0807">
        <w:rPr>
          <w:rFonts w:asciiTheme="minorHAnsi" w:hAnsiTheme="minorHAnsi" w:cstheme="minorHAnsi"/>
        </w:rPr>
        <w:t>)//Babcii</w:t>
      </w:r>
    </w:p>
    <w:p w14:paraId="52383343" w14:textId="77777777" w:rsidR="009B54D7" w:rsidRPr="002E0807" w:rsidRDefault="009B54D7" w:rsidP="009B54D7">
      <w:pPr>
        <w:rPr>
          <w:rFonts w:asciiTheme="minorHAnsi" w:hAnsiTheme="minorHAnsi" w:cstheme="minorHAnsi"/>
          <w:sz w:val="8"/>
        </w:rPr>
      </w:pPr>
      <w:r w:rsidRPr="002E0807">
        <w:rPr>
          <w:rFonts w:asciiTheme="minorHAnsi" w:hAnsiTheme="minorHAnsi" w:cstheme="minorHAnsi"/>
          <w:sz w:val="8"/>
        </w:rPr>
        <w:t xml:space="preserve">Many </w:t>
      </w:r>
      <w:r w:rsidRPr="002E0807">
        <w:rPr>
          <w:rFonts w:asciiTheme="minorHAnsi" w:hAnsiTheme="minorHAnsi" w:cstheme="minorHAnsi"/>
          <w:u w:val="single"/>
        </w:rPr>
        <w:t xml:space="preserve">great </w:t>
      </w:r>
      <w:r w:rsidRPr="002E0807">
        <w:rPr>
          <w:rFonts w:asciiTheme="minorHAnsi" w:hAnsiTheme="minorHAnsi" w:cstheme="minorHAnsi"/>
          <w:highlight w:val="cyan"/>
          <w:u w:val="single"/>
        </w:rPr>
        <w:t>civilizations have fallen</w:t>
      </w:r>
      <w:r w:rsidRPr="002E0807">
        <w:rPr>
          <w:rFonts w:asciiTheme="minorHAnsi" w:hAnsiTheme="minorHAnsi" w:cstheme="minorHAnsi"/>
          <w:sz w:val="8"/>
        </w:rPr>
        <w:t xml:space="preserve">, leaving nothing but cracked ruins and scattered genetics. Usually </w:t>
      </w:r>
      <w:proofErr w:type="gramStart"/>
      <w:r w:rsidRPr="002E0807">
        <w:rPr>
          <w:rFonts w:asciiTheme="minorHAnsi" w:hAnsiTheme="minorHAnsi" w:cstheme="minorHAnsi"/>
          <w:sz w:val="8"/>
        </w:rPr>
        <w:t>this results</w:t>
      </w:r>
      <w:proofErr w:type="gramEnd"/>
      <w:r w:rsidRPr="002E0807">
        <w:rPr>
          <w:rFonts w:asciiTheme="minorHAnsi" w:hAnsiTheme="minorHAnsi" w:cstheme="minorHAnsi"/>
          <w:sz w:val="8"/>
        </w:rPr>
        <w:t xml:space="preserve"> from: </w:t>
      </w:r>
      <w:r w:rsidRPr="002E0807">
        <w:rPr>
          <w:rFonts w:asciiTheme="minorHAnsi" w:hAnsiTheme="minorHAnsi" w:cstheme="minorHAnsi"/>
          <w:b/>
          <w:bCs/>
          <w:highlight w:val="cyan"/>
          <w:u w:val="single"/>
        </w:rPr>
        <w:t>natural disasters, resource depletion, economic meltdown, disease,</w:t>
      </w:r>
      <w:r w:rsidRPr="002E0807">
        <w:rPr>
          <w:rFonts w:asciiTheme="minorHAnsi" w:hAnsiTheme="minorHAnsi" w:cstheme="minorHAnsi"/>
          <w:u w:val="single"/>
        </w:rPr>
        <w:t xml:space="preserve"> poor information flow and corruption</w:t>
      </w:r>
      <w:r w:rsidRPr="002E0807">
        <w:rPr>
          <w:rFonts w:asciiTheme="minorHAnsi" w:hAnsiTheme="minorHAnsi" w:cstheme="minorHAnsi"/>
          <w:sz w:val="8"/>
        </w:rPr>
        <w:t xml:space="preserve">. But </w:t>
      </w:r>
      <w:r w:rsidRPr="002E0807">
        <w:rPr>
          <w:rFonts w:asciiTheme="minorHAnsi" w:hAnsiTheme="minorHAnsi" w:cstheme="minorHAnsi"/>
          <w:u w:val="single"/>
        </w:rPr>
        <w:t>we’re luckier than our predecessors because we command</w:t>
      </w:r>
      <w:r w:rsidRPr="002E0807">
        <w:rPr>
          <w:rFonts w:asciiTheme="minorHAnsi" w:hAnsiTheme="minorHAnsi" w:cstheme="minorHAnsi"/>
          <w:sz w:val="8"/>
        </w:rPr>
        <w:t xml:space="preserve"> a </w:t>
      </w:r>
      <w:r w:rsidRPr="002E0807">
        <w:rPr>
          <w:rFonts w:asciiTheme="minorHAnsi" w:hAnsiTheme="minorHAnsi" w:cstheme="minorHAnsi"/>
          <w:u w:val="single"/>
        </w:rPr>
        <w:t>technology</w:t>
      </w:r>
      <w:r w:rsidRPr="002E0807">
        <w:rPr>
          <w:rFonts w:asciiTheme="minorHAnsi" w:hAnsiTheme="minorHAnsi" w:cstheme="minorHAnsi"/>
          <w:sz w:val="8"/>
        </w:rPr>
        <w:t xml:space="preserve"> that no one else possessed: </w:t>
      </w:r>
      <w:r w:rsidRPr="002E0807">
        <w:rPr>
          <w:rFonts w:asciiTheme="minorHAnsi" w:hAnsiTheme="minorHAnsi" w:cstheme="minorHAnsi"/>
          <w:u w:val="single"/>
        </w:rPr>
        <w:t xml:space="preserve">a rapid communication network </w:t>
      </w:r>
      <w:r w:rsidRPr="002E0807">
        <w:rPr>
          <w:rFonts w:asciiTheme="minorHAnsi" w:hAnsiTheme="minorHAnsi" w:cstheme="minorHAnsi"/>
          <w:sz w:val="8"/>
        </w:rPr>
        <w:t xml:space="preserve">that finds its highest expression </w:t>
      </w:r>
      <w:proofErr w:type="gramStart"/>
      <w:r w:rsidRPr="002E0807">
        <w:rPr>
          <w:rFonts w:asciiTheme="minorHAnsi" w:hAnsiTheme="minorHAnsi" w:cstheme="minorHAnsi"/>
          <w:u w:val="single"/>
        </w:rPr>
        <w:t>in</w:t>
      </w:r>
      <w:proofErr w:type="gramEnd"/>
      <w:r w:rsidRPr="002E0807">
        <w:rPr>
          <w:rFonts w:asciiTheme="minorHAnsi" w:hAnsiTheme="minorHAnsi" w:cstheme="minorHAnsi"/>
          <w:u w:val="single"/>
        </w:rPr>
        <w:t xml:space="preserve"> the internet</w:t>
      </w:r>
      <w:r w:rsidRPr="002E0807">
        <w:rPr>
          <w:rFonts w:asciiTheme="minorHAnsi" w:hAnsiTheme="minorHAnsi" w:cstheme="minorHAnsi"/>
          <w:sz w:val="8"/>
        </w:rPr>
        <w:t xml:space="preserve">. I propose that there are six ways in which </w:t>
      </w:r>
      <w:r w:rsidRPr="002E0807">
        <w:rPr>
          <w:rFonts w:asciiTheme="minorHAnsi" w:hAnsiTheme="minorHAnsi" w:cstheme="minorHAnsi"/>
          <w:b/>
          <w:bCs/>
          <w:highlight w:val="cyan"/>
          <w:u w:val="single"/>
        </w:rPr>
        <w:t>the net</w:t>
      </w:r>
      <w:r w:rsidRPr="002E0807">
        <w:rPr>
          <w:rFonts w:asciiTheme="minorHAnsi" w:hAnsiTheme="minorHAnsi" w:cstheme="minorHAnsi"/>
          <w:sz w:val="8"/>
        </w:rPr>
        <w:t xml:space="preserve"> has vastly </w:t>
      </w:r>
      <w:r w:rsidRPr="002E0807">
        <w:rPr>
          <w:rFonts w:asciiTheme="minorHAnsi" w:hAnsiTheme="minorHAnsi" w:cstheme="minorHAnsi"/>
          <w:b/>
          <w:bCs/>
          <w:highlight w:val="cyan"/>
          <w:u w:val="single"/>
        </w:rPr>
        <w:t xml:space="preserve">reduced the threat </w:t>
      </w:r>
      <w:r w:rsidRPr="002E0807">
        <w:rPr>
          <w:rFonts w:asciiTheme="minorHAnsi" w:hAnsiTheme="minorHAnsi" w:cstheme="minorHAnsi"/>
          <w:b/>
          <w:bCs/>
          <w:u w:val="single"/>
        </w:rPr>
        <w:t>of societal collapse.</w:t>
      </w:r>
      <w:r w:rsidRPr="002E0807">
        <w:rPr>
          <w:rFonts w:asciiTheme="minorHAnsi" w:hAnsiTheme="minorHAnsi" w:cstheme="minorHAnsi"/>
          <w:b/>
          <w:bCs/>
          <w:sz w:val="8"/>
        </w:rPr>
        <w:t xml:space="preserve"> </w:t>
      </w:r>
      <w:r w:rsidRPr="002E0807">
        <w:rPr>
          <w:rFonts w:asciiTheme="minorHAnsi" w:hAnsiTheme="minorHAnsi" w:cstheme="minorHAnsi"/>
          <w:b/>
          <w:bCs/>
          <w:highlight w:val="cyan"/>
          <w:u w:val="single"/>
        </w:rPr>
        <w:t xml:space="preserve">Epidemics </w:t>
      </w:r>
      <w:r w:rsidRPr="002E0807">
        <w:rPr>
          <w:rFonts w:asciiTheme="minorHAnsi" w:hAnsiTheme="minorHAnsi" w:cstheme="minorHAnsi"/>
          <w:b/>
          <w:bCs/>
          <w:u w:val="single"/>
        </w:rPr>
        <w:t xml:space="preserve">can be </w:t>
      </w:r>
      <w:r w:rsidRPr="002E0807">
        <w:rPr>
          <w:rFonts w:asciiTheme="minorHAnsi" w:hAnsiTheme="minorHAnsi" w:cstheme="minorHAnsi"/>
          <w:b/>
          <w:bCs/>
          <w:highlight w:val="cyan"/>
          <w:u w:val="single"/>
        </w:rPr>
        <w:t>deflected by telepresence</w:t>
      </w:r>
      <w:r w:rsidRPr="002E0807">
        <w:rPr>
          <w:rFonts w:asciiTheme="minorHAnsi" w:hAnsiTheme="minorHAnsi" w:cstheme="minorHAnsi"/>
          <w:sz w:val="8"/>
        </w:rPr>
        <w:t xml:space="preserve"> One of our more dire prospects for collapse is an infectious-disease epidemic. Viral and bacterial epidemics precipitated the fall of the Golden Age of Athens, the Roman Empire and most of the empires of the Native Americans. The internet can be our key to survival because the ability to work </w:t>
      </w:r>
      <w:proofErr w:type="spellStart"/>
      <w:r w:rsidRPr="002E0807">
        <w:rPr>
          <w:rFonts w:asciiTheme="minorHAnsi" w:hAnsiTheme="minorHAnsi" w:cstheme="minorHAnsi"/>
          <w:sz w:val="8"/>
        </w:rPr>
        <w:t>telepresently</w:t>
      </w:r>
      <w:proofErr w:type="spellEnd"/>
      <w:r w:rsidRPr="002E0807">
        <w:rPr>
          <w:rFonts w:asciiTheme="minorHAnsi" w:hAnsiTheme="minorHAnsi" w:cstheme="minorHAnsi"/>
          <w:sz w:val="8"/>
        </w:rPr>
        <w:t xml:space="preserve"> can inhibit microbial transmission by reducing human-to-human contact. In the face of an otherwise devastating epidemic, businesses can keep supply chains running with the maximum number of employees working from home. This can reduce host density below the tipping point required for an epidemic. If we are well prepared when an epidemic arrives, we can fluidly shift into a self-quarantined society in which microbes fail due to host scarcity. Whatever the social ills of isolation, they are worse for the microbes than for us. The </w:t>
      </w:r>
      <w:r w:rsidRPr="002E0807">
        <w:rPr>
          <w:rFonts w:asciiTheme="minorHAnsi" w:hAnsiTheme="minorHAnsi" w:cstheme="minorHAnsi"/>
          <w:b/>
          <w:bCs/>
          <w:u w:val="single"/>
        </w:rPr>
        <w:t>internet will predict natural disasters</w:t>
      </w:r>
      <w:r w:rsidRPr="002E0807">
        <w:rPr>
          <w:rFonts w:asciiTheme="minorHAnsi" w:hAnsiTheme="minorHAnsi" w:cstheme="minorHAnsi"/>
          <w:sz w:val="8"/>
        </w:rPr>
        <w:t xml:space="preserve"> We are witnessing the downfall of slow central control in the media: news stories are increasingly becoming user-generated nets of up-to-the-minute information. During the recent California wildfires, locals went to the TV stations to learn whether their </w:t>
      </w:r>
      <w:proofErr w:type="spellStart"/>
      <w:r w:rsidRPr="002E0807">
        <w:rPr>
          <w:rFonts w:asciiTheme="minorHAnsi" w:hAnsiTheme="minorHAnsi" w:cstheme="minorHAnsi"/>
          <w:sz w:val="8"/>
        </w:rPr>
        <w:t>neighbourhoods</w:t>
      </w:r>
      <w:proofErr w:type="spellEnd"/>
      <w:r w:rsidRPr="002E0807">
        <w:rPr>
          <w:rFonts w:asciiTheme="minorHAnsi" w:hAnsiTheme="minorHAnsi" w:cstheme="minorHAnsi"/>
          <w:sz w:val="8"/>
        </w:rPr>
        <w:t xml:space="preserve"> were in danger. But the news stations appeared most concerned with the fate of celebrity mansions, so Californians changed their tack: they uploaded geotagged mobile-phone pictures, updated Facebook statuses and tweeted. The balance tipped: the internet carried news about the fire more quickly and accurately than any news station could. In this </w:t>
      </w:r>
      <w:proofErr w:type="gramStart"/>
      <w:r w:rsidRPr="002E0807">
        <w:rPr>
          <w:rFonts w:asciiTheme="minorHAnsi" w:hAnsiTheme="minorHAnsi" w:cstheme="minorHAnsi"/>
          <w:sz w:val="8"/>
        </w:rPr>
        <w:t>grass-roots</w:t>
      </w:r>
      <w:proofErr w:type="gramEnd"/>
      <w:r w:rsidRPr="002E0807">
        <w:rPr>
          <w:rFonts w:asciiTheme="minorHAnsi" w:hAnsiTheme="minorHAnsi" w:cstheme="minorHAnsi"/>
          <w:sz w:val="8"/>
        </w:rPr>
        <w:t xml:space="preserve">, </w:t>
      </w:r>
      <w:proofErr w:type="spellStart"/>
      <w:r w:rsidRPr="002E0807">
        <w:rPr>
          <w:rFonts w:asciiTheme="minorHAnsi" w:hAnsiTheme="minorHAnsi" w:cstheme="minorHAnsi"/>
          <w:sz w:val="8"/>
        </w:rPr>
        <w:t>decentralised</w:t>
      </w:r>
      <w:proofErr w:type="spellEnd"/>
      <w:r w:rsidRPr="002E0807">
        <w:rPr>
          <w:rFonts w:asciiTheme="minorHAnsi" w:hAnsiTheme="minorHAnsi" w:cstheme="minorHAnsi"/>
          <w:sz w:val="8"/>
        </w:rPr>
        <w:t xml:space="preserve"> scheme, there were embedded reporters on every block, and the news shockwave kept ahead of the fire. This head start could provide the extra hours that save us. If the Pompeiians had had the internet in 79AD, they could have easily marched 10km to safety, well ahead of the pyroclastic flow from Mount Vesuvius. If the Indian Ocean had the Pacific’s networked tsunami-warning system, South-East Asia would look quite different today. Discoveries are retained and shared </w:t>
      </w:r>
      <w:proofErr w:type="gramStart"/>
      <w:r w:rsidRPr="002E0807">
        <w:rPr>
          <w:rFonts w:asciiTheme="minorHAnsi" w:hAnsiTheme="minorHAnsi" w:cstheme="minorHAnsi"/>
          <w:sz w:val="8"/>
        </w:rPr>
        <w:t>Historically,</w:t>
      </w:r>
      <w:proofErr w:type="gramEnd"/>
      <w:r w:rsidRPr="002E0807">
        <w:rPr>
          <w:rFonts w:asciiTheme="minorHAnsi" w:hAnsiTheme="minorHAnsi" w:cstheme="minorHAnsi"/>
          <w:sz w:val="8"/>
        </w:rPr>
        <w:t xml:space="preserve"> critical information has required constant rediscovery. Collections of learning -- from the library at Alexandria to the entire Minoan </w:t>
      </w:r>
      <w:proofErr w:type="spellStart"/>
      <w:r w:rsidRPr="002E0807">
        <w:rPr>
          <w:rFonts w:asciiTheme="minorHAnsi" w:hAnsiTheme="minorHAnsi" w:cstheme="minorHAnsi"/>
          <w:sz w:val="8"/>
        </w:rPr>
        <w:t>civilisation</w:t>
      </w:r>
      <w:proofErr w:type="spellEnd"/>
      <w:r w:rsidRPr="002E0807">
        <w:rPr>
          <w:rFonts w:asciiTheme="minorHAnsi" w:hAnsiTheme="minorHAnsi" w:cstheme="minorHAnsi"/>
          <w:sz w:val="8"/>
        </w:rPr>
        <w:t xml:space="preserve"> -- have fallen to the bonfires of invaders or the wrecking ball of natural disaster. Knowledge is hard won but easily lost. And information that survives often does not spread. Consider smallpox inoculation: this was under way in India, </w:t>
      </w:r>
      <w:proofErr w:type="gramStart"/>
      <w:r w:rsidRPr="002E0807">
        <w:rPr>
          <w:rFonts w:asciiTheme="minorHAnsi" w:hAnsiTheme="minorHAnsi" w:cstheme="minorHAnsi"/>
          <w:sz w:val="8"/>
        </w:rPr>
        <w:t>China</w:t>
      </w:r>
      <w:proofErr w:type="gramEnd"/>
      <w:r w:rsidRPr="002E0807">
        <w:rPr>
          <w:rFonts w:asciiTheme="minorHAnsi" w:hAnsiTheme="minorHAnsi" w:cstheme="minorHAnsi"/>
          <w:sz w:val="8"/>
        </w:rPr>
        <w:t xml:space="preserve"> and Africa centuries before it made its way to Europe. By the time the idea reached North America, native </w:t>
      </w:r>
      <w:proofErr w:type="spellStart"/>
      <w:r w:rsidRPr="002E0807">
        <w:rPr>
          <w:rFonts w:asciiTheme="minorHAnsi" w:hAnsiTheme="minorHAnsi" w:cstheme="minorHAnsi"/>
          <w:sz w:val="8"/>
        </w:rPr>
        <w:t>civilisations</w:t>
      </w:r>
      <w:proofErr w:type="spellEnd"/>
      <w:r w:rsidRPr="002E0807">
        <w:rPr>
          <w:rFonts w:asciiTheme="minorHAnsi" w:hAnsiTheme="minorHAnsi" w:cstheme="minorHAnsi"/>
          <w:sz w:val="8"/>
        </w:rPr>
        <w:t xml:space="preserve"> who needed it had already collapsed. </w:t>
      </w:r>
      <w:r w:rsidRPr="002E0807">
        <w:rPr>
          <w:rFonts w:asciiTheme="minorHAnsi" w:hAnsiTheme="minorHAnsi" w:cstheme="minorHAnsi"/>
          <w:u w:val="single"/>
        </w:rPr>
        <w:t xml:space="preserve">The net solved the problem. New discoveries catch on </w:t>
      </w:r>
      <w:proofErr w:type="gramStart"/>
      <w:r w:rsidRPr="002E0807">
        <w:rPr>
          <w:rFonts w:asciiTheme="minorHAnsi" w:hAnsiTheme="minorHAnsi" w:cstheme="minorHAnsi"/>
          <w:u w:val="single"/>
        </w:rPr>
        <w:t>immediately;</w:t>
      </w:r>
      <w:proofErr w:type="gramEnd"/>
      <w:r w:rsidRPr="002E0807">
        <w:rPr>
          <w:rFonts w:asciiTheme="minorHAnsi" w:hAnsiTheme="minorHAnsi" w:cstheme="minorHAnsi"/>
          <w:u w:val="single"/>
        </w:rPr>
        <w:t xml:space="preserve"> </w:t>
      </w:r>
      <w:r w:rsidRPr="002E0807">
        <w:rPr>
          <w:rFonts w:asciiTheme="minorHAnsi" w:hAnsiTheme="minorHAnsi" w:cstheme="minorHAnsi"/>
          <w:highlight w:val="cyan"/>
          <w:u w:val="single"/>
        </w:rPr>
        <w:t>information spreads widely</w:t>
      </w:r>
      <w:r w:rsidRPr="002E0807">
        <w:rPr>
          <w:rFonts w:asciiTheme="minorHAnsi" w:hAnsiTheme="minorHAnsi" w:cstheme="minorHAnsi"/>
          <w:u w:val="single"/>
        </w:rPr>
        <w:t>.</w:t>
      </w:r>
      <w:r w:rsidRPr="002E0807">
        <w:rPr>
          <w:rFonts w:asciiTheme="minorHAnsi" w:hAnsiTheme="minorHAnsi" w:cstheme="minorHAnsi"/>
          <w:sz w:val="8"/>
        </w:rPr>
        <w:t xml:space="preserve"> In this way, societies can optimally ratchet up, using the latest bricks of knowledge in their fortification against risk. Tyranny is mitigated </w:t>
      </w:r>
      <w:r w:rsidRPr="002E0807">
        <w:rPr>
          <w:rFonts w:asciiTheme="minorHAnsi" w:hAnsiTheme="minorHAnsi" w:cstheme="minorHAnsi"/>
          <w:b/>
          <w:bCs/>
          <w:highlight w:val="cyan"/>
          <w:u w:val="single"/>
        </w:rPr>
        <w:t>Censorship of ideas</w:t>
      </w:r>
      <w:r w:rsidRPr="002E0807">
        <w:rPr>
          <w:rFonts w:asciiTheme="minorHAnsi" w:hAnsiTheme="minorHAnsi" w:cstheme="minorHAnsi"/>
          <w:sz w:val="8"/>
        </w:rPr>
        <w:t xml:space="preserve"> was </w:t>
      </w:r>
      <w:r w:rsidRPr="002E0807">
        <w:rPr>
          <w:rFonts w:asciiTheme="minorHAnsi" w:hAnsiTheme="minorHAnsi" w:cstheme="minorHAnsi"/>
          <w:u w:val="single"/>
        </w:rPr>
        <w:t xml:space="preserve">a familiar </w:t>
      </w:r>
      <w:proofErr w:type="spellStart"/>
      <w:r w:rsidRPr="002E0807">
        <w:rPr>
          <w:rFonts w:asciiTheme="minorHAnsi" w:hAnsiTheme="minorHAnsi" w:cstheme="minorHAnsi"/>
          <w:u w:val="single"/>
        </w:rPr>
        <w:t>spectre</w:t>
      </w:r>
      <w:proofErr w:type="spellEnd"/>
      <w:r w:rsidRPr="002E0807">
        <w:rPr>
          <w:rFonts w:asciiTheme="minorHAnsi" w:hAnsiTheme="minorHAnsi" w:cstheme="minorHAnsi"/>
          <w:sz w:val="8"/>
        </w:rPr>
        <w:t xml:space="preserve"> in the last century, with state-approved news outlets ruling the press, airwaves and copying machines in the USSR, Romania, Cuba, </w:t>
      </w:r>
      <w:r w:rsidRPr="002E0807">
        <w:rPr>
          <w:rFonts w:asciiTheme="minorHAnsi" w:hAnsiTheme="minorHAnsi" w:cstheme="minorHAnsi"/>
          <w:b/>
          <w:bCs/>
          <w:highlight w:val="cyan"/>
          <w:u w:val="single"/>
        </w:rPr>
        <w:t>China</w:t>
      </w:r>
      <w:r w:rsidRPr="002E0807">
        <w:rPr>
          <w:rFonts w:asciiTheme="minorHAnsi" w:hAnsiTheme="minorHAnsi" w:cstheme="minorHAnsi"/>
          <w:sz w:val="8"/>
        </w:rPr>
        <w:t xml:space="preserve">, Iraq </w:t>
      </w:r>
      <w:r w:rsidRPr="002E0807">
        <w:rPr>
          <w:rFonts w:asciiTheme="minorHAnsi" w:hAnsiTheme="minorHAnsi" w:cstheme="minorHAnsi"/>
          <w:b/>
          <w:bCs/>
          <w:highlight w:val="cyan"/>
          <w:u w:val="single"/>
        </w:rPr>
        <w:t>and elsewhere</w:t>
      </w:r>
      <w:r w:rsidRPr="002E0807">
        <w:rPr>
          <w:rFonts w:asciiTheme="minorHAnsi" w:hAnsiTheme="minorHAnsi" w:cstheme="minorHAnsi"/>
          <w:sz w:val="8"/>
        </w:rPr>
        <w:t xml:space="preserve">. In many cases, such as Lysenko’s agricultural despotism in the USSR, it </w:t>
      </w:r>
      <w:r w:rsidRPr="002E0807">
        <w:rPr>
          <w:rFonts w:asciiTheme="minorHAnsi" w:hAnsiTheme="minorHAnsi" w:cstheme="minorHAnsi"/>
          <w:b/>
          <w:bCs/>
          <w:u w:val="single"/>
        </w:rPr>
        <w:t xml:space="preserve">directly </w:t>
      </w:r>
      <w:r w:rsidRPr="002E0807">
        <w:rPr>
          <w:rFonts w:asciiTheme="minorHAnsi" w:hAnsiTheme="minorHAnsi" w:cstheme="minorHAnsi"/>
          <w:b/>
          <w:bCs/>
          <w:highlight w:val="cyan"/>
          <w:u w:val="single"/>
        </w:rPr>
        <w:t>contributed to</w:t>
      </w:r>
      <w:r w:rsidRPr="002E0807">
        <w:rPr>
          <w:rFonts w:asciiTheme="minorHAnsi" w:hAnsiTheme="minorHAnsi" w:cstheme="minorHAnsi"/>
          <w:sz w:val="8"/>
        </w:rPr>
        <w:t xml:space="preserve"> the </w:t>
      </w:r>
      <w:r w:rsidRPr="002E0807">
        <w:rPr>
          <w:rFonts w:asciiTheme="minorHAnsi" w:hAnsiTheme="minorHAnsi" w:cstheme="minorHAnsi"/>
          <w:b/>
          <w:bCs/>
          <w:highlight w:val="cyan"/>
          <w:u w:val="single"/>
        </w:rPr>
        <w:t>collapse</w:t>
      </w:r>
      <w:r w:rsidRPr="002E0807">
        <w:rPr>
          <w:rFonts w:asciiTheme="minorHAnsi" w:hAnsiTheme="minorHAnsi" w:cstheme="minorHAnsi"/>
          <w:u w:val="single"/>
        </w:rPr>
        <w:t xml:space="preserve"> of the nation</w:t>
      </w:r>
      <w:r w:rsidRPr="002E0807">
        <w:rPr>
          <w:rFonts w:asciiTheme="minorHAnsi" w:hAnsiTheme="minorHAnsi" w:cstheme="minorHAnsi"/>
          <w:sz w:val="8"/>
        </w:rPr>
        <w:t xml:space="preserve">. Historically, </w:t>
      </w:r>
      <w:r w:rsidRPr="002E0807">
        <w:rPr>
          <w:rFonts w:asciiTheme="minorHAnsi" w:hAnsiTheme="minorHAnsi" w:cstheme="minorHAnsi"/>
          <w:b/>
          <w:bCs/>
          <w:u w:val="single"/>
        </w:rPr>
        <w:t xml:space="preserve">a </w:t>
      </w:r>
      <w:r w:rsidRPr="002E0807">
        <w:rPr>
          <w:rFonts w:asciiTheme="minorHAnsi" w:hAnsiTheme="minorHAnsi" w:cstheme="minorHAnsi"/>
          <w:b/>
          <w:bCs/>
          <w:highlight w:val="cyan"/>
          <w:u w:val="single"/>
        </w:rPr>
        <w:t>more successful</w:t>
      </w:r>
      <w:r w:rsidRPr="002E0807">
        <w:rPr>
          <w:rFonts w:asciiTheme="minorHAnsi" w:hAnsiTheme="minorHAnsi" w:cstheme="minorHAnsi"/>
          <w:b/>
          <w:bCs/>
          <w:u w:val="single"/>
        </w:rPr>
        <w:t xml:space="preserve"> strategy </w:t>
      </w:r>
      <w:r w:rsidRPr="002E0807">
        <w:rPr>
          <w:rFonts w:asciiTheme="minorHAnsi" w:hAnsiTheme="minorHAnsi" w:cstheme="minorHAnsi"/>
          <w:b/>
          <w:bCs/>
          <w:highlight w:val="cyan"/>
          <w:u w:val="single"/>
        </w:rPr>
        <w:t>has been</w:t>
      </w:r>
      <w:r w:rsidRPr="002E0807">
        <w:rPr>
          <w:rFonts w:asciiTheme="minorHAnsi" w:hAnsiTheme="minorHAnsi" w:cstheme="minorHAnsi"/>
          <w:sz w:val="8"/>
        </w:rPr>
        <w:t xml:space="preserve"> to confront </w:t>
      </w:r>
      <w:r w:rsidRPr="002E0807">
        <w:rPr>
          <w:rFonts w:asciiTheme="minorHAnsi" w:hAnsiTheme="minorHAnsi" w:cstheme="minorHAnsi"/>
          <w:b/>
          <w:bCs/>
          <w:highlight w:val="cyan"/>
          <w:u w:val="single"/>
        </w:rPr>
        <w:t xml:space="preserve">free </w:t>
      </w:r>
      <w:r w:rsidRPr="002E0807">
        <w:rPr>
          <w:rFonts w:asciiTheme="minorHAnsi" w:hAnsiTheme="minorHAnsi" w:cstheme="minorHAnsi"/>
          <w:b/>
          <w:bCs/>
          <w:u w:val="single"/>
        </w:rPr>
        <w:t>speech</w:t>
      </w:r>
      <w:r w:rsidRPr="002E0807">
        <w:rPr>
          <w:rFonts w:asciiTheme="minorHAnsi" w:hAnsiTheme="minorHAnsi" w:cstheme="minorHAnsi"/>
          <w:sz w:val="8"/>
        </w:rPr>
        <w:t xml:space="preserve"> with free speech -- and the internet allows this in a natural way. It </w:t>
      </w:r>
      <w:proofErr w:type="spellStart"/>
      <w:r w:rsidRPr="002E0807">
        <w:rPr>
          <w:rFonts w:asciiTheme="minorHAnsi" w:hAnsiTheme="minorHAnsi" w:cstheme="minorHAnsi"/>
          <w:u w:val="single"/>
        </w:rPr>
        <w:t>democratises</w:t>
      </w:r>
      <w:proofErr w:type="spellEnd"/>
      <w:r w:rsidRPr="002E0807">
        <w:rPr>
          <w:rFonts w:asciiTheme="minorHAnsi" w:hAnsiTheme="minorHAnsi" w:cstheme="minorHAnsi"/>
          <w:u w:val="single"/>
        </w:rPr>
        <w:t xml:space="preserve"> the </w:t>
      </w:r>
      <w:r w:rsidRPr="002E0807">
        <w:rPr>
          <w:rFonts w:asciiTheme="minorHAnsi" w:hAnsiTheme="minorHAnsi" w:cstheme="minorHAnsi"/>
          <w:highlight w:val="cyan"/>
          <w:u w:val="single"/>
        </w:rPr>
        <w:t>flow of info</w:t>
      </w:r>
      <w:r w:rsidRPr="002E0807">
        <w:rPr>
          <w:rFonts w:asciiTheme="minorHAnsi" w:hAnsiTheme="minorHAnsi" w:cstheme="minorHAnsi"/>
          <w:u w:val="single"/>
        </w:rPr>
        <w:t>rmation</w:t>
      </w:r>
      <w:r w:rsidRPr="002E0807">
        <w:rPr>
          <w:rFonts w:asciiTheme="minorHAnsi" w:hAnsiTheme="minorHAnsi" w:cstheme="minorHAnsi"/>
          <w:sz w:val="8"/>
        </w:rPr>
        <w:t xml:space="preserve"> by offering access to the newspapers of the world, the photographers of every nation, the bloggers of every political stripe. Some posts are full of doctoring and dishonesty whereas others strive for independence and impartiality -- but all are available to us to sift through. Given the </w:t>
      </w:r>
      <w:r w:rsidRPr="002E0807">
        <w:rPr>
          <w:rFonts w:asciiTheme="minorHAnsi" w:hAnsiTheme="minorHAnsi" w:cstheme="minorHAnsi"/>
          <w:highlight w:val="cyan"/>
          <w:u w:val="single"/>
        </w:rPr>
        <w:t xml:space="preserve">attempts by </w:t>
      </w:r>
      <w:r w:rsidRPr="002E0807">
        <w:rPr>
          <w:rFonts w:asciiTheme="minorHAnsi" w:hAnsiTheme="minorHAnsi" w:cstheme="minorHAnsi"/>
          <w:b/>
          <w:bCs/>
          <w:highlight w:val="cyan"/>
          <w:u w:val="single"/>
        </w:rPr>
        <w:t>some governments to build firewalls</w:t>
      </w:r>
      <w:r w:rsidRPr="002E0807">
        <w:rPr>
          <w:rFonts w:asciiTheme="minorHAnsi" w:hAnsiTheme="minorHAnsi" w:cstheme="minorHAnsi"/>
          <w:sz w:val="8"/>
        </w:rPr>
        <w:t xml:space="preserve">, it’s </w:t>
      </w:r>
      <w:r w:rsidRPr="002E0807">
        <w:rPr>
          <w:rFonts w:asciiTheme="minorHAnsi" w:hAnsiTheme="minorHAnsi" w:cstheme="minorHAnsi"/>
          <w:b/>
          <w:bCs/>
          <w:highlight w:val="cyan"/>
          <w:u w:val="single"/>
        </w:rPr>
        <w:t>clear</w:t>
      </w:r>
      <w:r w:rsidRPr="002E0807">
        <w:rPr>
          <w:rFonts w:asciiTheme="minorHAnsi" w:hAnsiTheme="minorHAnsi" w:cstheme="minorHAnsi"/>
          <w:sz w:val="8"/>
        </w:rPr>
        <w:t xml:space="preserve"> that this benefit of </w:t>
      </w:r>
      <w:r w:rsidRPr="002E0807">
        <w:rPr>
          <w:rFonts w:asciiTheme="minorHAnsi" w:hAnsiTheme="minorHAnsi" w:cstheme="minorHAnsi"/>
          <w:b/>
          <w:bCs/>
          <w:highlight w:val="cyan"/>
          <w:u w:val="single"/>
        </w:rPr>
        <w:t>the net requires constant vigilance</w:t>
      </w:r>
      <w:r w:rsidRPr="002E0807">
        <w:rPr>
          <w:rFonts w:asciiTheme="minorHAnsi" w:hAnsiTheme="minorHAnsi" w:cstheme="minorHAnsi"/>
          <w:sz w:val="8"/>
        </w:rPr>
        <w:t xml:space="preserve">. Human capital is vastly increased Crowdsourcing brings people together to solve problems. Yet far fewer than one per cent of the world’s population is involved. We need expand human capital. Most of the world </w:t>
      </w:r>
      <w:proofErr w:type="gramStart"/>
      <w:r w:rsidRPr="002E0807">
        <w:rPr>
          <w:rFonts w:asciiTheme="minorHAnsi" w:hAnsiTheme="minorHAnsi" w:cstheme="minorHAnsi"/>
          <w:sz w:val="8"/>
        </w:rPr>
        <w:t>not have</w:t>
      </w:r>
      <w:proofErr w:type="gramEnd"/>
      <w:r w:rsidRPr="002E0807">
        <w:rPr>
          <w:rFonts w:asciiTheme="minorHAnsi" w:hAnsiTheme="minorHAnsi" w:cstheme="minorHAnsi"/>
          <w:sz w:val="8"/>
        </w:rPr>
        <w:t xml:space="preserve"> access to the education afforded a small minority. For every Albert Einstein, Yo-Yo Ma or Barack Obama who has educational opportunities, uncountable others do not. This squandering of talent translates into reduced economic output and a smaller pool of problem solvers. </w:t>
      </w:r>
      <w:r w:rsidRPr="002E0807">
        <w:rPr>
          <w:rFonts w:asciiTheme="minorHAnsi" w:hAnsiTheme="minorHAnsi" w:cstheme="minorHAnsi"/>
          <w:b/>
          <w:bCs/>
          <w:highlight w:val="cyan"/>
          <w:u w:val="single"/>
        </w:rPr>
        <w:t>The net</w:t>
      </w:r>
      <w:r w:rsidRPr="002E0807">
        <w:rPr>
          <w:rFonts w:asciiTheme="minorHAnsi" w:hAnsiTheme="minorHAnsi" w:cstheme="minorHAnsi"/>
          <w:sz w:val="8"/>
        </w:rPr>
        <w:t xml:space="preserve"> opens the gates education to anyone with a computer. A motivated teen anywhere on the planet can walk through the world’s knowledge -- from the webs of Wikipedia to the curriculum of MIT’s </w:t>
      </w:r>
      <w:proofErr w:type="spellStart"/>
      <w:r w:rsidRPr="002E0807">
        <w:rPr>
          <w:rFonts w:asciiTheme="minorHAnsi" w:hAnsiTheme="minorHAnsi" w:cstheme="minorHAnsi"/>
          <w:sz w:val="8"/>
        </w:rPr>
        <w:t>OpenCourseWare</w:t>
      </w:r>
      <w:proofErr w:type="spellEnd"/>
      <w:r w:rsidRPr="002E0807">
        <w:rPr>
          <w:rFonts w:asciiTheme="minorHAnsi" w:hAnsiTheme="minorHAnsi" w:cstheme="minorHAnsi"/>
          <w:sz w:val="8"/>
        </w:rPr>
        <w:t xml:space="preserve">. The new human capital </w:t>
      </w:r>
      <w:r w:rsidRPr="002E0807">
        <w:rPr>
          <w:rFonts w:asciiTheme="minorHAnsi" w:hAnsiTheme="minorHAnsi" w:cstheme="minorHAnsi"/>
          <w:b/>
          <w:bCs/>
          <w:highlight w:val="cyan"/>
          <w:u w:val="single"/>
        </w:rPr>
        <w:t>will</w:t>
      </w:r>
      <w:r w:rsidRPr="002E0807">
        <w:rPr>
          <w:rFonts w:asciiTheme="minorHAnsi" w:hAnsiTheme="minorHAnsi" w:cstheme="minorHAnsi"/>
          <w:b/>
          <w:bCs/>
          <w:u w:val="single"/>
        </w:rPr>
        <w:t xml:space="preserve"> serve us well when we </w:t>
      </w:r>
      <w:r w:rsidRPr="002E0807">
        <w:rPr>
          <w:rFonts w:asciiTheme="minorHAnsi" w:hAnsiTheme="minorHAnsi" w:cstheme="minorHAnsi"/>
          <w:b/>
          <w:bCs/>
          <w:highlight w:val="cyan"/>
          <w:u w:val="single"/>
        </w:rPr>
        <w:t xml:space="preserve">confront </w:t>
      </w:r>
      <w:r w:rsidRPr="002E0807">
        <w:rPr>
          <w:rFonts w:asciiTheme="minorHAnsi" w:hAnsiTheme="minorHAnsi" w:cstheme="minorHAnsi"/>
          <w:b/>
          <w:bCs/>
          <w:u w:val="single"/>
        </w:rPr>
        <w:t>existential threats</w:t>
      </w:r>
      <w:r w:rsidRPr="002E0807">
        <w:rPr>
          <w:rFonts w:asciiTheme="minorHAnsi" w:hAnsiTheme="minorHAnsi" w:cstheme="minorHAnsi"/>
          <w:u w:val="single"/>
        </w:rPr>
        <w:t xml:space="preserve"> we’ve never imagined before</w:t>
      </w:r>
      <w:r w:rsidRPr="002E0807">
        <w:rPr>
          <w:rFonts w:asciiTheme="minorHAnsi" w:hAnsiTheme="minorHAnsi" w:cstheme="minorHAnsi"/>
          <w:sz w:val="8"/>
        </w:rPr>
        <w:t xml:space="preserve">. Energy expenditure is </w:t>
      </w:r>
      <w:proofErr w:type="spellStart"/>
      <w:r w:rsidRPr="002E0807">
        <w:rPr>
          <w:rFonts w:asciiTheme="minorHAnsi" w:hAnsiTheme="minorHAnsi" w:cstheme="minorHAnsi"/>
          <w:sz w:val="8"/>
        </w:rPr>
        <w:t>reduced</w:t>
      </w:r>
      <w:r w:rsidRPr="002E0807">
        <w:rPr>
          <w:rFonts w:asciiTheme="minorHAnsi" w:hAnsiTheme="minorHAnsi" w:cstheme="minorHAnsi"/>
          <w:u w:val="single"/>
        </w:rPr>
        <w:t>Societal</w:t>
      </w:r>
      <w:proofErr w:type="spellEnd"/>
      <w:r w:rsidRPr="002E0807">
        <w:rPr>
          <w:rFonts w:asciiTheme="minorHAnsi" w:hAnsiTheme="minorHAnsi" w:cstheme="minorHAnsi"/>
          <w:u w:val="single"/>
        </w:rPr>
        <w:t xml:space="preserve"> </w:t>
      </w:r>
      <w:r w:rsidRPr="002E0807">
        <w:rPr>
          <w:rFonts w:asciiTheme="minorHAnsi" w:hAnsiTheme="minorHAnsi" w:cstheme="minorHAnsi"/>
          <w:highlight w:val="cyan"/>
          <w:u w:val="single"/>
        </w:rPr>
        <w:t>collapse</w:t>
      </w:r>
      <w:r w:rsidRPr="002E0807">
        <w:rPr>
          <w:rFonts w:asciiTheme="minorHAnsi" w:hAnsiTheme="minorHAnsi" w:cstheme="minorHAnsi"/>
          <w:u w:val="single"/>
        </w:rPr>
        <w:t xml:space="preserve"> can often be understood in terms </w:t>
      </w:r>
      <w:r w:rsidRPr="002E0807">
        <w:rPr>
          <w:rFonts w:asciiTheme="minorHAnsi" w:hAnsiTheme="minorHAnsi" w:cstheme="minorHAnsi"/>
          <w:highlight w:val="cyan"/>
          <w:u w:val="single"/>
        </w:rPr>
        <w:t xml:space="preserve">of </w:t>
      </w:r>
      <w:r w:rsidRPr="002E0807">
        <w:rPr>
          <w:rFonts w:asciiTheme="minorHAnsi" w:hAnsiTheme="minorHAnsi" w:cstheme="minorHAnsi"/>
          <w:u w:val="single"/>
        </w:rPr>
        <w:t xml:space="preserve">an </w:t>
      </w:r>
      <w:r w:rsidRPr="002E0807">
        <w:rPr>
          <w:rFonts w:asciiTheme="minorHAnsi" w:hAnsiTheme="minorHAnsi" w:cstheme="minorHAnsi"/>
          <w:b/>
          <w:bCs/>
          <w:highlight w:val="cyan"/>
          <w:u w:val="single"/>
        </w:rPr>
        <w:t>energy budget</w:t>
      </w:r>
      <w:r w:rsidRPr="002E0807">
        <w:rPr>
          <w:rFonts w:asciiTheme="minorHAnsi" w:hAnsiTheme="minorHAnsi" w:cstheme="minorHAnsi"/>
          <w:u w:val="single"/>
        </w:rPr>
        <w:t>: when energy spend outweighs energy return, collapse ensues</w:t>
      </w:r>
      <w:r w:rsidRPr="002E0807">
        <w:rPr>
          <w:rFonts w:asciiTheme="minorHAnsi" w:hAnsiTheme="minorHAnsi" w:cstheme="minorHAnsi"/>
          <w:sz w:val="8"/>
        </w:rPr>
        <w:t xml:space="preserve">. </w:t>
      </w:r>
      <w:r w:rsidRPr="002E0807">
        <w:rPr>
          <w:rFonts w:asciiTheme="minorHAnsi" w:hAnsiTheme="minorHAnsi" w:cstheme="minorHAnsi"/>
          <w:u w:val="single"/>
        </w:rPr>
        <w:t xml:space="preserve">This has taken the form of </w:t>
      </w:r>
      <w:r w:rsidRPr="002E0807">
        <w:rPr>
          <w:rFonts w:asciiTheme="minorHAnsi" w:hAnsiTheme="minorHAnsi" w:cstheme="minorHAnsi"/>
          <w:b/>
          <w:bCs/>
          <w:highlight w:val="cyan"/>
          <w:u w:val="single"/>
        </w:rPr>
        <w:t>deforestation or soil erosion</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current</w:t>
      </w:r>
      <w:r w:rsidRPr="002E0807">
        <w:rPr>
          <w:rFonts w:asciiTheme="minorHAnsi" w:hAnsiTheme="minorHAnsi" w:cstheme="minorHAnsi"/>
          <w:u w:val="single"/>
        </w:rPr>
        <w:t xml:space="preserve">ly, the </w:t>
      </w:r>
      <w:r w:rsidRPr="002E0807">
        <w:rPr>
          <w:rFonts w:asciiTheme="minorHAnsi" w:hAnsiTheme="minorHAnsi" w:cstheme="minorHAnsi"/>
          <w:highlight w:val="cyan"/>
          <w:u w:val="single"/>
        </w:rPr>
        <w:t xml:space="preserve">worry involves </w:t>
      </w:r>
      <w:r w:rsidRPr="002E0807">
        <w:rPr>
          <w:rFonts w:asciiTheme="minorHAnsi" w:hAnsiTheme="minorHAnsi" w:cstheme="minorHAnsi"/>
          <w:b/>
          <w:bCs/>
          <w:highlight w:val="cyan"/>
          <w:u w:val="single"/>
        </w:rPr>
        <w:t>fossil-fuel depletion</w:t>
      </w:r>
      <w:r w:rsidRPr="002E0807">
        <w:rPr>
          <w:rFonts w:asciiTheme="minorHAnsi" w:hAnsiTheme="minorHAnsi" w:cstheme="minorHAnsi"/>
          <w:sz w:val="8"/>
        </w:rPr>
        <w:t xml:space="preserve">. The internet addresses the energy problem with a natural ease. Consider the massive energy savings inherent in the shift from paper to electrons -- as seen in the transition from the post to email. Ecommerce reduces the need to drive long distances to purchase products. Delivery trucks are more eco-friendly than individuals driving around, not least because of tight packaging and </w:t>
      </w:r>
      <w:proofErr w:type="spellStart"/>
      <w:r w:rsidRPr="002E0807">
        <w:rPr>
          <w:rFonts w:asciiTheme="minorHAnsi" w:hAnsiTheme="minorHAnsi" w:cstheme="minorHAnsi"/>
          <w:sz w:val="8"/>
        </w:rPr>
        <w:t>optimisation</w:t>
      </w:r>
      <w:proofErr w:type="spellEnd"/>
      <w:r w:rsidRPr="002E0807">
        <w:rPr>
          <w:rFonts w:asciiTheme="minorHAnsi" w:hAnsiTheme="minorHAnsi" w:cstheme="minorHAnsi"/>
          <w:sz w:val="8"/>
        </w:rPr>
        <w:t xml:space="preserve"> algorithms for driving routes. Of course, there are energy costs to the banks of computers that underpin the internet -- but these costs are less than the wood, coal and oil that would be expended for the same quantity of information flow. The </w:t>
      </w:r>
      <w:r w:rsidRPr="002E0807">
        <w:rPr>
          <w:rFonts w:asciiTheme="minorHAnsi" w:hAnsiTheme="minorHAnsi" w:cstheme="minorHAnsi"/>
          <w:highlight w:val="cyan"/>
          <w:u w:val="single"/>
        </w:rPr>
        <w:t>tangle of events that triggers societal collapse can be complex</w:t>
      </w:r>
      <w:r w:rsidRPr="002E0807">
        <w:rPr>
          <w:rFonts w:asciiTheme="minorHAnsi" w:hAnsiTheme="minorHAnsi" w:cstheme="minorHAnsi"/>
          <w:sz w:val="8"/>
        </w:rPr>
        <w:t xml:space="preserve">, and there are several threats the net does not address. </w:t>
      </w:r>
      <w:r w:rsidRPr="002E0807">
        <w:rPr>
          <w:rFonts w:asciiTheme="minorHAnsi" w:hAnsiTheme="minorHAnsi" w:cstheme="minorHAnsi"/>
          <w:u w:val="single"/>
        </w:rPr>
        <w:t xml:space="preserve">But vast, </w:t>
      </w:r>
      <w:r w:rsidRPr="002E0807">
        <w:rPr>
          <w:rFonts w:asciiTheme="minorHAnsi" w:hAnsiTheme="minorHAnsi" w:cstheme="minorHAnsi"/>
          <w:highlight w:val="cyan"/>
          <w:u w:val="single"/>
        </w:rPr>
        <w:t>networked communication can be an antidote to</w:t>
      </w:r>
      <w:r w:rsidRPr="002E0807">
        <w:rPr>
          <w:rFonts w:asciiTheme="minorHAnsi" w:hAnsiTheme="minorHAnsi" w:cstheme="minorHAnsi"/>
          <w:u w:val="single"/>
        </w:rPr>
        <w:t xml:space="preserve"> </w:t>
      </w:r>
      <w:r w:rsidRPr="002E0807">
        <w:rPr>
          <w:rFonts w:asciiTheme="minorHAnsi" w:hAnsiTheme="minorHAnsi" w:cstheme="minorHAnsi"/>
          <w:sz w:val="8"/>
        </w:rPr>
        <w:t xml:space="preserve">several of the </w:t>
      </w:r>
      <w:proofErr w:type="gramStart"/>
      <w:r w:rsidRPr="002E0807">
        <w:rPr>
          <w:rFonts w:asciiTheme="minorHAnsi" w:hAnsiTheme="minorHAnsi" w:cstheme="minorHAnsi"/>
          <w:sz w:val="8"/>
        </w:rPr>
        <w:t>most</w:t>
      </w:r>
      <w:r w:rsidRPr="002E0807">
        <w:rPr>
          <w:rFonts w:asciiTheme="minorHAnsi" w:hAnsiTheme="minorHAnsi" w:cstheme="minorHAnsi"/>
          <w:u w:val="single"/>
        </w:rPr>
        <w:t xml:space="preserve"> </w:t>
      </w:r>
      <w:r w:rsidRPr="002E0807">
        <w:rPr>
          <w:rFonts w:asciiTheme="minorHAnsi" w:hAnsiTheme="minorHAnsi" w:cstheme="minorHAnsi"/>
          <w:sz w:val="8"/>
        </w:rPr>
        <w:t>deadly</w:t>
      </w:r>
      <w:proofErr w:type="gramEnd"/>
      <w:r w:rsidRPr="002E0807">
        <w:rPr>
          <w:rFonts w:asciiTheme="minorHAnsi" w:hAnsiTheme="minorHAnsi" w:cstheme="minorHAnsi"/>
          <w:b/>
          <w:bCs/>
          <w:u w:val="single"/>
        </w:rPr>
        <w:t xml:space="preserve"> </w:t>
      </w:r>
      <w:r w:rsidRPr="002E0807">
        <w:rPr>
          <w:rFonts w:asciiTheme="minorHAnsi" w:hAnsiTheme="minorHAnsi" w:cstheme="minorHAnsi"/>
          <w:b/>
          <w:bCs/>
          <w:highlight w:val="cyan"/>
          <w:u w:val="single"/>
        </w:rPr>
        <w:t xml:space="preserve">diseases threatening </w:t>
      </w:r>
      <w:proofErr w:type="spellStart"/>
      <w:r w:rsidRPr="002E0807">
        <w:rPr>
          <w:rFonts w:asciiTheme="minorHAnsi" w:hAnsiTheme="minorHAnsi" w:cstheme="minorHAnsi"/>
          <w:b/>
          <w:bCs/>
          <w:highlight w:val="cyan"/>
          <w:u w:val="single"/>
        </w:rPr>
        <w:t>civilisation</w:t>
      </w:r>
      <w:proofErr w:type="spellEnd"/>
      <w:r w:rsidRPr="002E0807">
        <w:rPr>
          <w:rFonts w:asciiTheme="minorHAnsi" w:hAnsiTheme="minorHAnsi" w:cstheme="minorHAnsi"/>
          <w:sz w:val="8"/>
        </w:rPr>
        <w:t>. The next time your coworker laments internet addiction, the banality of tweeting or the decline of face-to-face conversation, you may want to suggest that the net may just be the technology that saves us.</w:t>
      </w:r>
    </w:p>
    <w:p w14:paraId="51137B36" w14:textId="77777777" w:rsidR="009B54D7" w:rsidRPr="004E76B3" w:rsidRDefault="009B54D7" w:rsidP="009B54D7">
      <w:pPr>
        <w:pStyle w:val="Heading4"/>
        <w:spacing w:before="0"/>
        <w:rPr>
          <w:rFonts w:asciiTheme="minorHAnsi" w:hAnsiTheme="minorHAnsi" w:cstheme="minorHAnsi"/>
          <w:u w:val="single"/>
        </w:rPr>
      </w:pPr>
      <w:r>
        <w:rPr>
          <w:rFonts w:asciiTheme="minorHAnsi" w:hAnsiTheme="minorHAnsi" w:cstheme="minorHAnsi"/>
          <w:szCs w:val="26"/>
        </w:rPr>
        <w:t>Independently --- European tech antitrust</w:t>
      </w:r>
      <w:r w:rsidRPr="004E76B3">
        <w:rPr>
          <w:rFonts w:asciiTheme="minorHAnsi" w:hAnsiTheme="minorHAnsi" w:cstheme="minorHAnsi"/>
          <w:szCs w:val="26"/>
        </w:rPr>
        <w:t xml:space="preserve"> </w:t>
      </w:r>
      <w:r>
        <w:rPr>
          <w:rFonts w:asciiTheme="minorHAnsi" w:hAnsiTheme="minorHAnsi" w:cstheme="minorHAnsi"/>
          <w:szCs w:val="26"/>
          <w:u w:val="single"/>
        </w:rPr>
        <w:t>nukes</w:t>
      </w:r>
      <w:r w:rsidRPr="004E76B3">
        <w:rPr>
          <w:rFonts w:asciiTheme="minorHAnsi" w:hAnsiTheme="minorHAnsi" w:cstheme="minorHAnsi"/>
          <w:szCs w:val="26"/>
        </w:rPr>
        <w:t xml:space="preserve"> global </w:t>
      </w:r>
      <w:r w:rsidRPr="004E76B3">
        <w:rPr>
          <w:rFonts w:asciiTheme="minorHAnsi" w:hAnsiTheme="minorHAnsi" w:cstheme="minorHAnsi"/>
          <w:szCs w:val="26"/>
          <w:u w:val="single"/>
        </w:rPr>
        <w:t>cybersecurity</w:t>
      </w:r>
    </w:p>
    <w:p w14:paraId="736AB9B4" w14:textId="77777777" w:rsidR="009B54D7" w:rsidRPr="004E76B3" w:rsidRDefault="009B54D7" w:rsidP="009B54D7">
      <w:pPr>
        <w:rPr>
          <w:rFonts w:asciiTheme="minorHAnsi" w:hAnsiTheme="minorHAnsi" w:cstheme="minorHAnsi"/>
        </w:rPr>
      </w:pPr>
      <w:proofErr w:type="spellStart"/>
      <w:r w:rsidRPr="004E76B3">
        <w:rPr>
          <w:rStyle w:val="Style13ptBold"/>
          <w:rFonts w:asciiTheme="minorHAnsi" w:hAnsiTheme="minorHAnsi" w:cstheme="minorHAnsi"/>
        </w:rPr>
        <w:t>Ledgett</w:t>
      </w:r>
      <w:proofErr w:type="spellEnd"/>
      <w:r w:rsidRPr="004E76B3">
        <w:rPr>
          <w:rStyle w:val="Style13ptBold"/>
          <w:rFonts w:asciiTheme="minorHAnsi" w:hAnsiTheme="minorHAnsi" w:cstheme="minorHAnsi"/>
        </w:rPr>
        <w:t>, 21</w:t>
      </w:r>
      <w:r w:rsidRPr="004E76B3">
        <w:rPr>
          <w:rFonts w:asciiTheme="minorHAnsi" w:hAnsiTheme="minorHAnsi" w:cstheme="minorHAnsi"/>
        </w:rPr>
        <w:t xml:space="preserve"> (Rick </w:t>
      </w:r>
      <w:proofErr w:type="spellStart"/>
      <w:r w:rsidRPr="004E76B3">
        <w:rPr>
          <w:rFonts w:asciiTheme="minorHAnsi" w:hAnsiTheme="minorHAnsi" w:cstheme="minorHAnsi"/>
        </w:rPr>
        <w:t>Ledgett</w:t>
      </w:r>
      <w:proofErr w:type="spellEnd"/>
      <w:r w:rsidRPr="004E76B3">
        <w:rPr>
          <w:rFonts w:asciiTheme="minorHAnsi" w:hAnsiTheme="minorHAnsi" w:cstheme="minorHAnsi"/>
        </w:rPr>
        <w:t xml:space="preserve">, Rick </w:t>
      </w:r>
      <w:proofErr w:type="spellStart"/>
      <w:r w:rsidRPr="004E76B3">
        <w:rPr>
          <w:rFonts w:asciiTheme="minorHAnsi" w:hAnsiTheme="minorHAnsi" w:cstheme="minorHAnsi"/>
        </w:rPr>
        <w:t>Ledgett</w:t>
      </w:r>
      <w:proofErr w:type="spellEnd"/>
      <w:r w:rsidRPr="004E76B3">
        <w:rPr>
          <w:rFonts w:asciiTheme="minorHAnsi" w:hAnsiTheme="minorHAnsi" w:cstheme="minorHAnsi"/>
        </w:rPr>
        <w:t xml:space="preserve"> is the former deputy director of the National Security Agency and a member of the advisory board for Beacon Global Strategies, which advises U.S. technology companies. </w:t>
      </w:r>
      <w:proofErr w:type="spellStart"/>
      <w:r w:rsidRPr="004E76B3">
        <w:rPr>
          <w:rFonts w:asciiTheme="minorHAnsi" w:hAnsiTheme="minorHAnsi" w:cstheme="minorHAnsi"/>
        </w:rPr>
        <w:t>Ledgett</w:t>
      </w:r>
      <w:proofErr w:type="spellEnd"/>
      <w:r w:rsidRPr="004E76B3">
        <w:rPr>
          <w:rFonts w:asciiTheme="minorHAnsi" w:hAnsiTheme="minorHAnsi" w:cstheme="minorHAnsi"/>
        </w:rPr>
        <w:t xml:space="preserve"> has an undergraduate degree in psychology and a graduate degree in strategic intelligence., 6-15-2021, accessed on 7-21-2021, C4ISRNet, "The growing threat of European tech regulation on US innovation", https://www.c4isrnet.com/opinion/2021/06/15/the-growing-threat-of-european-tech-regulation-on-us-innovation/)//Babcii</w:t>
      </w:r>
    </w:p>
    <w:p w14:paraId="60632E97" w14:textId="77777777" w:rsidR="009B54D7" w:rsidRPr="004E76B3" w:rsidRDefault="009B54D7" w:rsidP="009B54D7">
      <w:pPr>
        <w:pStyle w:val="cardbody"/>
        <w:spacing w:before="15" w:beforeAutospacing="0" w:after="180" w:afterAutospacing="0" w:line="300" w:lineRule="atLeast"/>
        <w:rPr>
          <w:rFonts w:asciiTheme="minorHAnsi" w:hAnsiTheme="minorHAnsi" w:cstheme="minorHAnsi"/>
          <w:sz w:val="22"/>
          <w:szCs w:val="22"/>
          <w:u w:val="single"/>
        </w:rPr>
      </w:pPr>
      <w:r w:rsidRPr="004E76B3">
        <w:rPr>
          <w:rFonts w:asciiTheme="minorHAnsi" w:hAnsiTheme="minorHAnsi" w:cstheme="minorHAnsi"/>
          <w:sz w:val="10"/>
          <w:szCs w:val="22"/>
        </w:rPr>
        <w:t xml:space="preserve">Such comments lay bare that although the DMA’s purported goal is to ensure competition, </w:t>
      </w:r>
      <w:r w:rsidRPr="004E76B3">
        <w:rPr>
          <w:rFonts w:asciiTheme="minorHAnsi" w:hAnsiTheme="minorHAnsi" w:cstheme="minorHAnsi"/>
          <w:sz w:val="22"/>
          <w:szCs w:val="22"/>
          <w:u w:val="single"/>
        </w:rPr>
        <w:t>the DMA</w:t>
      </w:r>
      <w:r w:rsidRPr="004E76B3">
        <w:rPr>
          <w:rFonts w:asciiTheme="minorHAnsi" w:hAnsiTheme="minorHAnsi" w:cstheme="minorHAnsi"/>
          <w:sz w:val="10"/>
          <w:szCs w:val="22"/>
        </w:rPr>
        <w:t xml:space="preserve"> as drafted </w:t>
      </w:r>
      <w:r w:rsidRPr="004E76B3">
        <w:rPr>
          <w:rFonts w:asciiTheme="minorHAnsi" w:hAnsiTheme="minorHAnsi" w:cstheme="minorHAnsi"/>
          <w:sz w:val="22"/>
          <w:szCs w:val="22"/>
          <w:u w:val="single"/>
        </w:rPr>
        <w:t xml:space="preserve">would </w:t>
      </w:r>
      <w:r w:rsidRPr="004E76B3">
        <w:rPr>
          <w:rFonts w:asciiTheme="minorHAnsi" w:hAnsiTheme="minorHAnsi" w:cstheme="minorHAnsi"/>
          <w:sz w:val="22"/>
          <w:szCs w:val="22"/>
          <w:highlight w:val="cyan"/>
          <w:u w:val="single"/>
        </w:rPr>
        <w:t>specifically target</w:t>
      </w:r>
      <w:r w:rsidRPr="004E76B3">
        <w:rPr>
          <w:rFonts w:asciiTheme="minorHAnsi" w:hAnsiTheme="minorHAnsi" w:cstheme="minorHAnsi"/>
          <w:sz w:val="10"/>
          <w:szCs w:val="22"/>
        </w:rPr>
        <w:t xml:space="preserve"> a narrow set of </w:t>
      </w:r>
      <w:r w:rsidRPr="004E76B3">
        <w:rPr>
          <w:rFonts w:asciiTheme="minorHAnsi" w:hAnsiTheme="minorHAnsi" w:cstheme="minorHAnsi"/>
          <w:b/>
          <w:bCs/>
          <w:sz w:val="22"/>
          <w:szCs w:val="22"/>
          <w:highlight w:val="cyan"/>
          <w:u w:val="single"/>
        </w:rPr>
        <w:t>American</w:t>
      </w:r>
      <w:r w:rsidRPr="004E76B3">
        <w:rPr>
          <w:rFonts w:asciiTheme="minorHAnsi" w:hAnsiTheme="minorHAnsi" w:cstheme="minorHAnsi"/>
          <w:b/>
          <w:bCs/>
          <w:sz w:val="22"/>
          <w:szCs w:val="22"/>
          <w:u w:val="single"/>
        </w:rPr>
        <w:t xml:space="preserve"> </w:t>
      </w:r>
      <w:r w:rsidRPr="004E76B3">
        <w:rPr>
          <w:rFonts w:asciiTheme="minorHAnsi" w:hAnsiTheme="minorHAnsi" w:cstheme="minorHAnsi"/>
          <w:b/>
          <w:bCs/>
          <w:sz w:val="22"/>
          <w:szCs w:val="22"/>
          <w:highlight w:val="cyan"/>
          <w:u w:val="single"/>
        </w:rPr>
        <w:t>companies</w:t>
      </w:r>
      <w:r w:rsidRPr="004E76B3">
        <w:rPr>
          <w:rFonts w:asciiTheme="minorHAnsi" w:hAnsiTheme="minorHAnsi" w:cstheme="minorHAnsi"/>
          <w:sz w:val="10"/>
          <w:szCs w:val="22"/>
        </w:rPr>
        <w:t xml:space="preserve"> large enough to meet an arbitrary threshold of size metrics. Unlike the General Data Protection Regulation (GDPR), which impacts any company that collects the data of any EU citizen, </w:t>
      </w:r>
      <w:r w:rsidRPr="004E76B3">
        <w:rPr>
          <w:rFonts w:asciiTheme="minorHAnsi" w:hAnsiTheme="minorHAnsi" w:cstheme="minorHAnsi"/>
          <w:sz w:val="22"/>
          <w:szCs w:val="22"/>
          <w:u w:val="single"/>
        </w:rPr>
        <w:t>only a handful of U.S. companies fit the criteria</w:t>
      </w:r>
      <w:r w:rsidRPr="004E76B3">
        <w:rPr>
          <w:rFonts w:asciiTheme="minorHAnsi" w:hAnsiTheme="minorHAnsi" w:cstheme="minorHAnsi"/>
          <w:sz w:val="10"/>
          <w:szCs w:val="20"/>
        </w:rPr>
        <w:t xml:space="preserve"> </w:t>
      </w:r>
      <w:r w:rsidRPr="004E76B3">
        <w:rPr>
          <w:rFonts w:asciiTheme="minorHAnsi" w:hAnsiTheme="minorHAnsi" w:cstheme="minorHAnsi"/>
          <w:sz w:val="10"/>
          <w:szCs w:val="22"/>
        </w:rPr>
        <w:t xml:space="preserve">of what the DMA calls a “gatekeeper.” With EU officials unable to identify a single EU company that would have to comply with the strict requirements mandated for gatekeepers, it is clear whom these </w:t>
      </w:r>
      <w:proofErr w:type="spellStart"/>
      <w:r w:rsidRPr="004E76B3">
        <w:rPr>
          <w:rFonts w:asciiTheme="minorHAnsi" w:hAnsiTheme="minorHAnsi" w:cstheme="minorHAnsi"/>
          <w:sz w:val="10"/>
          <w:szCs w:val="22"/>
        </w:rPr>
        <w:t>regulaations</w:t>
      </w:r>
      <w:proofErr w:type="spellEnd"/>
      <w:r w:rsidRPr="004E76B3">
        <w:rPr>
          <w:rFonts w:asciiTheme="minorHAnsi" w:hAnsiTheme="minorHAnsi" w:cstheme="minorHAnsi"/>
          <w:sz w:val="10"/>
          <w:szCs w:val="22"/>
        </w:rPr>
        <w:t xml:space="preserve"> are intended to cover: American platforms that have achieved a competitive advantage within the nascent European technology market. Of note, </w:t>
      </w:r>
      <w:r w:rsidRPr="004E76B3">
        <w:rPr>
          <w:rFonts w:asciiTheme="minorHAnsi" w:hAnsiTheme="minorHAnsi" w:cstheme="minorHAnsi"/>
          <w:b/>
          <w:bCs/>
          <w:sz w:val="22"/>
          <w:szCs w:val="22"/>
          <w:highlight w:val="cyan"/>
          <w:u w:val="single"/>
        </w:rPr>
        <w:t>Russian and Chinese</w:t>
      </w:r>
      <w:r w:rsidRPr="004E76B3">
        <w:rPr>
          <w:rFonts w:asciiTheme="minorHAnsi" w:hAnsiTheme="minorHAnsi" w:cstheme="minorHAnsi"/>
          <w:b/>
          <w:bCs/>
          <w:sz w:val="22"/>
          <w:szCs w:val="22"/>
          <w:u w:val="single"/>
        </w:rPr>
        <w:t xml:space="preserve"> companies </w:t>
      </w:r>
      <w:r w:rsidRPr="004E76B3">
        <w:rPr>
          <w:rFonts w:asciiTheme="minorHAnsi" w:hAnsiTheme="minorHAnsi" w:cstheme="minorHAnsi"/>
          <w:b/>
          <w:bCs/>
          <w:sz w:val="22"/>
          <w:szCs w:val="22"/>
          <w:highlight w:val="cyan"/>
          <w:u w:val="single"/>
        </w:rPr>
        <w:t>are</w:t>
      </w:r>
      <w:r w:rsidRPr="004E76B3">
        <w:rPr>
          <w:rFonts w:asciiTheme="minorHAnsi" w:hAnsiTheme="minorHAnsi" w:cstheme="minorHAnsi"/>
          <w:sz w:val="22"/>
          <w:szCs w:val="22"/>
          <w:u w:val="single"/>
        </w:rPr>
        <w:t xml:space="preserve"> </w:t>
      </w:r>
      <w:r w:rsidRPr="004E76B3">
        <w:rPr>
          <w:rFonts w:asciiTheme="minorHAnsi" w:hAnsiTheme="minorHAnsi" w:cstheme="minorHAnsi"/>
          <w:sz w:val="10"/>
          <w:szCs w:val="22"/>
        </w:rPr>
        <w:t xml:space="preserve">also </w:t>
      </w:r>
      <w:r w:rsidRPr="004E76B3">
        <w:rPr>
          <w:rFonts w:asciiTheme="minorHAnsi" w:hAnsiTheme="minorHAnsi" w:cstheme="minorHAnsi"/>
          <w:b/>
          <w:bCs/>
          <w:sz w:val="22"/>
          <w:szCs w:val="22"/>
          <w:highlight w:val="cyan"/>
          <w:u w:val="single"/>
        </w:rPr>
        <w:t>exempted</w:t>
      </w:r>
      <w:r w:rsidRPr="004E76B3">
        <w:rPr>
          <w:rFonts w:asciiTheme="minorHAnsi" w:hAnsiTheme="minorHAnsi" w:cstheme="minorHAnsi"/>
          <w:sz w:val="22"/>
          <w:szCs w:val="22"/>
          <w:u w:val="single"/>
        </w:rPr>
        <w:t xml:space="preserve"> from the DMA,</w:t>
      </w:r>
      <w:r w:rsidRPr="004E76B3">
        <w:rPr>
          <w:rFonts w:asciiTheme="minorHAnsi" w:hAnsiTheme="minorHAnsi" w:cstheme="minorHAnsi"/>
          <w:sz w:val="10"/>
          <w:szCs w:val="22"/>
        </w:rPr>
        <w:t xml:space="preserve"> despite these companies being in a much stronger position than their European competitors to fill any gap caused by a U.S. “gatekeeper” being forced to change its business models to comply with the DMA. As a result, the </w:t>
      </w:r>
      <w:r w:rsidRPr="004E76B3">
        <w:rPr>
          <w:rFonts w:asciiTheme="minorHAnsi" w:hAnsiTheme="minorHAnsi" w:cstheme="minorHAnsi"/>
          <w:sz w:val="22"/>
          <w:szCs w:val="22"/>
          <w:u w:val="single"/>
        </w:rPr>
        <w:t xml:space="preserve">DMA could </w:t>
      </w:r>
      <w:r w:rsidRPr="004E76B3">
        <w:rPr>
          <w:rFonts w:asciiTheme="minorHAnsi" w:hAnsiTheme="minorHAnsi" w:cstheme="minorHAnsi"/>
          <w:sz w:val="22"/>
          <w:szCs w:val="22"/>
          <w:highlight w:val="cyan"/>
          <w:u w:val="single"/>
        </w:rPr>
        <w:t xml:space="preserve">effectively give a </w:t>
      </w:r>
      <w:r w:rsidRPr="004E76B3">
        <w:rPr>
          <w:rFonts w:asciiTheme="minorHAnsi" w:hAnsiTheme="minorHAnsi" w:cstheme="minorHAnsi"/>
          <w:b/>
          <w:bCs/>
          <w:sz w:val="22"/>
          <w:szCs w:val="22"/>
          <w:highlight w:val="cyan"/>
          <w:u w:val="single"/>
        </w:rPr>
        <w:t>green light</w:t>
      </w:r>
      <w:r w:rsidRPr="004E76B3">
        <w:rPr>
          <w:rFonts w:asciiTheme="minorHAnsi" w:hAnsiTheme="minorHAnsi" w:cstheme="minorHAnsi"/>
          <w:sz w:val="22"/>
          <w:szCs w:val="22"/>
          <w:highlight w:val="cyan"/>
          <w:u w:val="single"/>
        </w:rPr>
        <w:t xml:space="preserve"> to China and Russia</w:t>
      </w:r>
      <w:r w:rsidRPr="004E76B3">
        <w:rPr>
          <w:rFonts w:asciiTheme="minorHAnsi" w:hAnsiTheme="minorHAnsi" w:cstheme="minorHAnsi"/>
          <w:sz w:val="22"/>
          <w:szCs w:val="22"/>
          <w:u w:val="single"/>
        </w:rPr>
        <w:t xml:space="preserve"> </w:t>
      </w:r>
      <w:r w:rsidRPr="004E76B3">
        <w:rPr>
          <w:rFonts w:asciiTheme="minorHAnsi" w:hAnsiTheme="minorHAnsi" w:cstheme="minorHAnsi"/>
          <w:sz w:val="22"/>
          <w:szCs w:val="22"/>
          <w:highlight w:val="cyan"/>
          <w:u w:val="single"/>
        </w:rPr>
        <w:t>to</w:t>
      </w:r>
      <w:r w:rsidRPr="004E76B3">
        <w:rPr>
          <w:rFonts w:asciiTheme="minorHAnsi" w:hAnsiTheme="minorHAnsi" w:cstheme="minorHAnsi"/>
          <w:sz w:val="22"/>
          <w:szCs w:val="22"/>
          <w:u w:val="single"/>
        </w:rPr>
        <w:t xml:space="preserve"> further </w:t>
      </w:r>
      <w:r w:rsidRPr="004E76B3">
        <w:rPr>
          <w:rFonts w:asciiTheme="minorHAnsi" w:hAnsiTheme="minorHAnsi" w:cstheme="minorHAnsi"/>
          <w:sz w:val="22"/>
          <w:szCs w:val="22"/>
          <w:highlight w:val="cyan"/>
          <w:u w:val="single"/>
        </w:rPr>
        <w:t>expand</w:t>
      </w:r>
      <w:r w:rsidRPr="004E76B3">
        <w:rPr>
          <w:rFonts w:asciiTheme="minorHAnsi" w:hAnsiTheme="minorHAnsi" w:cstheme="minorHAnsi"/>
          <w:sz w:val="10"/>
          <w:szCs w:val="22"/>
        </w:rPr>
        <w:t xml:space="preserve"> influence in the EU via their technology companies. Among the list of problematic challenges with the DMA, </w:t>
      </w:r>
      <w:r w:rsidRPr="004E76B3">
        <w:rPr>
          <w:rFonts w:asciiTheme="minorHAnsi" w:hAnsiTheme="minorHAnsi" w:cstheme="minorHAnsi"/>
          <w:sz w:val="22"/>
          <w:szCs w:val="22"/>
          <w:u w:val="single"/>
        </w:rPr>
        <w:t xml:space="preserve">one of the obligations that stands out is a requirement that </w:t>
      </w:r>
      <w:r w:rsidRPr="004E76B3">
        <w:rPr>
          <w:rFonts w:asciiTheme="minorHAnsi" w:hAnsiTheme="minorHAnsi" w:cstheme="minorHAnsi"/>
          <w:b/>
          <w:bCs/>
          <w:sz w:val="22"/>
          <w:szCs w:val="22"/>
          <w:u w:val="single"/>
        </w:rPr>
        <w:t xml:space="preserve">would </w:t>
      </w:r>
      <w:r w:rsidRPr="004E76B3">
        <w:rPr>
          <w:rFonts w:asciiTheme="minorHAnsi" w:hAnsiTheme="minorHAnsi" w:cstheme="minorHAnsi"/>
          <w:b/>
          <w:bCs/>
          <w:sz w:val="22"/>
          <w:szCs w:val="22"/>
          <w:highlight w:val="cyan"/>
          <w:u w:val="single"/>
        </w:rPr>
        <w:t>force gatekeepers to allow</w:t>
      </w:r>
      <w:r w:rsidRPr="004E76B3">
        <w:rPr>
          <w:rFonts w:asciiTheme="minorHAnsi" w:hAnsiTheme="minorHAnsi" w:cstheme="minorHAnsi"/>
          <w:sz w:val="10"/>
          <w:szCs w:val="22"/>
          <w:highlight w:val="cyan"/>
        </w:rPr>
        <w:t xml:space="preserve"> </w:t>
      </w:r>
      <w:r w:rsidRPr="004E76B3">
        <w:rPr>
          <w:rFonts w:asciiTheme="minorHAnsi" w:hAnsiTheme="minorHAnsi" w:cstheme="minorHAnsi"/>
          <w:sz w:val="10"/>
          <w:szCs w:val="22"/>
        </w:rPr>
        <w:t>third-party software to be downloaded directly from the internet. “</w:t>
      </w:r>
      <w:r w:rsidRPr="004E76B3">
        <w:rPr>
          <w:rFonts w:asciiTheme="minorHAnsi" w:hAnsiTheme="minorHAnsi" w:cstheme="minorHAnsi"/>
          <w:b/>
          <w:bCs/>
          <w:sz w:val="22"/>
          <w:szCs w:val="22"/>
          <w:highlight w:val="cyan"/>
          <w:u w:val="single"/>
        </w:rPr>
        <w:t>Side-loading</w:t>
      </w:r>
      <w:r w:rsidRPr="004E76B3">
        <w:rPr>
          <w:rFonts w:asciiTheme="minorHAnsi" w:hAnsiTheme="minorHAnsi" w:cstheme="minorHAnsi"/>
          <w:sz w:val="10"/>
          <w:szCs w:val="22"/>
        </w:rPr>
        <w:t xml:space="preserve">” is currently prohibited by companies like Apple, </w:t>
      </w:r>
      <w:r w:rsidRPr="004E76B3">
        <w:rPr>
          <w:rFonts w:asciiTheme="minorHAnsi" w:hAnsiTheme="minorHAnsi" w:cstheme="minorHAnsi"/>
          <w:sz w:val="22"/>
          <w:szCs w:val="22"/>
          <w:u w:val="single"/>
        </w:rPr>
        <w:t xml:space="preserve">given concerns about the </w:t>
      </w:r>
      <w:r w:rsidRPr="004E76B3">
        <w:rPr>
          <w:rFonts w:asciiTheme="minorHAnsi" w:hAnsiTheme="minorHAnsi" w:cstheme="minorHAnsi"/>
          <w:sz w:val="22"/>
          <w:szCs w:val="22"/>
          <w:highlight w:val="cyan"/>
          <w:u w:val="single"/>
        </w:rPr>
        <w:t>potential vulnerabilities</w:t>
      </w:r>
      <w:r w:rsidRPr="004E76B3">
        <w:rPr>
          <w:rFonts w:asciiTheme="minorHAnsi" w:hAnsiTheme="minorHAnsi" w:cstheme="minorHAnsi"/>
          <w:sz w:val="10"/>
          <w:szCs w:val="22"/>
        </w:rPr>
        <w:t xml:space="preserve"> that could be introduced when an </w:t>
      </w:r>
      <w:r w:rsidRPr="004E76B3">
        <w:rPr>
          <w:rFonts w:asciiTheme="minorHAnsi" w:hAnsiTheme="minorHAnsi" w:cstheme="minorHAnsi"/>
          <w:sz w:val="22"/>
          <w:szCs w:val="22"/>
          <w:highlight w:val="cyan"/>
          <w:u w:val="single"/>
        </w:rPr>
        <w:t>unvetted</w:t>
      </w:r>
      <w:r w:rsidRPr="004E76B3">
        <w:rPr>
          <w:rFonts w:asciiTheme="minorHAnsi" w:hAnsiTheme="minorHAnsi" w:cstheme="minorHAnsi"/>
          <w:sz w:val="10"/>
          <w:szCs w:val="20"/>
        </w:rPr>
        <w:t xml:space="preserve"> </w:t>
      </w:r>
      <w:r w:rsidRPr="004E76B3">
        <w:rPr>
          <w:rFonts w:asciiTheme="minorHAnsi" w:hAnsiTheme="minorHAnsi" w:cstheme="minorHAnsi"/>
          <w:sz w:val="10"/>
          <w:szCs w:val="22"/>
        </w:rPr>
        <w:t xml:space="preserve">app is </w:t>
      </w:r>
      <w:r w:rsidRPr="004E76B3">
        <w:rPr>
          <w:rFonts w:asciiTheme="minorHAnsi" w:hAnsiTheme="minorHAnsi" w:cstheme="minorHAnsi"/>
          <w:sz w:val="22"/>
          <w:szCs w:val="22"/>
          <w:highlight w:val="cyan"/>
          <w:u w:val="single"/>
        </w:rPr>
        <w:t>able to bypass</w:t>
      </w:r>
      <w:r w:rsidRPr="004E76B3">
        <w:rPr>
          <w:rFonts w:asciiTheme="minorHAnsi" w:hAnsiTheme="minorHAnsi" w:cstheme="minorHAnsi"/>
          <w:sz w:val="10"/>
          <w:szCs w:val="22"/>
        </w:rPr>
        <w:t xml:space="preserve"> company </w:t>
      </w:r>
      <w:r w:rsidRPr="004E76B3">
        <w:rPr>
          <w:rFonts w:asciiTheme="minorHAnsi" w:hAnsiTheme="minorHAnsi" w:cstheme="minorHAnsi"/>
          <w:sz w:val="22"/>
          <w:szCs w:val="22"/>
          <w:highlight w:val="cyan"/>
          <w:u w:val="single"/>
        </w:rPr>
        <w:t>security and safety controls</w:t>
      </w:r>
      <w:r w:rsidRPr="004E76B3">
        <w:rPr>
          <w:rFonts w:asciiTheme="minorHAnsi" w:hAnsiTheme="minorHAnsi" w:cstheme="minorHAnsi"/>
          <w:sz w:val="22"/>
          <w:szCs w:val="22"/>
          <w:u w:val="single"/>
        </w:rPr>
        <w:t>.</w:t>
      </w:r>
      <w:r w:rsidRPr="004E76B3">
        <w:rPr>
          <w:rFonts w:asciiTheme="minorHAnsi" w:hAnsiTheme="minorHAnsi" w:cstheme="minorHAnsi"/>
          <w:sz w:val="10"/>
          <w:szCs w:val="20"/>
        </w:rPr>
        <w:t xml:space="preserve"> </w:t>
      </w:r>
      <w:r w:rsidRPr="004E76B3">
        <w:rPr>
          <w:rFonts w:asciiTheme="minorHAnsi" w:hAnsiTheme="minorHAnsi" w:cstheme="minorHAnsi"/>
          <w:sz w:val="10"/>
          <w:szCs w:val="22"/>
        </w:rPr>
        <w:t>Many parts of the U.S. government prohibit side-loading on work devices for these very reasons, with the General Services Administration (GSA) stating in its IT Security Procedural Guide that side-loading apps present “</w:t>
      </w:r>
      <w:r w:rsidRPr="004E76B3">
        <w:rPr>
          <w:rFonts w:asciiTheme="minorHAnsi" w:hAnsiTheme="minorHAnsi" w:cstheme="minorHAnsi"/>
          <w:sz w:val="22"/>
          <w:szCs w:val="22"/>
          <w:highlight w:val="cyan"/>
          <w:u w:val="single"/>
        </w:rPr>
        <w:t xml:space="preserve">one of the </w:t>
      </w:r>
      <w:r w:rsidRPr="004E76B3">
        <w:rPr>
          <w:rFonts w:asciiTheme="minorHAnsi" w:hAnsiTheme="minorHAnsi" w:cstheme="minorHAnsi"/>
          <w:b/>
          <w:bCs/>
          <w:sz w:val="22"/>
          <w:szCs w:val="22"/>
          <w:highlight w:val="cyan"/>
          <w:u w:val="single"/>
        </w:rPr>
        <w:t>greatest risks</w:t>
      </w:r>
      <w:r w:rsidRPr="004E76B3">
        <w:rPr>
          <w:rFonts w:asciiTheme="minorHAnsi" w:hAnsiTheme="minorHAnsi" w:cstheme="minorHAnsi"/>
          <w:sz w:val="22"/>
          <w:szCs w:val="22"/>
          <w:u w:val="single"/>
        </w:rPr>
        <w:t xml:space="preserve"> to</w:t>
      </w:r>
      <w:r w:rsidRPr="004E76B3">
        <w:rPr>
          <w:rFonts w:asciiTheme="minorHAnsi" w:hAnsiTheme="minorHAnsi" w:cstheme="minorHAnsi"/>
          <w:sz w:val="10"/>
          <w:szCs w:val="22"/>
        </w:rPr>
        <w:t xml:space="preserve"> GSA’s environment.” </w:t>
      </w:r>
      <w:r w:rsidRPr="004E76B3">
        <w:rPr>
          <w:rFonts w:asciiTheme="minorHAnsi" w:hAnsiTheme="minorHAnsi" w:cstheme="minorHAnsi"/>
          <w:sz w:val="22"/>
          <w:szCs w:val="22"/>
          <w:u w:val="single"/>
        </w:rPr>
        <w:t xml:space="preserve">The </w:t>
      </w:r>
      <w:r w:rsidRPr="004E76B3">
        <w:rPr>
          <w:rFonts w:asciiTheme="minorHAnsi" w:hAnsiTheme="minorHAnsi" w:cstheme="minorHAnsi"/>
          <w:b/>
          <w:bCs/>
          <w:sz w:val="22"/>
          <w:szCs w:val="22"/>
          <w:u w:val="single"/>
        </w:rPr>
        <w:t>Department of Homeland Security</w:t>
      </w:r>
      <w:r w:rsidRPr="004E76B3">
        <w:rPr>
          <w:rFonts w:asciiTheme="minorHAnsi" w:hAnsiTheme="minorHAnsi" w:cstheme="minorHAnsi"/>
          <w:sz w:val="22"/>
          <w:szCs w:val="22"/>
          <w:u w:val="single"/>
        </w:rPr>
        <w:t xml:space="preserve"> (DHS)</w:t>
      </w:r>
      <w:r w:rsidRPr="004E76B3">
        <w:rPr>
          <w:rFonts w:asciiTheme="minorHAnsi" w:hAnsiTheme="minorHAnsi" w:cstheme="minorHAnsi"/>
          <w:sz w:val="10"/>
          <w:szCs w:val="22"/>
        </w:rPr>
        <w:t xml:space="preserve"> also recommends users “avoid (and enterprises should prohibit on their devices) sideloading.” The U.S. government is not the only entity to warn against </w:t>
      </w:r>
      <w:proofErr w:type="spellStart"/>
      <w:r w:rsidRPr="004E76B3">
        <w:rPr>
          <w:rFonts w:asciiTheme="minorHAnsi" w:hAnsiTheme="minorHAnsi" w:cstheme="minorHAnsi"/>
          <w:sz w:val="10"/>
          <w:szCs w:val="22"/>
        </w:rPr>
        <w:t>sidel</w:t>
      </w:r>
      <w:proofErr w:type="spellEnd"/>
      <w:r w:rsidRPr="004E76B3">
        <w:rPr>
          <w:rFonts w:asciiTheme="minorHAnsi" w:hAnsiTheme="minorHAnsi" w:cstheme="minorHAnsi"/>
          <w:sz w:val="10"/>
          <w:szCs w:val="22"/>
        </w:rPr>
        <w:t xml:space="preserve">-loading: </w:t>
      </w:r>
      <w:r w:rsidRPr="004E76B3">
        <w:rPr>
          <w:rFonts w:asciiTheme="minorHAnsi" w:hAnsiTheme="minorHAnsi" w:cstheme="minorHAnsi"/>
          <w:sz w:val="22"/>
          <w:szCs w:val="22"/>
          <w:u w:val="single"/>
        </w:rPr>
        <w:t>the EU’s own Agency for Cybersecurity</w:t>
      </w:r>
      <w:r w:rsidRPr="004E76B3">
        <w:rPr>
          <w:rFonts w:asciiTheme="minorHAnsi" w:hAnsiTheme="minorHAnsi" w:cstheme="minorHAnsi"/>
          <w:sz w:val="10"/>
          <w:szCs w:val="22"/>
        </w:rPr>
        <w:t xml:space="preserve"> (ENISA) </w:t>
      </w:r>
      <w:r w:rsidRPr="004E76B3">
        <w:rPr>
          <w:rFonts w:asciiTheme="minorHAnsi" w:hAnsiTheme="minorHAnsi" w:cstheme="minorHAnsi"/>
          <w:sz w:val="22"/>
          <w:szCs w:val="22"/>
          <w:u w:val="single"/>
        </w:rPr>
        <w:t>states</w:t>
      </w:r>
      <w:proofErr w:type="gramStart"/>
      <w:r w:rsidRPr="004E76B3">
        <w:rPr>
          <w:rFonts w:asciiTheme="minorHAnsi" w:hAnsiTheme="minorHAnsi" w:cstheme="minorHAnsi"/>
          <w:sz w:val="22"/>
          <w:szCs w:val="22"/>
          <w:u w:val="single"/>
        </w:rPr>
        <w:t>, ”users</w:t>
      </w:r>
      <w:proofErr w:type="gramEnd"/>
      <w:r w:rsidRPr="004E76B3">
        <w:rPr>
          <w:rFonts w:asciiTheme="minorHAnsi" w:hAnsiTheme="minorHAnsi" w:cstheme="minorHAnsi"/>
          <w:sz w:val="22"/>
          <w:szCs w:val="22"/>
          <w:u w:val="single"/>
        </w:rPr>
        <w:t xml:space="preserve"> should not sideload</w:t>
      </w:r>
      <w:r w:rsidRPr="004E76B3">
        <w:rPr>
          <w:rFonts w:asciiTheme="minorHAnsi" w:hAnsiTheme="minorHAnsi" w:cstheme="minorHAnsi"/>
          <w:sz w:val="10"/>
          <w:szCs w:val="22"/>
        </w:rPr>
        <w:t xml:space="preserve"> applications if they do not originate from a legitimate and authentic source.” As is shown after each cybersecurity breach, from petty cybercrime to the seismic effects of the SolarWinds and Colonial breaches, </w:t>
      </w:r>
      <w:r w:rsidRPr="004E76B3">
        <w:rPr>
          <w:rFonts w:asciiTheme="minorHAnsi" w:hAnsiTheme="minorHAnsi" w:cstheme="minorHAnsi"/>
          <w:sz w:val="22"/>
          <w:szCs w:val="22"/>
          <w:highlight w:val="cyan"/>
          <w:u w:val="single"/>
        </w:rPr>
        <w:t xml:space="preserve">having an </w:t>
      </w:r>
      <w:r w:rsidRPr="004E76B3">
        <w:rPr>
          <w:rFonts w:asciiTheme="minorHAnsi" w:hAnsiTheme="minorHAnsi" w:cstheme="minorHAnsi"/>
          <w:b/>
          <w:bCs/>
          <w:sz w:val="22"/>
          <w:szCs w:val="22"/>
          <w:highlight w:val="cyan"/>
          <w:u w:val="single"/>
        </w:rPr>
        <w:t>integrated security system is essential to</w:t>
      </w:r>
      <w:r w:rsidRPr="004E76B3">
        <w:rPr>
          <w:rFonts w:asciiTheme="minorHAnsi" w:hAnsiTheme="minorHAnsi" w:cstheme="minorHAnsi"/>
          <w:sz w:val="10"/>
          <w:szCs w:val="22"/>
        </w:rPr>
        <w:t xml:space="preserve"> the </w:t>
      </w:r>
      <w:r w:rsidRPr="004E76B3">
        <w:rPr>
          <w:rFonts w:asciiTheme="minorHAnsi" w:hAnsiTheme="minorHAnsi" w:cstheme="minorHAnsi"/>
          <w:b/>
          <w:bCs/>
          <w:sz w:val="22"/>
          <w:szCs w:val="22"/>
          <w:highlight w:val="cyan"/>
          <w:u w:val="single"/>
        </w:rPr>
        <w:t>overall security</w:t>
      </w:r>
      <w:r w:rsidRPr="004E76B3">
        <w:rPr>
          <w:rFonts w:asciiTheme="minorHAnsi" w:hAnsiTheme="minorHAnsi" w:cstheme="minorHAnsi"/>
          <w:sz w:val="10"/>
          <w:szCs w:val="22"/>
        </w:rPr>
        <w:t xml:space="preserve"> of a technology platform. In effect, </w:t>
      </w:r>
      <w:r w:rsidRPr="004E76B3">
        <w:rPr>
          <w:rFonts w:asciiTheme="minorHAnsi" w:hAnsiTheme="minorHAnsi" w:cstheme="minorHAnsi"/>
          <w:sz w:val="22"/>
          <w:szCs w:val="22"/>
          <w:highlight w:val="cyan"/>
          <w:u w:val="single"/>
        </w:rPr>
        <w:t>the DMA risks</w:t>
      </w:r>
      <w:r w:rsidRPr="004E76B3">
        <w:rPr>
          <w:rFonts w:asciiTheme="minorHAnsi" w:hAnsiTheme="minorHAnsi" w:cstheme="minorHAnsi"/>
          <w:sz w:val="22"/>
          <w:szCs w:val="22"/>
          <w:u w:val="single"/>
        </w:rPr>
        <w:t xml:space="preserve"> </w:t>
      </w:r>
      <w:r w:rsidRPr="004E76B3">
        <w:rPr>
          <w:rFonts w:asciiTheme="minorHAnsi" w:hAnsiTheme="minorHAnsi" w:cstheme="minorHAnsi"/>
          <w:sz w:val="10"/>
        </w:rPr>
        <w:t>introducing additional</w:t>
      </w:r>
      <w:r w:rsidRPr="004E76B3">
        <w:rPr>
          <w:rFonts w:asciiTheme="minorHAnsi" w:hAnsiTheme="minorHAnsi" w:cstheme="minorHAnsi"/>
          <w:sz w:val="22"/>
          <w:szCs w:val="22"/>
          <w:u w:val="single"/>
        </w:rPr>
        <w:t xml:space="preserve"> </w:t>
      </w:r>
      <w:r w:rsidRPr="004E76B3">
        <w:rPr>
          <w:rFonts w:asciiTheme="minorHAnsi" w:hAnsiTheme="minorHAnsi" w:cstheme="minorHAnsi"/>
          <w:sz w:val="22"/>
          <w:szCs w:val="22"/>
          <w:highlight w:val="cyan"/>
          <w:u w:val="single"/>
        </w:rPr>
        <w:t>vulnerabilities to systems already under</w:t>
      </w:r>
      <w:r w:rsidRPr="004E76B3">
        <w:rPr>
          <w:rFonts w:asciiTheme="minorHAnsi" w:hAnsiTheme="minorHAnsi" w:cstheme="minorHAnsi"/>
          <w:sz w:val="22"/>
          <w:szCs w:val="22"/>
          <w:u w:val="single"/>
        </w:rPr>
        <w:t xml:space="preserve"> near constant </w:t>
      </w:r>
      <w:r w:rsidRPr="004E76B3">
        <w:rPr>
          <w:rFonts w:asciiTheme="minorHAnsi" w:hAnsiTheme="minorHAnsi" w:cstheme="minorHAnsi"/>
          <w:b/>
          <w:bCs/>
          <w:sz w:val="22"/>
          <w:szCs w:val="22"/>
          <w:highlight w:val="cyan"/>
          <w:u w:val="single"/>
        </w:rPr>
        <w:t>attack from adversaries</w:t>
      </w:r>
      <w:r w:rsidRPr="004E76B3">
        <w:rPr>
          <w:rFonts w:asciiTheme="minorHAnsi" w:hAnsiTheme="minorHAnsi" w:cstheme="minorHAnsi"/>
          <w:sz w:val="22"/>
          <w:szCs w:val="22"/>
          <w:highlight w:val="cyan"/>
          <w:u w:val="single"/>
        </w:rPr>
        <w:t>.</w:t>
      </w:r>
      <w:r w:rsidRPr="004E76B3">
        <w:rPr>
          <w:rFonts w:asciiTheme="minorHAnsi" w:hAnsiTheme="minorHAnsi" w:cstheme="minorHAnsi"/>
          <w:sz w:val="22"/>
          <w:szCs w:val="22"/>
          <w:u w:val="single"/>
        </w:rPr>
        <w:t xml:space="preserve"> </w:t>
      </w:r>
      <w:r w:rsidRPr="004E76B3">
        <w:rPr>
          <w:rFonts w:asciiTheme="minorHAnsi" w:hAnsiTheme="minorHAnsi" w:cstheme="minorHAnsi"/>
          <w:sz w:val="10"/>
          <w:szCs w:val="22"/>
        </w:rPr>
        <w:t xml:space="preserve">Other concerning obligations would </w:t>
      </w:r>
      <w:hyperlink r:id="rId29" w:tgtFrame="_blank" w:history="1">
        <w:r w:rsidRPr="004E76B3">
          <w:rPr>
            <w:rStyle w:val="Hyperlink"/>
            <w:rFonts w:asciiTheme="minorHAnsi" w:eastAsiaTheme="majorEastAsia" w:hAnsiTheme="minorHAnsi" w:cstheme="minorHAnsi"/>
            <w:sz w:val="22"/>
            <w:szCs w:val="22"/>
            <w:u w:val="single"/>
          </w:rPr>
          <w:t>require</w:t>
        </w:r>
      </w:hyperlink>
      <w:r w:rsidRPr="004E76B3">
        <w:rPr>
          <w:rFonts w:asciiTheme="minorHAnsi" w:hAnsiTheme="minorHAnsi" w:cstheme="minorHAnsi"/>
          <w:sz w:val="22"/>
          <w:szCs w:val="22"/>
          <w:u w:val="single"/>
        </w:rPr>
        <w:t xml:space="preserve"> U.S. companies to distribute </w:t>
      </w:r>
      <w:r w:rsidRPr="004E76B3">
        <w:rPr>
          <w:rFonts w:asciiTheme="minorHAnsi" w:hAnsiTheme="minorHAnsi" w:cstheme="minorHAnsi"/>
          <w:sz w:val="10"/>
          <w:szCs w:val="22"/>
        </w:rPr>
        <w:t xml:space="preserve">proprietary </w:t>
      </w:r>
      <w:r w:rsidRPr="004E76B3">
        <w:rPr>
          <w:rFonts w:asciiTheme="minorHAnsi" w:hAnsiTheme="minorHAnsi" w:cstheme="minorHAnsi"/>
          <w:sz w:val="22"/>
          <w:szCs w:val="22"/>
          <w:u w:val="single"/>
        </w:rPr>
        <w:t>information and intellectual property</w:t>
      </w:r>
      <w:r w:rsidRPr="004E76B3">
        <w:rPr>
          <w:rFonts w:asciiTheme="minorHAnsi" w:hAnsiTheme="minorHAnsi" w:cstheme="minorHAnsi"/>
          <w:sz w:val="10"/>
          <w:szCs w:val="22"/>
        </w:rPr>
        <w:t xml:space="preserve"> to EU competitors, as well as provide competitors access to “operating system, hardware or software features” used by U.S. companies. This </w:t>
      </w:r>
      <w:r w:rsidRPr="004E76B3">
        <w:rPr>
          <w:rFonts w:asciiTheme="minorHAnsi" w:hAnsiTheme="minorHAnsi" w:cstheme="minorHAnsi"/>
          <w:sz w:val="22"/>
          <w:szCs w:val="22"/>
          <w:highlight w:val="cyan"/>
          <w:u w:val="single"/>
        </w:rPr>
        <w:t>forced sharing</w:t>
      </w:r>
      <w:r w:rsidRPr="004E76B3">
        <w:rPr>
          <w:rFonts w:asciiTheme="minorHAnsi" w:hAnsiTheme="minorHAnsi" w:cstheme="minorHAnsi"/>
          <w:sz w:val="22"/>
          <w:szCs w:val="22"/>
          <w:u w:val="single"/>
        </w:rPr>
        <w:t xml:space="preserve"> of sensitive</w:t>
      </w:r>
      <w:r w:rsidRPr="004E76B3">
        <w:rPr>
          <w:rFonts w:asciiTheme="minorHAnsi" w:hAnsiTheme="minorHAnsi" w:cstheme="minorHAnsi"/>
          <w:sz w:val="10"/>
          <w:szCs w:val="22"/>
        </w:rPr>
        <w:t xml:space="preserve"> company methods and </w:t>
      </w:r>
      <w:r w:rsidRPr="004E76B3">
        <w:rPr>
          <w:rFonts w:asciiTheme="minorHAnsi" w:hAnsiTheme="minorHAnsi" w:cstheme="minorHAnsi"/>
          <w:sz w:val="22"/>
          <w:szCs w:val="22"/>
          <w:u w:val="single"/>
        </w:rPr>
        <w:t xml:space="preserve">information could </w:t>
      </w:r>
      <w:r w:rsidRPr="004E76B3">
        <w:rPr>
          <w:rFonts w:asciiTheme="minorHAnsi" w:hAnsiTheme="minorHAnsi" w:cstheme="minorHAnsi"/>
          <w:sz w:val="22"/>
          <w:szCs w:val="22"/>
          <w:highlight w:val="cyan"/>
          <w:u w:val="single"/>
        </w:rPr>
        <w:t>disincentivize</w:t>
      </w:r>
      <w:r w:rsidRPr="004E76B3">
        <w:rPr>
          <w:rFonts w:asciiTheme="minorHAnsi" w:hAnsiTheme="minorHAnsi" w:cstheme="minorHAnsi"/>
          <w:sz w:val="10"/>
          <w:szCs w:val="22"/>
        </w:rPr>
        <w:t xml:space="preserve"> gatekeepers from continuing to maintain </w:t>
      </w:r>
      <w:r w:rsidRPr="004E76B3">
        <w:rPr>
          <w:rFonts w:asciiTheme="minorHAnsi" w:hAnsiTheme="minorHAnsi" w:cstheme="minorHAnsi"/>
          <w:b/>
          <w:bCs/>
          <w:sz w:val="22"/>
          <w:szCs w:val="22"/>
          <w:u w:val="single"/>
        </w:rPr>
        <w:t xml:space="preserve">cutting-edge </w:t>
      </w:r>
      <w:r w:rsidRPr="004E76B3">
        <w:rPr>
          <w:rFonts w:asciiTheme="minorHAnsi" w:hAnsiTheme="minorHAnsi" w:cstheme="minorHAnsi"/>
          <w:b/>
          <w:bCs/>
          <w:sz w:val="22"/>
          <w:szCs w:val="22"/>
          <w:highlight w:val="cyan"/>
          <w:u w:val="single"/>
        </w:rPr>
        <w:t>security standards</w:t>
      </w:r>
      <w:r w:rsidRPr="004E76B3">
        <w:rPr>
          <w:rFonts w:asciiTheme="minorHAnsi" w:hAnsiTheme="minorHAnsi" w:cstheme="minorHAnsi"/>
          <w:sz w:val="10"/>
          <w:szCs w:val="22"/>
        </w:rPr>
        <w:t xml:space="preserve"> and innovative practices. With each new advancement, they could be </w:t>
      </w:r>
      <w:hyperlink r:id="rId30" w:tgtFrame="_blank" w:history="1">
        <w:r w:rsidRPr="004E76B3">
          <w:rPr>
            <w:rStyle w:val="Hyperlink"/>
            <w:rFonts w:asciiTheme="minorHAnsi" w:eastAsiaTheme="majorEastAsia" w:hAnsiTheme="minorHAnsi" w:cstheme="minorHAnsi"/>
            <w:b/>
            <w:bCs/>
            <w:sz w:val="22"/>
            <w:szCs w:val="22"/>
            <w:highlight w:val="cyan"/>
            <w:u w:val="single"/>
          </w:rPr>
          <w:t>forced to share</w:t>
        </w:r>
      </w:hyperlink>
      <w:r w:rsidRPr="004E76B3">
        <w:rPr>
          <w:rFonts w:asciiTheme="minorHAnsi" w:hAnsiTheme="minorHAnsi" w:cstheme="minorHAnsi"/>
          <w:b/>
          <w:bCs/>
          <w:sz w:val="22"/>
          <w:szCs w:val="22"/>
          <w:u w:val="single"/>
        </w:rPr>
        <w:t xml:space="preserve"> trade </w:t>
      </w:r>
      <w:r w:rsidRPr="004E76B3">
        <w:rPr>
          <w:rFonts w:asciiTheme="minorHAnsi" w:hAnsiTheme="minorHAnsi" w:cstheme="minorHAnsi"/>
          <w:b/>
          <w:bCs/>
          <w:sz w:val="22"/>
          <w:szCs w:val="22"/>
          <w:highlight w:val="cyan"/>
          <w:u w:val="single"/>
        </w:rPr>
        <w:t>secrets</w:t>
      </w:r>
      <w:r w:rsidRPr="004E76B3">
        <w:rPr>
          <w:rFonts w:asciiTheme="minorHAnsi" w:hAnsiTheme="minorHAnsi" w:cstheme="minorHAnsi"/>
          <w:b/>
          <w:bCs/>
          <w:sz w:val="22"/>
          <w:szCs w:val="22"/>
          <w:u w:val="single"/>
        </w:rPr>
        <w:t xml:space="preserve"> </w:t>
      </w:r>
      <w:r w:rsidRPr="004E76B3">
        <w:rPr>
          <w:rFonts w:asciiTheme="minorHAnsi" w:hAnsiTheme="minorHAnsi" w:cstheme="minorHAnsi"/>
          <w:b/>
          <w:bCs/>
          <w:sz w:val="22"/>
          <w:szCs w:val="22"/>
          <w:highlight w:val="cyan"/>
          <w:u w:val="single"/>
        </w:rPr>
        <w:t>with</w:t>
      </w:r>
      <w:r w:rsidRPr="004E76B3">
        <w:rPr>
          <w:rFonts w:asciiTheme="minorHAnsi" w:hAnsiTheme="minorHAnsi" w:cstheme="minorHAnsi"/>
          <w:b/>
          <w:bCs/>
          <w:sz w:val="22"/>
          <w:szCs w:val="22"/>
          <w:u w:val="single"/>
        </w:rPr>
        <w:t xml:space="preserve"> direct competitors</w:t>
      </w:r>
      <w:r w:rsidRPr="004E76B3">
        <w:rPr>
          <w:rFonts w:asciiTheme="minorHAnsi" w:hAnsiTheme="minorHAnsi" w:cstheme="minorHAnsi"/>
          <w:sz w:val="10"/>
          <w:szCs w:val="22"/>
        </w:rPr>
        <w:t xml:space="preserve"> who had no obligation to do the same. Over the long term, this could hurt the U.S.’s ability to compete with the growing technology power of </w:t>
      </w:r>
      <w:r w:rsidRPr="004E76B3">
        <w:rPr>
          <w:rFonts w:asciiTheme="minorHAnsi" w:hAnsiTheme="minorHAnsi" w:cstheme="minorHAnsi"/>
          <w:sz w:val="22"/>
          <w:szCs w:val="22"/>
          <w:highlight w:val="cyan"/>
          <w:u w:val="single"/>
        </w:rPr>
        <w:t>China</w:t>
      </w:r>
      <w:r w:rsidRPr="004E76B3">
        <w:rPr>
          <w:rFonts w:asciiTheme="minorHAnsi" w:hAnsiTheme="minorHAnsi" w:cstheme="minorHAnsi"/>
          <w:sz w:val="10"/>
          <w:szCs w:val="22"/>
        </w:rPr>
        <w:t>.</w:t>
      </w:r>
    </w:p>
    <w:p w14:paraId="57FF4EF7" w14:textId="77777777" w:rsidR="009B54D7" w:rsidRPr="004E76B3" w:rsidRDefault="009B54D7" w:rsidP="009B54D7">
      <w:pPr>
        <w:pStyle w:val="Heading4"/>
        <w:rPr>
          <w:rFonts w:asciiTheme="minorHAnsi" w:hAnsiTheme="minorHAnsi" w:cstheme="minorHAnsi"/>
        </w:rPr>
      </w:pPr>
      <w:r w:rsidRPr="004E76B3">
        <w:rPr>
          <w:rFonts w:asciiTheme="minorHAnsi" w:hAnsiTheme="minorHAnsi" w:cstheme="minorHAnsi"/>
        </w:rPr>
        <w:t xml:space="preserve">Weak </w:t>
      </w:r>
      <w:r w:rsidRPr="004E76B3">
        <w:rPr>
          <w:rFonts w:asciiTheme="minorHAnsi" w:hAnsiTheme="minorHAnsi" w:cstheme="minorHAnsi"/>
          <w:u w:val="single"/>
        </w:rPr>
        <w:t>cybersecurity</w:t>
      </w:r>
      <w:r w:rsidRPr="004E76B3">
        <w:rPr>
          <w:rFonts w:asciiTheme="minorHAnsi" w:hAnsiTheme="minorHAnsi" w:cstheme="minorHAnsi"/>
        </w:rPr>
        <w:t xml:space="preserve"> causes </w:t>
      </w:r>
      <w:r w:rsidRPr="004E76B3">
        <w:rPr>
          <w:rFonts w:asciiTheme="minorHAnsi" w:hAnsiTheme="minorHAnsi" w:cstheme="minorHAnsi"/>
          <w:u w:val="single"/>
        </w:rPr>
        <w:t>nuclear war</w:t>
      </w:r>
      <w:r w:rsidRPr="004E76B3">
        <w:rPr>
          <w:rFonts w:asciiTheme="minorHAnsi" w:hAnsiTheme="minorHAnsi" w:cstheme="minorHAnsi"/>
        </w:rPr>
        <w:t xml:space="preserve"> </w:t>
      </w:r>
    </w:p>
    <w:p w14:paraId="78853A16" w14:textId="77777777" w:rsidR="009B54D7" w:rsidRPr="004E76B3" w:rsidRDefault="009B54D7" w:rsidP="009B54D7">
      <w:pPr>
        <w:rPr>
          <w:rFonts w:asciiTheme="minorHAnsi" w:hAnsiTheme="minorHAnsi" w:cstheme="minorHAnsi"/>
        </w:rPr>
      </w:pPr>
      <w:proofErr w:type="spellStart"/>
      <w:r w:rsidRPr="004E76B3">
        <w:rPr>
          <w:rStyle w:val="Style13ptBold"/>
          <w:rFonts w:asciiTheme="minorHAnsi" w:hAnsiTheme="minorHAnsi" w:cstheme="minorHAnsi"/>
        </w:rPr>
        <w:t>Klare</w:t>
      </w:r>
      <w:proofErr w:type="spellEnd"/>
      <w:r w:rsidRPr="004E76B3">
        <w:rPr>
          <w:rStyle w:val="Style13ptBold"/>
          <w:rFonts w:asciiTheme="minorHAnsi" w:hAnsiTheme="minorHAnsi" w:cstheme="minorHAnsi"/>
        </w:rPr>
        <w:t>, 19</w:t>
      </w:r>
      <w:r w:rsidRPr="004E76B3">
        <w:rPr>
          <w:rFonts w:asciiTheme="minorHAnsi" w:hAnsiTheme="minorHAnsi" w:cstheme="minorHAnsi"/>
        </w:rPr>
        <w:t xml:space="preserve"> (Michael T. </w:t>
      </w:r>
      <w:proofErr w:type="spellStart"/>
      <w:r w:rsidRPr="004E76B3">
        <w:rPr>
          <w:rFonts w:asciiTheme="minorHAnsi" w:hAnsiTheme="minorHAnsi" w:cstheme="minorHAnsi"/>
        </w:rPr>
        <w:t>Klare</w:t>
      </w:r>
      <w:proofErr w:type="spellEnd"/>
      <w:r w:rsidRPr="004E76B3">
        <w:rPr>
          <w:rFonts w:asciiTheme="minorHAnsi" w:hAnsiTheme="minorHAnsi" w:cstheme="minorHAnsi"/>
        </w:rPr>
        <w:t>, Professor emeritus of peace and world security studies at Hampshire College and senior visiting fellow at the Arms Control Association, "Cyber Battles, Nuclear Outcomes? Dangerous New Pathways to Escalation," Arms Control Association, November 2019, https://www.armscontrol.org/act/2019-11/features/cyber-battles-nuclear-outcomes-dangerous-new-pathways-escalation)//Babcii</w:t>
      </w:r>
    </w:p>
    <w:p w14:paraId="2A124E76" w14:textId="77777777" w:rsidR="009B54D7" w:rsidRPr="004E76B3" w:rsidRDefault="009B54D7" w:rsidP="009B54D7">
      <w:pPr>
        <w:rPr>
          <w:rFonts w:asciiTheme="minorHAnsi" w:hAnsiTheme="minorHAnsi" w:cstheme="minorHAnsi"/>
          <w:sz w:val="16"/>
        </w:rPr>
      </w:pPr>
      <w:r w:rsidRPr="004E76B3">
        <w:rPr>
          <w:rFonts w:asciiTheme="minorHAnsi" w:hAnsiTheme="minorHAnsi" w:cstheme="minorHAnsi"/>
          <w:sz w:val="16"/>
        </w:rPr>
        <w:t xml:space="preserve">Yet another </w:t>
      </w:r>
      <w:r w:rsidRPr="004E76B3">
        <w:rPr>
          <w:rStyle w:val="StyleUnderline"/>
          <w:rFonts w:asciiTheme="minorHAnsi" w:hAnsiTheme="minorHAnsi" w:cstheme="minorHAnsi"/>
        </w:rPr>
        <w:t xml:space="preserve">pathway to </w:t>
      </w:r>
      <w:r w:rsidRPr="0075727B">
        <w:rPr>
          <w:rStyle w:val="StyleUnderline"/>
          <w:rFonts w:asciiTheme="minorHAnsi" w:hAnsiTheme="minorHAnsi" w:cstheme="minorHAnsi"/>
          <w:b/>
          <w:bCs/>
          <w:highlight w:val="cyan"/>
        </w:rPr>
        <w:t>escalation could arise from</w:t>
      </w:r>
      <w:r w:rsidRPr="004E76B3">
        <w:rPr>
          <w:rStyle w:val="StyleUnderline"/>
          <w:rFonts w:asciiTheme="minorHAnsi" w:hAnsiTheme="minorHAnsi" w:cstheme="minorHAnsi"/>
        </w:rPr>
        <w:t xml:space="preserve"> a </w:t>
      </w:r>
      <w:r w:rsidRPr="004E76B3">
        <w:rPr>
          <w:rStyle w:val="StyleUnderline"/>
          <w:rFonts w:asciiTheme="minorHAnsi" w:hAnsiTheme="minorHAnsi" w:cstheme="minorHAnsi"/>
          <w:highlight w:val="cyan"/>
        </w:rPr>
        <w:t>cascading</w:t>
      </w:r>
      <w:r w:rsidRPr="004E76B3">
        <w:rPr>
          <w:rStyle w:val="StyleUnderline"/>
          <w:rFonts w:asciiTheme="minorHAnsi" w:hAnsiTheme="minorHAnsi" w:cstheme="minorHAnsi"/>
        </w:rPr>
        <w:t xml:space="preserve"> series of </w:t>
      </w:r>
      <w:proofErr w:type="spellStart"/>
      <w:r w:rsidRPr="0075727B">
        <w:rPr>
          <w:rStyle w:val="StyleUnderline"/>
          <w:rFonts w:asciiTheme="minorHAnsi" w:hAnsiTheme="minorHAnsi" w:cstheme="minorHAnsi"/>
          <w:b/>
          <w:bCs/>
          <w:highlight w:val="cyan"/>
        </w:rPr>
        <w:t>cyberstrikes</w:t>
      </w:r>
      <w:proofErr w:type="spellEnd"/>
      <w:r w:rsidRPr="0075727B">
        <w:rPr>
          <w:rStyle w:val="StyleUnderline"/>
          <w:rFonts w:asciiTheme="minorHAnsi" w:hAnsiTheme="minorHAnsi" w:cstheme="minorHAnsi"/>
          <w:b/>
          <w:bCs/>
          <w:highlight w:val="cyan"/>
        </w:rPr>
        <w:t xml:space="preserve"> and counterstrikes</w:t>
      </w:r>
      <w:r w:rsidRPr="004E76B3">
        <w:rPr>
          <w:rStyle w:val="StyleUnderline"/>
          <w:rFonts w:asciiTheme="minorHAnsi" w:hAnsiTheme="minorHAnsi" w:cstheme="minorHAnsi"/>
        </w:rPr>
        <w:t xml:space="preserve"> against</w:t>
      </w:r>
      <w:r w:rsidRPr="004E76B3">
        <w:rPr>
          <w:rFonts w:asciiTheme="minorHAnsi" w:hAnsiTheme="minorHAnsi" w:cstheme="minorHAnsi"/>
          <w:sz w:val="16"/>
        </w:rPr>
        <w:t xml:space="preserve"> vital </w:t>
      </w:r>
      <w:r w:rsidRPr="004E76B3">
        <w:rPr>
          <w:rStyle w:val="StyleUnderline"/>
          <w:rFonts w:asciiTheme="minorHAnsi" w:hAnsiTheme="minorHAnsi" w:cstheme="minorHAnsi"/>
        </w:rPr>
        <w:t>national infrastructure</w:t>
      </w:r>
      <w:r w:rsidRPr="004E76B3">
        <w:rPr>
          <w:rFonts w:asciiTheme="minorHAnsi" w:hAnsiTheme="minorHAnsi" w:cstheme="minorHAnsi"/>
          <w:sz w:val="8"/>
          <w:szCs w:val="14"/>
        </w:rPr>
        <w:t xml:space="preserve"> </w:t>
      </w:r>
      <w:r w:rsidRPr="004E76B3">
        <w:rPr>
          <w:rFonts w:asciiTheme="minorHAnsi" w:hAnsiTheme="minorHAnsi" w:cstheme="minorHAnsi"/>
          <w:sz w:val="16"/>
        </w:rPr>
        <w:t xml:space="preserve">rather than on military targets. </w:t>
      </w:r>
      <w:r w:rsidRPr="004E76B3">
        <w:rPr>
          <w:rStyle w:val="StyleUnderline"/>
          <w:rFonts w:asciiTheme="minorHAnsi" w:hAnsiTheme="minorHAnsi" w:cstheme="minorHAnsi"/>
        </w:rPr>
        <w:t xml:space="preserve">All </w:t>
      </w:r>
      <w:r w:rsidRPr="0075727B">
        <w:rPr>
          <w:rStyle w:val="StyleUnderline"/>
          <w:rFonts w:asciiTheme="minorHAnsi" w:hAnsiTheme="minorHAnsi" w:cstheme="minorHAnsi"/>
          <w:b/>
          <w:bCs/>
          <w:highlight w:val="cyan"/>
        </w:rPr>
        <w:t>major powers, along with Iran and No</w:t>
      </w:r>
      <w:r w:rsidRPr="0075727B">
        <w:rPr>
          <w:rStyle w:val="StyleUnderline"/>
          <w:rFonts w:asciiTheme="minorHAnsi" w:hAnsiTheme="minorHAnsi" w:cstheme="minorHAnsi"/>
          <w:b/>
          <w:bCs/>
        </w:rPr>
        <w:t xml:space="preserve">rth </w:t>
      </w:r>
      <w:r w:rsidRPr="0075727B">
        <w:rPr>
          <w:rStyle w:val="StyleUnderline"/>
          <w:rFonts w:asciiTheme="minorHAnsi" w:hAnsiTheme="minorHAnsi" w:cstheme="minorHAnsi"/>
          <w:b/>
          <w:bCs/>
          <w:highlight w:val="cyan"/>
        </w:rPr>
        <w:t>Ko</w:t>
      </w:r>
      <w:r w:rsidRPr="0075727B">
        <w:rPr>
          <w:rStyle w:val="StyleUnderline"/>
          <w:rFonts w:asciiTheme="minorHAnsi" w:hAnsiTheme="minorHAnsi" w:cstheme="minorHAnsi"/>
          <w:b/>
          <w:bCs/>
        </w:rPr>
        <w:t>rea</w:t>
      </w:r>
      <w:r w:rsidRPr="004E76B3">
        <w:rPr>
          <w:rFonts w:asciiTheme="minorHAnsi" w:hAnsiTheme="minorHAnsi" w:cstheme="minorHAnsi"/>
          <w:sz w:val="16"/>
        </w:rPr>
        <w:t xml:space="preserve">, have </w:t>
      </w:r>
      <w:r w:rsidRPr="004E76B3">
        <w:rPr>
          <w:rStyle w:val="StyleUnderline"/>
          <w:rFonts w:asciiTheme="minorHAnsi" w:hAnsiTheme="minorHAnsi" w:cstheme="minorHAnsi"/>
        </w:rPr>
        <w:t xml:space="preserve">developed and </w:t>
      </w:r>
      <w:r w:rsidRPr="004E76B3">
        <w:rPr>
          <w:rStyle w:val="StyleUnderline"/>
          <w:rFonts w:asciiTheme="minorHAnsi" w:hAnsiTheme="minorHAnsi" w:cstheme="minorHAnsi"/>
          <w:highlight w:val="cyan"/>
        </w:rPr>
        <w:t>deployed</w:t>
      </w:r>
      <w:r w:rsidRPr="004E76B3">
        <w:rPr>
          <w:rFonts w:asciiTheme="minorHAnsi" w:hAnsiTheme="minorHAnsi" w:cstheme="minorHAnsi"/>
          <w:sz w:val="16"/>
          <w:highlight w:val="cyan"/>
        </w:rPr>
        <w:t xml:space="preserve"> </w:t>
      </w:r>
      <w:r w:rsidRPr="004E76B3">
        <w:rPr>
          <w:rStyle w:val="StyleUnderline"/>
          <w:rFonts w:asciiTheme="minorHAnsi" w:hAnsiTheme="minorHAnsi" w:cstheme="minorHAnsi"/>
          <w:highlight w:val="cyan"/>
        </w:rPr>
        <w:t>cyberweapons</w:t>
      </w:r>
      <w:r w:rsidRPr="004E76B3">
        <w:rPr>
          <w:rStyle w:val="StyleUnderline"/>
          <w:rFonts w:asciiTheme="minorHAnsi" w:hAnsiTheme="minorHAnsi" w:cstheme="minorHAnsi"/>
        </w:rPr>
        <w:t xml:space="preserve"> designed </w:t>
      </w:r>
      <w:r w:rsidRPr="004E76B3">
        <w:rPr>
          <w:rStyle w:val="StyleUnderline"/>
          <w:rFonts w:asciiTheme="minorHAnsi" w:hAnsiTheme="minorHAnsi" w:cstheme="minorHAnsi"/>
          <w:highlight w:val="cyan"/>
        </w:rPr>
        <w:t xml:space="preserve">to </w:t>
      </w:r>
      <w:r w:rsidRPr="004E76B3">
        <w:rPr>
          <w:rStyle w:val="StyleUnderline"/>
          <w:rFonts w:asciiTheme="minorHAnsi" w:hAnsiTheme="minorHAnsi" w:cstheme="minorHAnsi"/>
        </w:rPr>
        <w:t xml:space="preserve">disrupt and </w:t>
      </w:r>
      <w:r w:rsidRPr="004E76B3">
        <w:rPr>
          <w:rStyle w:val="StyleUnderline"/>
          <w:rFonts w:asciiTheme="minorHAnsi" w:hAnsiTheme="minorHAnsi" w:cstheme="minorHAnsi"/>
          <w:highlight w:val="cyan"/>
        </w:rPr>
        <w:t>destroy</w:t>
      </w:r>
      <w:r w:rsidRPr="004E76B3">
        <w:rPr>
          <w:rFonts w:asciiTheme="minorHAnsi" w:hAnsiTheme="minorHAnsi" w:cstheme="minorHAnsi"/>
          <w:sz w:val="16"/>
        </w:rPr>
        <w:t xml:space="preserve"> major elements of </w:t>
      </w:r>
      <w:r w:rsidRPr="004E76B3">
        <w:rPr>
          <w:rStyle w:val="StyleUnderline"/>
          <w:rFonts w:asciiTheme="minorHAnsi" w:hAnsiTheme="minorHAnsi" w:cstheme="minorHAnsi"/>
        </w:rPr>
        <w:t>an adversary’s key economic systems</w:t>
      </w:r>
      <w:r w:rsidRPr="004E76B3">
        <w:rPr>
          <w:rFonts w:asciiTheme="minorHAnsi" w:hAnsiTheme="minorHAnsi" w:cstheme="minorHAnsi"/>
          <w:sz w:val="16"/>
        </w:rPr>
        <w:t xml:space="preserve">, </w:t>
      </w:r>
      <w:r w:rsidRPr="004E76B3">
        <w:rPr>
          <w:rStyle w:val="StyleUnderline"/>
          <w:rFonts w:asciiTheme="minorHAnsi" w:hAnsiTheme="minorHAnsi" w:cstheme="minorHAnsi"/>
        </w:rPr>
        <w:t xml:space="preserve">such as </w:t>
      </w:r>
      <w:r w:rsidRPr="004E76B3">
        <w:rPr>
          <w:rStyle w:val="StyleUnderline"/>
          <w:rFonts w:asciiTheme="minorHAnsi" w:hAnsiTheme="minorHAnsi" w:cstheme="minorHAnsi"/>
          <w:highlight w:val="cyan"/>
        </w:rPr>
        <w:t>power grids</w:t>
      </w:r>
      <w:r w:rsidRPr="004E76B3">
        <w:rPr>
          <w:rStyle w:val="StyleUnderline"/>
          <w:rFonts w:asciiTheme="minorHAnsi" w:hAnsiTheme="minorHAnsi" w:cstheme="minorHAnsi"/>
        </w:rPr>
        <w:t xml:space="preserve">, </w:t>
      </w:r>
      <w:r w:rsidRPr="004E76B3">
        <w:rPr>
          <w:rStyle w:val="StyleUnderline"/>
          <w:rFonts w:asciiTheme="minorHAnsi" w:hAnsiTheme="minorHAnsi" w:cstheme="minorHAnsi"/>
          <w:highlight w:val="cyan"/>
        </w:rPr>
        <w:t>financial systems</w:t>
      </w:r>
      <w:r w:rsidRPr="004E76B3">
        <w:rPr>
          <w:rStyle w:val="StyleUnderline"/>
          <w:rFonts w:asciiTheme="minorHAnsi" w:hAnsiTheme="minorHAnsi" w:cstheme="minorHAnsi"/>
        </w:rPr>
        <w:t xml:space="preserve">, </w:t>
      </w:r>
      <w:r w:rsidRPr="004E76B3">
        <w:rPr>
          <w:rStyle w:val="StyleUnderline"/>
          <w:rFonts w:asciiTheme="minorHAnsi" w:hAnsiTheme="minorHAnsi" w:cstheme="minorHAnsi"/>
          <w:highlight w:val="cyan"/>
        </w:rPr>
        <w:t>and transportation</w:t>
      </w:r>
      <w:r w:rsidRPr="004E76B3">
        <w:rPr>
          <w:rStyle w:val="StyleUnderline"/>
          <w:rFonts w:asciiTheme="minorHAnsi" w:hAnsiTheme="minorHAnsi" w:cstheme="minorHAnsi"/>
        </w:rPr>
        <w:t xml:space="preserve"> networks</w:t>
      </w:r>
      <w:r w:rsidRPr="004E76B3">
        <w:rPr>
          <w:rFonts w:asciiTheme="minorHAnsi" w:hAnsiTheme="minorHAnsi" w:cstheme="minorHAnsi"/>
          <w:sz w:val="16"/>
        </w:rPr>
        <w:t>.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p>
    <w:p w14:paraId="1B58D112" w14:textId="77777777" w:rsidR="009B54D7" w:rsidRPr="004E76B3" w:rsidRDefault="009B54D7" w:rsidP="009B54D7">
      <w:pPr>
        <w:rPr>
          <w:rFonts w:asciiTheme="minorHAnsi" w:hAnsiTheme="minorHAnsi" w:cstheme="minorHAnsi"/>
          <w:sz w:val="16"/>
        </w:rPr>
      </w:pPr>
      <w:r w:rsidRPr="004E76B3">
        <w:rPr>
          <w:rFonts w:asciiTheme="minorHAnsi" w:hAnsiTheme="minorHAnsi" w:cstheme="minorHAnsi"/>
          <w:sz w:val="16"/>
        </w:rPr>
        <w:t xml:space="preserve">The </w:t>
      </w:r>
      <w:r w:rsidRPr="004E76B3">
        <w:rPr>
          <w:rStyle w:val="StyleUnderline"/>
          <w:rFonts w:asciiTheme="minorHAnsi" w:hAnsiTheme="minorHAnsi" w:cstheme="minorHAnsi"/>
        </w:rPr>
        <w:t>danger here is</w:t>
      </w:r>
      <w:r w:rsidRPr="004E76B3">
        <w:rPr>
          <w:rFonts w:asciiTheme="minorHAnsi" w:hAnsiTheme="minorHAnsi" w:cstheme="minorHAnsi"/>
          <w:sz w:val="16"/>
        </w:rPr>
        <w:t xml:space="preserve"> that economic </w:t>
      </w:r>
      <w:r w:rsidRPr="0075727B">
        <w:rPr>
          <w:rStyle w:val="StyleUnderline"/>
          <w:rFonts w:asciiTheme="minorHAnsi" w:hAnsiTheme="minorHAnsi" w:cstheme="minorHAnsi"/>
          <w:b/>
          <w:bCs/>
          <w:highlight w:val="cyan"/>
        </w:rPr>
        <w:t>attacks</w:t>
      </w:r>
      <w:r w:rsidRPr="004E76B3">
        <w:rPr>
          <w:rFonts w:asciiTheme="minorHAnsi" w:hAnsiTheme="minorHAnsi" w:cstheme="minorHAnsi"/>
          <w:sz w:val="16"/>
        </w:rPr>
        <w:t xml:space="preserve"> of this sort, </w:t>
      </w:r>
      <w:r w:rsidRPr="004E76B3">
        <w:rPr>
          <w:rStyle w:val="StyleUnderline"/>
          <w:rFonts w:asciiTheme="minorHAnsi" w:hAnsiTheme="minorHAnsi" w:cstheme="minorHAnsi"/>
          <w:highlight w:val="cyan"/>
        </w:rPr>
        <w:t xml:space="preserve">if undertaken during </w:t>
      </w:r>
      <w:r w:rsidRPr="004E76B3">
        <w:rPr>
          <w:rStyle w:val="StyleUnderline"/>
          <w:rFonts w:asciiTheme="minorHAnsi" w:hAnsiTheme="minorHAnsi" w:cstheme="minorHAnsi"/>
        </w:rPr>
        <w:t>a period of</w:t>
      </w:r>
      <w:r w:rsidRPr="004E76B3">
        <w:rPr>
          <w:rFonts w:asciiTheme="minorHAnsi" w:hAnsiTheme="minorHAnsi" w:cstheme="minorHAnsi"/>
          <w:sz w:val="16"/>
        </w:rPr>
        <w:t xml:space="preserve"> </w:t>
      </w:r>
      <w:r w:rsidRPr="004E76B3">
        <w:rPr>
          <w:rStyle w:val="StyleUnderline"/>
          <w:rFonts w:asciiTheme="minorHAnsi" w:hAnsiTheme="minorHAnsi" w:cstheme="minorHAnsi"/>
          <w:highlight w:val="cyan"/>
        </w:rPr>
        <w:t>tension and crisis</w:t>
      </w:r>
      <w:r w:rsidRPr="004E76B3">
        <w:rPr>
          <w:rStyle w:val="StyleUnderline"/>
          <w:rFonts w:asciiTheme="minorHAnsi" w:hAnsiTheme="minorHAnsi" w:cstheme="minorHAnsi"/>
        </w:rPr>
        <w:t xml:space="preserve">, </w:t>
      </w:r>
      <w:r w:rsidRPr="0075727B">
        <w:rPr>
          <w:rStyle w:val="StyleUnderline"/>
          <w:rFonts w:asciiTheme="minorHAnsi" w:hAnsiTheme="minorHAnsi" w:cstheme="minorHAnsi"/>
          <w:b/>
          <w:bCs/>
          <w:highlight w:val="cyan"/>
        </w:rPr>
        <w:t>could lead to an escalating</w:t>
      </w:r>
      <w:r w:rsidRPr="0075727B">
        <w:rPr>
          <w:rStyle w:val="StyleUnderline"/>
          <w:rFonts w:asciiTheme="minorHAnsi" w:hAnsiTheme="minorHAnsi" w:cstheme="minorHAnsi"/>
          <w:b/>
          <w:bCs/>
        </w:rPr>
        <w:t xml:space="preserve"> series of </w:t>
      </w:r>
      <w:r w:rsidRPr="0075727B">
        <w:rPr>
          <w:rStyle w:val="StyleUnderline"/>
          <w:rFonts w:asciiTheme="minorHAnsi" w:hAnsiTheme="minorHAnsi" w:cstheme="minorHAnsi"/>
          <w:b/>
          <w:bCs/>
          <w:highlight w:val="cyan"/>
        </w:rPr>
        <w:t>tit-for-tat</w:t>
      </w:r>
      <w:r w:rsidRPr="0075727B">
        <w:rPr>
          <w:rStyle w:val="StyleUnderline"/>
          <w:rFonts w:asciiTheme="minorHAnsi" w:hAnsiTheme="minorHAnsi" w:cstheme="minorHAnsi"/>
          <w:b/>
          <w:bCs/>
        </w:rPr>
        <w:t xml:space="preserve"> attacks</w:t>
      </w:r>
      <w:r w:rsidRPr="004E76B3">
        <w:rPr>
          <w:rStyle w:val="StyleUnderline"/>
          <w:rFonts w:asciiTheme="minorHAnsi" w:hAnsiTheme="minorHAnsi" w:cstheme="minorHAnsi"/>
        </w:rPr>
        <w:t xml:space="preserve"> against</w:t>
      </w:r>
      <w:r w:rsidRPr="004E76B3">
        <w:rPr>
          <w:rFonts w:asciiTheme="minorHAnsi" w:hAnsiTheme="minorHAnsi" w:cstheme="minorHAnsi"/>
          <w:sz w:val="16"/>
        </w:rPr>
        <w:t xml:space="preserve"> ever </w:t>
      </w:r>
      <w:r w:rsidRPr="004E76B3">
        <w:rPr>
          <w:rStyle w:val="StyleUnderline"/>
          <w:rFonts w:asciiTheme="minorHAnsi" w:hAnsiTheme="minorHAnsi" w:cstheme="minorHAnsi"/>
        </w:rPr>
        <w:t>more vital elements of an adversary’s</w:t>
      </w:r>
      <w:r w:rsidRPr="004E76B3">
        <w:rPr>
          <w:rFonts w:asciiTheme="minorHAnsi" w:hAnsiTheme="minorHAnsi" w:cstheme="minorHAnsi"/>
          <w:sz w:val="16"/>
        </w:rPr>
        <w:t xml:space="preserve"> critical </w:t>
      </w:r>
      <w:r w:rsidRPr="004E76B3">
        <w:rPr>
          <w:rStyle w:val="StyleUnderline"/>
          <w:rFonts w:asciiTheme="minorHAnsi" w:hAnsiTheme="minorHAnsi" w:cstheme="minorHAnsi"/>
        </w:rPr>
        <w:t>infrastructure, producing widespread chaos</w:t>
      </w:r>
      <w:r w:rsidRPr="004E76B3">
        <w:rPr>
          <w:rFonts w:asciiTheme="minorHAnsi" w:hAnsiTheme="minorHAnsi" w:cstheme="minorHAnsi"/>
          <w:sz w:val="16"/>
        </w:rPr>
        <w:t xml:space="preserve"> and harm </w:t>
      </w:r>
      <w:r w:rsidRPr="004E76B3">
        <w:rPr>
          <w:rStyle w:val="StyleUnderline"/>
          <w:rFonts w:asciiTheme="minorHAnsi" w:hAnsiTheme="minorHAnsi" w:cstheme="minorHAnsi"/>
        </w:rPr>
        <w:t>and</w:t>
      </w:r>
      <w:r w:rsidRPr="004E76B3">
        <w:rPr>
          <w:rFonts w:asciiTheme="minorHAnsi" w:hAnsiTheme="minorHAnsi" w:cstheme="minorHAnsi"/>
          <w:sz w:val="16"/>
        </w:rPr>
        <w:t xml:space="preserve"> eventually </w:t>
      </w:r>
      <w:r w:rsidRPr="0075727B">
        <w:rPr>
          <w:rStyle w:val="StyleUnderline"/>
          <w:rFonts w:asciiTheme="minorHAnsi" w:hAnsiTheme="minorHAnsi" w:cstheme="minorHAnsi"/>
          <w:b/>
          <w:bCs/>
          <w:highlight w:val="cyan"/>
        </w:rPr>
        <w:t>leading</w:t>
      </w:r>
      <w:r w:rsidRPr="0075727B">
        <w:rPr>
          <w:rStyle w:val="StyleUnderline"/>
          <w:rFonts w:asciiTheme="minorHAnsi" w:hAnsiTheme="minorHAnsi" w:cstheme="minorHAnsi"/>
          <w:b/>
          <w:bCs/>
        </w:rPr>
        <w:t xml:space="preserve"> one side </w:t>
      </w:r>
      <w:r w:rsidRPr="0075727B">
        <w:rPr>
          <w:rStyle w:val="StyleUnderline"/>
          <w:rFonts w:asciiTheme="minorHAnsi" w:hAnsiTheme="minorHAnsi" w:cstheme="minorHAnsi"/>
          <w:b/>
          <w:bCs/>
          <w:highlight w:val="cyan"/>
        </w:rPr>
        <w:t>to</w:t>
      </w:r>
      <w:r w:rsidRPr="0075727B">
        <w:rPr>
          <w:rStyle w:val="StyleUnderline"/>
          <w:rFonts w:asciiTheme="minorHAnsi" w:hAnsiTheme="minorHAnsi" w:cstheme="minorHAnsi"/>
          <w:b/>
          <w:bCs/>
        </w:rPr>
        <w:t xml:space="preserve"> initiate </w:t>
      </w:r>
      <w:r w:rsidRPr="0075727B">
        <w:rPr>
          <w:rStyle w:val="StyleUnderline"/>
          <w:rFonts w:asciiTheme="minorHAnsi" w:hAnsiTheme="minorHAnsi" w:cstheme="minorHAnsi"/>
          <w:b/>
          <w:bCs/>
          <w:highlight w:val="cyan"/>
        </w:rPr>
        <w:t>kinetic attacks on</w:t>
      </w:r>
      <w:r w:rsidRPr="0075727B">
        <w:rPr>
          <w:rStyle w:val="StyleUnderline"/>
          <w:rFonts w:asciiTheme="minorHAnsi" w:hAnsiTheme="minorHAnsi" w:cstheme="minorHAnsi"/>
          <w:b/>
          <w:bCs/>
        </w:rPr>
        <w:t xml:space="preserve"> critical </w:t>
      </w:r>
      <w:r w:rsidRPr="0075727B">
        <w:rPr>
          <w:rStyle w:val="StyleUnderline"/>
          <w:rFonts w:asciiTheme="minorHAnsi" w:hAnsiTheme="minorHAnsi" w:cstheme="minorHAnsi"/>
          <w:b/>
          <w:bCs/>
          <w:highlight w:val="cyan"/>
        </w:rPr>
        <w:t>military targets, risking</w:t>
      </w:r>
      <w:r w:rsidRPr="0075727B">
        <w:rPr>
          <w:rStyle w:val="StyleUnderline"/>
          <w:rFonts w:asciiTheme="minorHAnsi" w:hAnsiTheme="minorHAnsi" w:cstheme="minorHAnsi"/>
          <w:b/>
          <w:bCs/>
        </w:rPr>
        <w:t xml:space="preserve"> the slippery slope to </w:t>
      </w:r>
      <w:r w:rsidRPr="0075727B">
        <w:rPr>
          <w:rStyle w:val="StyleUnderline"/>
          <w:rFonts w:asciiTheme="minorHAnsi" w:hAnsiTheme="minorHAnsi" w:cstheme="minorHAnsi"/>
          <w:b/>
          <w:bCs/>
          <w:highlight w:val="cyan"/>
        </w:rPr>
        <w:t>nuclear conflict</w:t>
      </w:r>
      <w:r w:rsidRPr="004E76B3">
        <w:rPr>
          <w:rFonts w:asciiTheme="minorHAnsi" w:hAnsiTheme="minorHAnsi" w:cstheme="minorHAnsi"/>
          <w:sz w:val="16"/>
        </w:rPr>
        <w:t xml:space="preserve">. For example, a Russian cyberattack on the U.S. power grid could trigger U.S. attacks on Russian energy and financial systems, causing </w:t>
      </w:r>
      <w:r w:rsidRPr="0075727B">
        <w:rPr>
          <w:b/>
          <w:bCs/>
          <w:u w:val="single"/>
        </w:rPr>
        <w:t>widespread disorder</w:t>
      </w:r>
      <w:r w:rsidRPr="004E76B3">
        <w:rPr>
          <w:rFonts w:asciiTheme="minorHAnsi" w:hAnsiTheme="minorHAnsi" w:cstheme="minorHAnsi"/>
          <w:sz w:val="16"/>
        </w:rPr>
        <w:t xml:space="preserve"> in both countries and </w:t>
      </w:r>
      <w:r w:rsidRPr="0075727B">
        <w:rPr>
          <w:b/>
          <w:bCs/>
          <w:u w:val="single"/>
        </w:rPr>
        <w:t>generating an impulse for even more devastating attacks</w:t>
      </w:r>
      <w:r w:rsidRPr="004E76B3">
        <w:rPr>
          <w:rFonts w:asciiTheme="minorHAnsi" w:hAnsiTheme="minorHAnsi" w:cstheme="minorHAnsi"/>
          <w:sz w:val="16"/>
        </w:rPr>
        <w:t xml:space="preserve">. At some point, </w:t>
      </w:r>
      <w:r w:rsidRPr="004E76B3">
        <w:rPr>
          <w:rStyle w:val="StyleUnderline"/>
          <w:rFonts w:asciiTheme="minorHAnsi" w:hAnsiTheme="minorHAnsi" w:cstheme="minorHAnsi"/>
        </w:rPr>
        <w:t>such attacks “could lead to major conflict</w:t>
      </w:r>
      <w:r w:rsidRPr="004E76B3">
        <w:rPr>
          <w:rFonts w:asciiTheme="minorHAnsi" w:hAnsiTheme="minorHAnsi" w:cstheme="minorHAnsi"/>
          <w:sz w:val="16"/>
        </w:rPr>
        <w:t xml:space="preserve"> </w:t>
      </w:r>
      <w:r w:rsidRPr="004E76B3">
        <w:rPr>
          <w:rStyle w:val="StyleUnderline"/>
          <w:rFonts w:asciiTheme="minorHAnsi" w:hAnsiTheme="minorHAnsi" w:cstheme="minorHAnsi"/>
        </w:rPr>
        <w:t>and</w:t>
      </w:r>
      <w:r w:rsidRPr="004E76B3">
        <w:rPr>
          <w:rFonts w:asciiTheme="minorHAnsi" w:hAnsiTheme="minorHAnsi" w:cstheme="minorHAnsi"/>
          <w:sz w:val="16"/>
        </w:rPr>
        <w:t xml:space="preserve"> possibly </w:t>
      </w:r>
      <w:r w:rsidRPr="004E76B3">
        <w:rPr>
          <w:rStyle w:val="StyleUnderline"/>
          <w:rFonts w:asciiTheme="minorHAnsi" w:hAnsiTheme="minorHAnsi" w:cstheme="minorHAnsi"/>
        </w:rPr>
        <w:t>nuclear war</w:t>
      </w:r>
      <w:r w:rsidRPr="004E76B3">
        <w:rPr>
          <w:rFonts w:asciiTheme="minorHAnsi" w:hAnsiTheme="minorHAnsi" w:cstheme="minorHAnsi"/>
          <w:sz w:val="16"/>
        </w:rPr>
        <w:t>.”14</w:t>
      </w:r>
    </w:p>
    <w:p w14:paraId="39596EF7" w14:textId="77777777" w:rsidR="009B54D7" w:rsidRPr="002E0807" w:rsidRDefault="009B54D7" w:rsidP="009B54D7">
      <w:pPr>
        <w:pStyle w:val="Heading4"/>
        <w:rPr>
          <w:rFonts w:asciiTheme="minorHAnsi" w:hAnsiTheme="minorHAnsi" w:cstheme="minorHAnsi"/>
        </w:rPr>
      </w:pPr>
      <w:r w:rsidRPr="002E0807">
        <w:rPr>
          <w:rFonts w:asciiTheme="minorHAnsi" w:hAnsiTheme="minorHAnsi" w:cstheme="minorHAnsi"/>
        </w:rPr>
        <w:t xml:space="preserve">Only the </w:t>
      </w:r>
      <w:r w:rsidRPr="002E0807">
        <w:rPr>
          <w:rFonts w:asciiTheme="minorHAnsi" w:hAnsiTheme="minorHAnsi" w:cstheme="minorHAnsi"/>
          <w:u w:val="single"/>
        </w:rPr>
        <w:t>fed</w:t>
      </w:r>
      <w:r w:rsidRPr="002E0807">
        <w:rPr>
          <w:rFonts w:asciiTheme="minorHAnsi" w:hAnsiTheme="minorHAnsi" w:cstheme="minorHAnsi"/>
        </w:rPr>
        <w:t xml:space="preserve"> can </w:t>
      </w:r>
      <w:r w:rsidRPr="002E0807">
        <w:rPr>
          <w:rFonts w:asciiTheme="minorHAnsi" w:hAnsiTheme="minorHAnsi" w:cstheme="minorHAnsi"/>
          <w:u w:val="single"/>
        </w:rPr>
        <w:t>assuage</w:t>
      </w:r>
      <w:r w:rsidRPr="002E0807">
        <w:rPr>
          <w:rFonts w:asciiTheme="minorHAnsi" w:hAnsiTheme="minorHAnsi" w:cstheme="minorHAnsi"/>
        </w:rPr>
        <w:t xml:space="preserve"> Europe’s fear</w:t>
      </w:r>
    </w:p>
    <w:p w14:paraId="3702C1E3" w14:textId="77777777" w:rsidR="009B54D7" w:rsidRPr="002E0807" w:rsidRDefault="009B54D7" w:rsidP="009B54D7">
      <w:pPr>
        <w:rPr>
          <w:rFonts w:asciiTheme="minorHAnsi" w:hAnsiTheme="minorHAnsi" w:cstheme="minorHAnsi"/>
        </w:rPr>
      </w:pPr>
      <w:r w:rsidRPr="002E0807">
        <w:rPr>
          <w:rStyle w:val="Style13ptBold"/>
          <w:rFonts w:asciiTheme="minorHAnsi" w:hAnsiTheme="minorHAnsi" w:cstheme="minorHAnsi"/>
        </w:rPr>
        <w:t>Wheeler, 21</w:t>
      </w:r>
      <w:r w:rsidRPr="002E0807">
        <w:rPr>
          <w:rFonts w:asciiTheme="minorHAnsi" w:hAnsiTheme="minorHAnsi" w:cstheme="minorHAnsi"/>
        </w:rPr>
        <w:t xml:space="preserve"> (Tom Wheeler, Tom Wheeler is a visiting fellow in Governance Studies at The Brookings Institution. Former </w:t>
      </w:r>
      <w:proofErr w:type="spellStart"/>
      <w:r w:rsidRPr="002E0807">
        <w:rPr>
          <w:rFonts w:asciiTheme="minorHAnsi" w:hAnsiTheme="minorHAnsi" w:cstheme="minorHAnsi"/>
        </w:rPr>
        <w:t>chariman</w:t>
      </w:r>
      <w:proofErr w:type="spellEnd"/>
      <w:r w:rsidRPr="002E0807">
        <w:rPr>
          <w:rFonts w:asciiTheme="minorHAnsi" w:hAnsiTheme="minorHAnsi" w:cstheme="minorHAnsi"/>
        </w:rPr>
        <w:t xml:space="preserve"> of the Chairman of the FCC., 2-10-2021, accessed on 8-18-2021, Brookings, "A focused federal agency is necessary to oversee Big Tech", </w:t>
      </w:r>
      <w:hyperlink r:id="rId31" w:history="1">
        <w:r w:rsidRPr="002E0807">
          <w:rPr>
            <w:rStyle w:val="Hyperlink"/>
            <w:rFonts w:asciiTheme="minorHAnsi" w:hAnsiTheme="minorHAnsi" w:cstheme="minorHAnsi"/>
          </w:rPr>
          <w:t>https://www.brookings.edu/research/a-focused-federal-agency-is-necessary-to-oversee-big-tech/)//Babcii</w:t>
        </w:r>
      </w:hyperlink>
    </w:p>
    <w:p w14:paraId="7FD4F83A" w14:textId="77777777" w:rsidR="009B54D7" w:rsidRPr="002E0807" w:rsidRDefault="009B54D7" w:rsidP="009B54D7">
      <w:pPr>
        <w:rPr>
          <w:rFonts w:asciiTheme="minorHAnsi" w:hAnsiTheme="minorHAnsi" w:cstheme="minorHAnsi"/>
          <w:sz w:val="14"/>
        </w:rPr>
      </w:pPr>
      <w:r w:rsidRPr="002E0807">
        <w:rPr>
          <w:rFonts w:asciiTheme="minorHAnsi" w:hAnsiTheme="minorHAnsi" w:cstheme="minorHAnsi"/>
          <w:sz w:val="14"/>
        </w:rPr>
        <w:t xml:space="preserve">A less obvious challenge presented by </w:t>
      </w:r>
      <w:r w:rsidRPr="002E0807">
        <w:rPr>
          <w:rFonts w:asciiTheme="minorHAnsi" w:hAnsiTheme="minorHAnsi" w:cstheme="minorHAnsi"/>
          <w:b/>
          <w:bCs/>
          <w:highlight w:val="cyan"/>
          <w:u w:val="single"/>
        </w:rPr>
        <w:t>the fed</w:t>
      </w:r>
      <w:r w:rsidRPr="002E0807">
        <w:rPr>
          <w:rFonts w:asciiTheme="minorHAnsi" w:hAnsiTheme="minorHAnsi" w:cstheme="minorHAnsi"/>
          <w:sz w:val="14"/>
        </w:rPr>
        <w:t>eral government’</w:t>
      </w:r>
      <w:r w:rsidRPr="002E0807">
        <w:rPr>
          <w:rFonts w:asciiTheme="minorHAnsi" w:hAnsiTheme="minorHAnsi" w:cstheme="minorHAnsi"/>
          <w:b/>
          <w:bCs/>
          <w:highlight w:val="cyan"/>
          <w:u w:val="single"/>
        </w:rPr>
        <w:t>s failure</w:t>
      </w:r>
      <w:r w:rsidRPr="002E0807">
        <w:rPr>
          <w:rFonts w:asciiTheme="minorHAnsi" w:hAnsiTheme="minorHAnsi" w:cstheme="minorHAnsi"/>
          <w:highlight w:val="cyan"/>
          <w:u w:val="single"/>
        </w:rPr>
        <w:t xml:space="preserve"> to</w:t>
      </w:r>
      <w:r w:rsidRPr="002E0807">
        <w:rPr>
          <w:rFonts w:asciiTheme="minorHAnsi" w:hAnsiTheme="minorHAnsi" w:cstheme="minorHAnsi"/>
          <w:u w:val="single"/>
        </w:rPr>
        <w:t xml:space="preserve"> </w:t>
      </w:r>
      <w:r w:rsidRPr="002E0807">
        <w:rPr>
          <w:rFonts w:asciiTheme="minorHAnsi" w:hAnsiTheme="minorHAnsi" w:cstheme="minorHAnsi"/>
          <w:sz w:val="14"/>
        </w:rPr>
        <w:t xml:space="preserve">effectively </w:t>
      </w:r>
      <w:r w:rsidRPr="002E0807">
        <w:rPr>
          <w:rFonts w:asciiTheme="minorHAnsi" w:hAnsiTheme="minorHAnsi" w:cstheme="minorHAnsi"/>
          <w:highlight w:val="cyan"/>
          <w:u w:val="single"/>
        </w:rPr>
        <w:t>oversee</w:t>
      </w:r>
      <w:r w:rsidRPr="002E0807">
        <w:rPr>
          <w:rFonts w:asciiTheme="minorHAnsi" w:hAnsiTheme="minorHAnsi" w:cstheme="minorHAnsi"/>
          <w:u w:val="single"/>
        </w:rPr>
        <w:t xml:space="preserve"> the </w:t>
      </w:r>
      <w:r w:rsidRPr="002E0807">
        <w:rPr>
          <w:rFonts w:asciiTheme="minorHAnsi" w:hAnsiTheme="minorHAnsi" w:cstheme="minorHAnsi"/>
          <w:highlight w:val="cyan"/>
          <w:u w:val="single"/>
        </w:rPr>
        <w:t>dominant digital companies</w:t>
      </w:r>
      <w:r w:rsidRPr="002E0807">
        <w:rPr>
          <w:rFonts w:asciiTheme="minorHAnsi" w:hAnsiTheme="minorHAnsi" w:cstheme="minorHAnsi"/>
          <w:sz w:val="14"/>
        </w:rPr>
        <w:t xml:space="preserve"> is how it </w:t>
      </w:r>
      <w:r w:rsidRPr="002E0807">
        <w:rPr>
          <w:rFonts w:asciiTheme="minorHAnsi" w:hAnsiTheme="minorHAnsi" w:cstheme="minorHAnsi"/>
          <w:highlight w:val="cyan"/>
          <w:u w:val="single"/>
        </w:rPr>
        <w:t>has left</w:t>
      </w:r>
      <w:r w:rsidRPr="002E0807">
        <w:rPr>
          <w:rFonts w:asciiTheme="minorHAnsi" w:hAnsiTheme="minorHAnsi" w:cstheme="minorHAnsi"/>
          <w:u w:val="single"/>
        </w:rPr>
        <w:t xml:space="preserve"> American </w:t>
      </w:r>
      <w:r w:rsidRPr="002E0807">
        <w:rPr>
          <w:rFonts w:asciiTheme="minorHAnsi" w:hAnsiTheme="minorHAnsi" w:cstheme="minorHAnsi"/>
          <w:highlight w:val="cyan"/>
          <w:u w:val="single"/>
        </w:rPr>
        <w:t xml:space="preserve">companies unprotected </w:t>
      </w:r>
      <w:proofErr w:type="gramStart"/>
      <w:r w:rsidRPr="002E0807">
        <w:rPr>
          <w:rFonts w:asciiTheme="minorHAnsi" w:hAnsiTheme="minorHAnsi" w:cstheme="minorHAnsi"/>
          <w:highlight w:val="cyan"/>
          <w:u w:val="single"/>
        </w:rPr>
        <w:t>in regard to</w:t>
      </w:r>
      <w:proofErr w:type="gramEnd"/>
      <w:r w:rsidRPr="002E0807">
        <w:rPr>
          <w:rFonts w:asciiTheme="minorHAnsi" w:hAnsiTheme="minorHAnsi" w:cstheme="minorHAnsi"/>
          <w:u w:val="single"/>
        </w:rPr>
        <w:t xml:space="preserve"> </w:t>
      </w:r>
      <w:r w:rsidRPr="002E0807">
        <w:rPr>
          <w:rFonts w:asciiTheme="minorHAnsi" w:hAnsiTheme="minorHAnsi" w:cstheme="minorHAnsi"/>
          <w:sz w:val="14"/>
        </w:rPr>
        <w:t xml:space="preserve">the </w:t>
      </w:r>
      <w:r w:rsidRPr="002E0807">
        <w:rPr>
          <w:rFonts w:asciiTheme="minorHAnsi" w:hAnsiTheme="minorHAnsi" w:cstheme="minorHAnsi"/>
          <w:u w:val="single"/>
        </w:rPr>
        <w:t xml:space="preserve">policies of </w:t>
      </w:r>
      <w:r w:rsidRPr="002E0807">
        <w:rPr>
          <w:rFonts w:asciiTheme="minorHAnsi" w:hAnsiTheme="minorHAnsi" w:cstheme="minorHAnsi"/>
          <w:highlight w:val="cyan"/>
          <w:u w:val="single"/>
        </w:rPr>
        <w:t>other nations</w:t>
      </w:r>
      <w:r w:rsidRPr="002E0807">
        <w:rPr>
          <w:rFonts w:asciiTheme="minorHAnsi" w:hAnsiTheme="minorHAnsi" w:cstheme="minorHAnsi"/>
          <w:sz w:val="14"/>
        </w:rPr>
        <w:t xml:space="preserve">, and even individual American states. </w:t>
      </w:r>
      <w:r w:rsidRPr="002E0807">
        <w:rPr>
          <w:rFonts w:asciiTheme="minorHAnsi" w:hAnsiTheme="minorHAnsi" w:cstheme="minorHAnsi"/>
          <w:highlight w:val="cyan"/>
          <w:u w:val="single"/>
        </w:rPr>
        <w:t>The U</w:t>
      </w:r>
      <w:r w:rsidRPr="002E0807">
        <w:rPr>
          <w:rFonts w:asciiTheme="minorHAnsi" w:hAnsiTheme="minorHAnsi" w:cstheme="minorHAnsi"/>
          <w:u w:val="single"/>
        </w:rPr>
        <w:t xml:space="preserve">nited </w:t>
      </w:r>
      <w:r w:rsidRPr="002E0807">
        <w:rPr>
          <w:rFonts w:asciiTheme="minorHAnsi" w:hAnsiTheme="minorHAnsi" w:cstheme="minorHAnsi"/>
          <w:highlight w:val="cyan"/>
          <w:u w:val="single"/>
        </w:rPr>
        <w:t>S</w:t>
      </w:r>
      <w:r w:rsidRPr="002E0807">
        <w:rPr>
          <w:rFonts w:asciiTheme="minorHAnsi" w:hAnsiTheme="minorHAnsi" w:cstheme="minorHAnsi"/>
          <w:u w:val="single"/>
        </w:rPr>
        <w:t xml:space="preserve">tates </w:t>
      </w:r>
      <w:r w:rsidRPr="002E0807">
        <w:rPr>
          <w:rFonts w:asciiTheme="minorHAnsi" w:hAnsiTheme="minorHAnsi" w:cstheme="minorHAnsi"/>
          <w:highlight w:val="cyan"/>
          <w:u w:val="single"/>
        </w:rPr>
        <w:t>is a worldwide leader</w:t>
      </w:r>
      <w:r w:rsidRPr="002E0807">
        <w:rPr>
          <w:rFonts w:asciiTheme="minorHAnsi" w:hAnsiTheme="minorHAnsi" w:cstheme="minorHAnsi"/>
          <w:sz w:val="14"/>
        </w:rPr>
        <w:t xml:space="preserve"> in digital products and services for many reasons, but most notably </w:t>
      </w:r>
      <w:r w:rsidRPr="002E0807">
        <w:rPr>
          <w:rFonts w:asciiTheme="minorHAnsi" w:hAnsiTheme="minorHAnsi" w:cstheme="minorHAnsi"/>
          <w:u w:val="single"/>
        </w:rPr>
        <w:t>because of its uniform market</w:t>
      </w:r>
      <w:r w:rsidRPr="002E0807">
        <w:rPr>
          <w:rFonts w:asciiTheme="minorHAnsi" w:hAnsiTheme="minorHAnsi" w:cstheme="minorHAnsi"/>
          <w:sz w:val="14"/>
        </w:rPr>
        <w:t xml:space="preserve"> of 325 million consumers in which to develop products, products that are then widely available to an interconnected world. Such an advantage is </w:t>
      </w:r>
      <w:hyperlink r:id="rId32" w:history="1">
        <w:r w:rsidRPr="002E0807">
          <w:rPr>
            <w:rStyle w:val="Hyperlink"/>
            <w:rFonts w:asciiTheme="minorHAnsi" w:hAnsiTheme="minorHAnsi" w:cstheme="minorHAnsi"/>
            <w:sz w:val="14"/>
          </w:rPr>
          <w:t>threatened</w:t>
        </w:r>
      </w:hyperlink>
      <w:r w:rsidRPr="002E0807">
        <w:rPr>
          <w:rFonts w:asciiTheme="minorHAnsi" w:hAnsiTheme="minorHAnsi" w:cstheme="minorHAnsi"/>
          <w:sz w:val="14"/>
        </w:rPr>
        <w:t xml:space="preserve"> when the absence of federal government policy leadership opens the door for policies to be determined by others. In an interconnected world, the </w:t>
      </w:r>
      <w:r w:rsidRPr="002E0807">
        <w:rPr>
          <w:rFonts w:asciiTheme="minorHAnsi" w:hAnsiTheme="minorHAnsi" w:cstheme="minorHAnsi"/>
          <w:u w:val="single"/>
        </w:rPr>
        <w:t>absence of national oversight</w:t>
      </w:r>
      <w:r w:rsidRPr="002E0807">
        <w:rPr>
          <w:rFonts w:asciiTheme="minorHAnsi" w:hAnsiTheme="minorHAnsi" w:cstheme="minorHAnsi"/>
          <w:sz w:val="14"/>
        </w:rPr>
        <w:t xml:space="preserve"> and leadership </w:t>
      </w:r>
      <w:r w:rsidRPr="002E0807">
        <w:rPr>
          <w:rFonts w:asciiTheme="minorHAnsi" w:hAnsiTheme="minorHAnsi" w:cstheme="minorHAnsi"/>
          <w:b/>
          <w:bCs/>
          <w:u w:val="single"/>
        </w:rPr>
        <w:t>leaves U.S. companies exposed to rules made by other nations</w:t>
      </w:r>
      <w:r w:rsidRPr="002E0807">
        <w:rPr>
          <w:rFonts w:asciiTheme="minorHAnsi" w:hAnsiTheme="minorHAnsi" w:cstheme="minorHAnsi"/>
          <w:u w:val="single"/>
        </w:rPr>
        <w:t>.</w:t>
      </w:r>
      <w:r w:rsidRPr="002E0807">
        <w:rPr>
          <w:rFonts w:asciiTheme="minorHAnsi" w:hAnsiTheme="minorHAnsi" w:cstheme="minorHAnsi"/>
          <w:sz w:val="14"/>
        </w:rPr>
        <w:t xml:space="preserve"> Because of this absence, there is little American input. Similarly, </w:t>
      </w:r>
      <w:r w:rsidRPr="002E0807">
        <w:rPr>
          <w:rFonts w:asciiTheme="minorHAnsi" w:hAnsiTheme="minorHAnsi" w:cstheme="minorHAnsi"/>
          <w:u w:val="single"/>
        </w:rPr>
        <w:t xml:space="preserve">the </w:t>
      </w:r>
      <w:r w:rsidRPr="002E0807">
        <w:rPr>
          <w:rFonts w:asciiTheme="minorHAnsi" w:hAnsiTheme="minorHAnsi" w:cstheme="minorHAnsi"/>
          <w:b/>
          <w:bCs/>
          <w:highlight w:val="cyan"/>
          <w:u w:val="single"/>
        </w:rPr>
        <w:t>absence of a national policy</w:t>
      </w:r>
      <w:r w:rsidRPr="002E0807">
        <w:rPr>
          <w:rFonts w:asciiTheme="minorHAnsi" w:hAnsiTheme="minorHAnsi" w:cstheme="minorHAnsi"/>
          <w:b/>
          <w:bCs/>
          <w:u w:val="single"/>
        </w:rPr>
        <w:t xml:space="preserve"> encourages state governments</w:t>
      </w:r>
      <w:r w:rsidRPr="002E0807">
        <w:rPr>
          <w:rFonts w:asciiTheme="minorHAnsi" w:hAnsiTheme="minorHAnsi" w:cstheme="minorHAnsi"/>
          <w:sz w:val="14"/>
        </w:rPr>
        <w:t xml:space="preserve"> to develop their own answers to pressing digital economy questions—answers that </w:t>
      </w:r>
      <w:r w:rsidRPr="002E0807">
        <w:rPr>
          <w:rFonts w:asciiTheme="minorHAnsi" w:hAnsiTheme="minorHAnsi" w:cstheme="minorHAnsi"/>
          <w:u w:val="single"/>
        </w:rPr>
        <w:t xml:space="preserve">run the risk of diminishing the advantage </w:t>
      </w:r>
      <w:r w:rsidRPr="002E0807">
        <w:rPr>
          <w:rFonts w:asciiTheme="minorHAnsi" w:hAnsiTheme="minorHAnsi" w:cstheme="minorHAnsi"/>
          <w:sz w:val="14"/>
        </w:rPr>
        <w:t>of a uniform</w:t>
      </w:r>
      <w:r w:rsidRPr="002E0807">
        <w:rPr>
          <w:rFonts w:asciiTheme="minorHAnsi" w:hAnsiTheme="minorHAnsi" w:cstheme="minorHAnsi"/>
          <w:u w:val="single"/>
        </w:rPr>
        <w:t xml:space="preserve"> national marketplace. </w:t>
      </w:r>
      <w:r w:rsidRPr="002E0807">
        <w:rPr>
          <w:rFonts w:asciiTheme="minorHAnsi" w:hAnsiTheme="minorHAnsi" w:cstheme="minorHAnsi"/>
          <w:highlight w:val="cyan"/>
          <w:u w:val="single"/>
        </w:rPr>
        <w:t>States</w:t>
      </w:r>
      <w:r w:rsidRPr="002E0807">
        <w:rPr>
          <w:rFonts w:asciiTheme="minorHAnsi" w:hAnsiTheme="minorHAnsi" w:cstheme="minorHAnsi"/>
          <w:sz w:val="14"/>
        </w:rPr>
        <w:t xml:space="preserve"> as diverse as </w:t>
      </w:r>
      <w:hyperlink r:id="rId33" w:history="1">
        <w:r w:rsidRPr="002E0807">
          <w:rPr>
            <w:rStyle w:val="Hyperlink"/>
            <w:rFonts w:asciiTheme="minorHAnsi" w:hAnsiTheme="minorHAnsi" w:cstheme="minorHAnsi"/>
            <w:sz w:val="14"/>
          </w:rPr>
          <w:t>California</w:t>
        </w:r>
      </w:hyperlink>
      <w:r w:rsidRPr="002E0807">
        <w:rPr>
          <w:rFonts w:asciiTheme="minorHAnsi" w:hAnsiTheme="minorHAnsi" w:cstheme="minorHAnsi"/>
          <w:sz w:val="14"/>
        </w:rPr>
        <w:t xml:space="preserve"> and </w:t>
      </w:r>
      <w:hyperlink r:id="rId34" w:anchor="stream/0" w:history="1">
        <w:r w:rsidRPr="002E0807">
          <w:rPr>
            <w:rStyle w:val="Hyperlink"/>
            <w:rFonts w:asciiTheme="minorHAnsi" w:hAnsiTheme="minorHAnsi" w:cstheme="minorHAnsi"/>
            <w:sz w:val="14"/>
          </w:rPr>
          <w:t>Vermont</w:t>
        </w:r>
      </w:hyperlink>
      <w:r w:rsidRPr="002E0807">
        <w:rPr>
          <w:rFonts w:asciiTheme="minorHAnsi" w:hAnsiTheme="minorHAnsi" w:cstheme="minorHAnsi"/>
          <w:sz w:val="14"/>
        </w:rPr>
        <w:t xml:space="preserve"> are </w:t>
      </w:r>
      <w:r w:rsidRPr="002E0807">
        <w:rPr>
          <w:rFonts w:asciiTheme="minorHAnsi" w:hAnsiTheme="minorHAnsi" w:cstheme="minorHAnsi"/>
          <w:highlight w:val="cyan"/>
          <w:u w:val="single"/>
        </w:rPr>
        <w:t>adopt</w:t>
      </w:r>
      <w:r w:rsidRPr="002E0807">
        <w:rPr>
          <w:rFonts w:asciiTheme="minorHAnsi" w:hAnsiTheme="minorHAnsi" w:cstheme="minorHAnsi"/>
          <w:sz w:val="14"/>
        </w:rPr>
        <w:t xml:space="preserve">ing </w:t>
      </w:r>
      <w:r w:rsidRPr="002E0807">
        <w:rPr>
          <w:rFonts w:asciiTheme="minorHAnsi" w:hAnsiTheme="minorHAnsi" w:cstheme="minorHAnsi"/>
          <w:highlight w:val="cyan"/>
          <w:u w:val="single"/>
        </w:rPr>
        <w:t>their own approaches</w:t>
      </w:r>
      <w:r w:rsidRPr="002E0807">
        <w:rPr>
          <w:rFonts w:asciiTheme="minorHAnsi" w:hAnsiTheme="minorHAnsi" w:cstheme="minorHAnsi"/>
          <w:sz w:val="14"/>
        </w:rPr>
        <w:t xml:space="preserve"> to internet governance, while </w:t>
      </w:r>
      <w:r w:rsidRPr="002E0807">
        <w:rPr>
          <w:rFonts w:asciiTheme="minorHAnsi" w:hAnsiTheme="minorHAnsi" w:cstheme="minorHAnsi"/>
          <w:b/>
          <w:bCs/>
          <w:highlight w:val="cyan"/>
          <w:u w:val="single"/>
        </w:rPr>
        <w:t>foreign nations</w:t>
      </w:r>
      <w:r w:rsidRPr="002E0807">
        <w:rPr>
          <w:rFonts w:asciiTheme="minorHAnsi" w:hAnsiTheme="minorHAnsi" w:cstheme="minorHAnsi"/>
          <w:b/>
          <w:bCs/>
          <w:u w:val="single"/>
        </w:rPr>
        <w:t xml:space="preserve"> are </w:t>
      </w:r>
      <w:r w:rsidRPr="002E0807">
        <w:rPr>
          <w:rFonts w:asciiTheme="minorHAnsi" w:hAnsiTheme="minorHAnsi" w:cstheme="minorHAnsi"/>
          <w:b/>
          <w:bCs/>
          <w:highlight w:val="cyan"/>
          <w:u w:val="single"/>
        </w:rPr>
        <w:t>fill</w:t>
      </w:r>
      <w:r w:rsidRPr="002E0807">
        <w:rPr>
          <w:rFonts w:asciiTheme="minorHAnsi" w:hAnsiTheme="minorHAnsi" w:cstheme="minorHAnsi"/>
          <w:b/>
          <w:bCs/>
          <w:u w:val="single"/>
        </w:rPr>
        <w:t xml:space="preserve">ing </w:t>
      </w:r>
      <w:r w:rsidRPr="002E0807">
        <w:rPr>
          <w:rFonts w:asciiTheme="minorHAnsi" w:hAnsiTheme="minorHAnsi" w:cstheme="minorHAnsi"/>
          <w:b/>
          <w:bCs/>
          <w:highlight w:val="cyan"/>
          <w:u w:val="single"/>
        </w:rPr>
        <w:t>the leadership void</w:t>
      </w:r>
      <w:r w:rsidRPr="002E0807">
        <w:rPr>
          <w:rFonts w:asciiTheme="minorHAnsi" w:hAnsiTheme="minorHAnsi" w:cstheme="minorHAnsi"/>
          <w:sz w:val="14"/>
        </w:rPr>
        <w:t xml:space="preserve"> internationally. </w:t>
      </w:r>
      <w:r w:rsidRPr="00CD3B83">
        <w:rPr>
          <w:rFonts w:asciiTheme="minorHAnsi" w:hAnsiTheme="minorHAnsi" w:cstheme="minorHAnsi"/>
          <w:highlight w:val="cyan"/>
          <w:u w:val="single"/>
        </w:rPr>
        <w:t>The E</w:t>
      </w:r>
      <w:r w:rsidRPr="002E0807">
        <w:rPr>
          <w:rFonts w:asciiTheme="minorHAnsi" w:hAnsiTheme="minorHAnsi" w:cstheme="minorHAnsi"/>
          <w:highlight w:val="cyan"/>
          <w:u w:val="single"/>
        </w:rPr>
        <w:t>u</w:t>
      </w:r>
      <w:r w:rsidRPr="002E0807">
        <w:rPr>
          <w:rFonts w:asciiTheme="minorHAnsi" w:hAnsiTheme="minorHAnsi" w:cstheme="minorHAnsi"/>
          <w:sz w:val="14"/>
        </w:rPr>
        <w:t xml:space="preserve">ropean Union </w:t>
      </w:r>
      <w:r w:rsidRPr="002E0807">
        <w:rPr>
          <w:rFonts w:asciiTheme="minorHAnsi" w:hAnsiTheme="minorHAnsi" w:cstheme="minorHAnsi"/>
          <w:highlight w:val="cyan"/>
          <w:u w:val="single"/>
        </w:rPr>
        <w:t>proposed</w:t>
      </w:r>
      <w:r w:rsidRPr="002E0807">
        <w:rPr>
          <w:rFonts w:asciiTheme="minorHAnsi" w:hAnsiTheme="minorHAnsi" w:cstheme="minorHAnsi"/>
          <w:sz w:val="14"/>
        </w:rPr>
        <w:t xml:space="preserve"> a </w:t>
      </w:r>
      <w:hyperlink r:id="rId35" w:history="1">
        <w:r w:rsidRPr="00CD3B83">
          <w:rPr>
            <w:rStyle w:val="Hyperlink"/>
            <w:rFonts w:asciiTheme="minorHAnsi" w:hAnsiTheme="minorHAnsi" w:cstheme="minorHAnsi"/>
            <w:b/>
            <w:bCs/>
            <w:u w:val="single"/>
          </w:rPr>
          <w:t>Digital Services Ac</w:t>
        </w:r>
        <w:r w:rsidRPr="002E0807">
          <w:rPr>
            <w:rStyle w:val="Hyperlink"/>
            <w:rFonts w:asciiTheme="minorHAnsi" w:hAnsiTheme="minorHAnsi" w:cstheme="minorHAnsi"/>
            <w:b/>
            <w:bCs/>
            <w:u w:val="single"/>
          </w:rPr>
          <w:t>t</w:t>
        </w:r>
      </w:hyperlink>
      <w:r w:rsidRPr="002E0807">
        <w:rPr>
          <w:rFonts w:asciiTheme="minorHAnsi" w:hAnsiTheme="minorHAnsi" w:cstheme="minorHAnsi"/>
          <w:b/>
          <w:bCs/>
          <w:u w:val="single"/>
        </w:rPr>
        <w:t xml:space="preserve"> </w:t>
      </w:r>
      <w:r w:rsidRPr="002E0807">
        <w:rPr>
          <w:rFonts w:asciiTheme="minorHAnsi" w:hAnsiTheme="minorHAnsi" w:cstheme="minorHAnsi"/>
          <w:b/>
          <w:bCs/>
          <w:highlight w:val="cyan"/>
          <w:u w:val="single"/>
        </w:rPr>
        <w:t>to regulate</w:t>
      </w:r>
      <w:r w:rsidRPr="002E0807">
        <w:rPr>
          <w:rFonts w:asciiTheme="minorHAnsi" w:hAnsiTheme="minorHAnsi" w:cstheme="minorHAnsi"/>
          <w:b/>
          <w:bCs/>
          <w:u w:val="single"/>
        </w:rPr>
        <w:t xml:space="preserve"> the </w:t>
      </w:r>
      <w:r w:rsidRPr="002E0807">
        <w:rPr>
          <w:rFonts w:asciiTheme="minorHAnsi" w:hAnsiTheme="minorHAnsi" w:cstheme="minorHAnsi"/>
          <w:b/>
          <w:bCs/>
          <w:highlight w:val="cyan"/>
          <w:u w:val="single"/>
        </w:rPr>
        <w:t>behavior</w:t>
      </w:r>
      <w:r w:rsidRPr="002E0807">
        <w:rPr>
          <w:rFonts w:asciiTheme="minorHAnsi" w:hAnsiTheme="minorHAnsi" w:cstheme="minorHAnsi"/>
          <w:b/>
          <w:bCs/>
          <w:u w:val="single"/>
        </w:rPr>
        <w:t xml:space="preserve"> </w:t>
      </w:r>
      <w:r w:rsidRPr="002E0807">
        <w:rPr>
          <w:rFonts w:asciiTheme="minorHAnsi" w:hAnsiTheme="minorHAnsi" w:cstheme="minorHAnsi"/>
          <w:u w:val="single"/>
        </w:rPr>
        <w:t>of online companies</w:t>
      </w:r>
      <w:r w:rsidRPr="00CD3B83">
        <w:rPr>
          <w:u w:val="single"/>
        </w:rPr>
        <w:t xml:space="preserve">. </w:t>
      </w:r>
      <w:r w:rsidRPr="00CD3B83">
        <w:rPr>
          <w:highlight w:val="cyan"/>
          <w:u w:val="single"/>
        </w:rPr>
        <w:t>The U</w:t>
      </w:r>
      <w:r w:rsidRPr="00CD3B83">
        <w:rPr>
          <w:u w:val="single"/>
        </w:rPr>
        <w:t xml:space="preserve">nited </w:t>
      </w:r>
      <w:r w:rsidRPr="00CD3B83">
        <w:rPr>
          <w:highlight w:val="cyan"/>
          <w:u w:val="single"/>
        </w:rPr>
        <w:t>K</w:t>
      </w:r>
      <w:r w:rsidRPr="00CD3B83">
        <w:rPr>
          <w:u w:val="single"/>
        </w:rPr>
        <w:t>ingdom</w:t>
      </w:r>
      <w:r w:rsidRPr="002E0807">
        <w:rPr>
          <w:rFonts w:asciiTheme="minorHAnsi" w:hAnsiTheme="minorHAnsi" w:cstheme="minorHAnsi"/>
          <w:sz w:val="14"/>
        </w:rPr>
        <w:t xml:space="preserve"> proposed the creation of a </w:t>
      </w:r>
      <w:hyperlink r:id="rId36" w:history="1">
        <w:r w:rsidRPr="002E0807">
          <w:rPr>
            <w:rStyle w:val="Hyperlink"/>
            <w:rFonts w:asciiTheme="minorHAnsi" w:hAnsiTheme="minorHAnsi" w:cstheme="minorHAnsi"/>
            <w:sz w:val="14"/>
          </w:rPr>
          <w:t>new digital watchdog</w:t>
        </w:r>
      </w:hyperlink>
      <w:r w:rsidRPr="002E0807">
        <w:rPr>
          <w:rFonts w:asciiTheme="minorHAnsi" w:hAnsiTheme="minorHAnsi" w:cstheme="minorHAnsi"/>
          <w:sz w:val="14"/>
        </w:rPr>
        <w:t xml:space="preserve">. </w:t>
      </w:r>
      <w:r w:rsidRPr="00CD3B83">
        <w:rPr>
          <w:highlight w:val="cyan"/>
          <w:u w:val="single"/>
        </w:rPr>
        <w:t>Italy</w:t>
      </w:r>
      <w:r w:rsidRPr="002E0807">
        <w:rPr>
          <w:rFonts w:asciiTheme="minorHAnsi" w:hAnsiTheme="minorHAnsi" w:cstheme="minorHAnsi"/>
          <w:sz w:val="14"/>
        </w:rPr>
        <w:t xml:space="preserve"> </w:t>
      </w:r>
      <w:hyperlink r:id="rId37" w:history="1">
        <w:r w:rsidRPr="002E0807">
          <w:rPr>
            <w:rStyle w:val="Hyperlink"/>
            <w:rFonts w:asciiTheme="minorHAnsi" w:hAnsiTheme="minorHAnsi" w:cstheme="minorHAnsi"/>
            <w:sz w:val="14"/>
          </w:rPr>
          <w:t>announced</w:t>
        </w:r>
      </w:hyperlink>
      <w:r w:rsidRPr="002E0807">
        <w:rPr>
          <w:rFonts w:asciiTheme="minorHAnsi" w:hAnsiTheme="minorHAnsi" w:cstheme="minorHAnsi"/>
          <w:sz w:val="14"/>
        </w:rPr>
        <w:t xml:space="preserve"> an investigation into Google’s advertising market activities. </w:t>
      </w:r>
      <w:r w:rsidRPr="00CD3B83">
        <w:rPr>
          <w:highlight w:val="cyan"/>
          <w:u w:val="single"/>
        </w:rPr>
        <w:t>Germany</w:t>
      </w:r>
      <w:r w:rsidRPr="002E0807">
        <w:rPr>
          <w:rFonts w:asciiTheme="minorHAnsi" w:hAnsiTheme="minorHAnsi" w:cstheme="minorHAnsi"/>
          <w:sz w:val="14"/>
        </w:rPr>
        <w:t xml:space="preserve"> is </w:t>
      </w:r>
      <w:hyperlink r:id="rId38" w:history="1">
        <w:r w:rsidRPr="002E0807">
          <w:rPr>
            <w:rStyle w:val="Hyperlink"/>
            <w:rFonts w:asciiTheme="minorHAnsi" w:hAnsiTheme="minorHAnsi" w:cstheme="minorHAnsi"/>
            <w:sz w:val="14"/>
          </w:rPr>
          <w:t>investigating</w:t>
        </w:r>
      </w:hyperlink>
      <w:r w:rsidRPr="002E0807">
        <w:rPr>
          <w:rFonts w:asciiTheme="minorHAnsi" w:hAnsiTheme="minorHAnsi" w:cstheme="minorHAnsi"/>
          <w:sz w:val="14"/>
        </w:rPr>
        <w:t xml:space="preserve"> Amazon’s relationships with third-party sellers. China went so far as to attempt to push a </w:t>
      </w:r>
      <w:hyperlink r:id="rId39" w:history="1">
        <w:r w:rsidRPr="002E0807">
          <w:rPr>
            <w:rStyle w:val="Hyperlink"/>
            <w:rFonts w:asciiTheme="minorHAnsi" w:hAnsiTheme="minorHAnsi" w:cstheme="minorHAnsi"/>
            <w:sz w:val="14"/>
          </w:rPr>
          <w:t>new internet architecture</w:t>
        </w:r>
      </w:hyperlink>
      <w:r w:rsidRPr="002E0807">
        <w:rPr>
          <w:rFonts w:asciiTheme="minorHAnsi" w:hAnsiTheme="minorHAnsi" w:cstheme="minorHAnsi"/>
          <w:sz w:val="14"/>
        </w:rPr>
        <w:t xml:space="preserve"> through the U.N.’s International Telecommunications Union. </w:t>
      </w:r>
      <w:r w:rsidRPr="002E0807">
        <w:rPr>
          <w:rFonts w:asciiTheme="minorHAnsi" w:hAnsiTheme="minorHAnsi" w:cstheme="minorHAnsi"/>
          <w:b/>
          <w:bCs/>
          <w:highlight w:val="cyan"/>
          <w:u w:val="single"/>
        </w:rPr>
        <w:t>American</w:t>
      </w:r>
      <w:r w:rsidRPr="002E0807">
        <w:rPr>
          <w:rFonts w:asciiTheme="minorHAnsi" w:hAnsiTheme="minorHAnsi" w:cstheme="minorHAnsi"/>
          <w:b/>
          <w:bCs/>
          <w:u w:val="single"/>
        </w:rPr>
        <w:t xml:space="preserve"> market</w:t>
      </w:r>
      <w:r w:rsidRPr="002E0807">
        <w:rPr>
          <w:rFonts w:asciiTheme="minorHAnsi" w:hAnsiTheme="minorHAnsi" w:cstheme="minorHAnsi"/>
          <w:sz w:val="14"/>
        </w:rPr>
        <w:t xml:space="preserve"> oversight </w:t>
      </w:r>
      <w:r w:rsidRPr="002E0807">
        <w:rPr>
          <w:rFonts w:asciiTheme="minorHAnsi" w:hAnsiTheme="minorHAnsi" w:cstheme="minorHAnsi"/>
          <w:b/>
          <w:bCs/>
          <w:highlight w:val="cyan"/>
          <w:u w:val="single"/>
        </w:rPr>
        <w:t>policies have</w:t>
      </w:r>
      <w:r w:rsidRPr="002E0807">
        <w:rPr>
          <w:rFonts w:asciiTheme="minorHAnsi" w:hAnsiTheme="minorHAnsi" w:cstheme="minorHAnsi"/>
          <w:b/>
          <w:bCs/>
          <w:u w:val="single"/>
        </w:rPr>
        <w:t xml:space="preserve"> traditionally </w:t>
      </w:r>
      <w:r w:rsidRPr="002E0807">
        <w:rPr>
          <w:rFonts w:asciiTheme="minorHAnsi" w:hAnsiTheme="minorHAnsi" w:cstheme="minorHAnsi"/>
          <w:b/>
          <w:bCs/>
          <w:highlight w:val="cyan"/>
          <w:u w:val="single"/>
        </w:rPr>
        <w:t>been the North Star</w:t>
      </w:r>
      <w:r w:rsidRPr="002E0807">
        <w:rPr>
          <w:rFonts w:asciiTheme="minorHAnsi" w:hAnsiTheme="minorHAnsi" w:cstheme="minorHAnsi"/>
          <w:sz w:val="14"/>
        </w:rPr>
        <w:t xml:space="preserve"> in the development of international technology policy.</w:t>
      </w:r>
      <w:hyperlink r:id="rId40" w:anchor="footnote-7" w:history="1">
        <w:r w:rsidRPr="002E0807">
          <w:rPr>
            <w:rStyle w:val="Hyperlink"/>
            <w:rFonts w:asciiTheme="minorHAnsi" w:hAnsiTheme="minorHAnsi" w:cstheme="minorHAnsi"/>
            <w:sz w:val="14"/>
          </w:rPr>
          <w:t>[7]</w:t>
        </w:r>
      </w:hyperlink>
      <w:r w:rsidRPr="002E0807">
        <w:rPr>
          <w:rFonts w:asciiTheme="minorHAnsi" w:hAnsiTheme="minorHAnsi" w:cstheme="minorHAnsi"/>
          <w:sz w:val="14"/>
        </w:rPr>
        <w:t xml:space="preserve"> </w:t>
      </w:r>
      <w:r w:rsidRPr="002E0807">
        <w:rPr>
          <w:rFonts w:asciiTheme="minorHAnsi" w:hAnsiTheme="minorHAnsi" w:cstheme="minorHAnsi"/>
          <w:u w:val="single"/>
        </w:rPr>
        <w:t xml:space="preserve">Where there is </w:t>
      </w:r>
      <w:r w:rsidRPr="002E0807">
        <w:rPr>
          <w:rFonts w:asciiTheme="minorHAnsi" w:hAnsiTheme="minorHAnsi" w:cstheme="minorHAnsi"/>
          <w:b/>
          <w:bCs/>
          <w:highlight w:val="cyan"/>
          <w:u w:val="single"/>
        </w:rPr>
        <w:t xml:space="preserve">no </w:t>
      </w:r>
      <w:r w:rsidRPr="00CD3B83">
        <w:rPr>
          <w:rFonts w:asciiTheme="minorHAnsi" w:hAnsiTheme="minorHAnsi" w:cstheme="minorHAnsi"/>
          <w:b/>
          <w:bCs/>
          <w:u w:val="single"/>
        </w:rPr>
        <w:t>policy</w:t>
      </w:r>
      <w:r w:rsidRPr="00CD3B83">
        <w:rPr>
          <w:rFonts w:asciiTheme="minorHAnsi" w:hAnsiTheme="minorHAnsi" w:cstheme="minorHAnsi"/>
          <w:u w:val="single"/>
        </w:rPr>
        <w:t xml:space="preserve">, however, </w:t>
      </w:r>
      <w:r w:rsidRPr="00CD3B83">
        <w:rPr>
          <w:rFonts w:asciiTheme="minorHAnsi" w:hAnsiTheme="minorHAnsi" w:cstheme="minorHAnsi"/>
          <w:b/>
          <w:bCs/>
          <w:u w:val="single"/>
        </w:rPr>
        <w:t>there can be no pole star</w:t>
      </w:r>
      <w:r w:rsidRPr="00CD3B83">
        <w:rPr>
          <w:rFonts w:asciiTheme="minorHAnsi" w:hAnsiTheme="minorHAnsi" w:cstheme="minorHAnsi"/>
          <w:sz w:val="14"/>
        </w:rPr>
        <w:t>. By being absent</w:t>
      </w:r>
      <w:r w:rsidRPr="002E0807">
        <w:rPr>
          <w:rFonts w:asciiTheme="minorHAnsi" w:hAnsiTheme="minorHAnsi" w:cstheme="minorHAnsi"/>
          <w:sz w:val="14"/>
        </w:rPr>
        <w:t xml:space="preserve"> from the field, </w:t>
      </w:r>
      <w:r w:rsidRPr="00CD3B83">
        <w:rPr>
          <w:highlight w:val="cyan"/>
          <w:u w:val="single"/>
        </w:rPr>
        <w:t>the fed</w:t>
      </w:r>
      <w:r w:rsidRPr="002E0807">
        <w:rPr>
          <w:rFonts w:asciiTheme="minorHAnsi" w:hAnsiTheme="minorHAnsi" w:cstheme="minorHAnsi"/>
          <w:sz w:val="14"/>
        </w:rPr>
        <w:t xml:space="preserve">eral government </w:t>
      </w:r>
      <w:r w:rsidRPr="00CD3B83">
        <w:rPr>
          <w:highlight w:val="cyan"/>
          <w:u w:val="single"/>
        </w:rPr>
        <w:t>has walked away from</w:t>
      </w:r>
      <w:r w:rsidRPr="002E0807">
        <w:rPr>
          <w:rFonts w:asciiTheme="minorHAnsi" w:hAnsiTheme="minorHAnsi" w:cstheme="minorHAnsi"/>
          <w:sz w:val="14"/>
        </w:rPr>
        <w:t xml:space="preserve"> a history of American </w:t>
      </w:r>
      <w:r w:rsidRPr="00CD3B83">
        <w:rPr>
          <w:highlight w:val="cyan"/>
          <w:u w:val="single"/>
        </w:rPr>
        <w:t>leadership</w:t>
      </w:r>
      <w:r w:rsidRPr="002E0807">
        <w:rPr>
          <w:rFonts w:asciiTheme="minorHAnsi" w:hAnsiTheme="minorHAnsi" w:cstheme="minorHAnsi"/>
          <w:sz w:val="14"/>
        </w:rPr>
        <w:t>.</w:t>
      </w:r>
    </w:p>
    <w:p w14:paraId="2843D650" w14:textId="77777777" w:rsidR="009B54D7" w:rsidRPr="002E0807" w:rsidRDefault="009B54D7" w:rsidP="009B54D7">
      <w:pPr>
        <w:pStyle w:val="Heading4"/>
        <w:spacing w:before="0"/>
        <w:rPr>
          <w:rFonts w:asciiTheme="minorHAnsi" w:hAnsiTheme="minorHAnsi" w:cstheme="minorHAnsi"/>
          <w:u w:val="single"/>
        </w:rPr>
      </w:pPr>
      <w:r w:rsidRPr="002E0807">
        <w:rPr>
          <w:rFonts w:asciiTheme="minorHAnsi" w:hAnsiTheme="minorHAnsi" w:cstheme="minorHAnsi"/>
          <w:szCs w:val="26"/>
          <w:u w:val="single"/>
        </w:rPr>
        <w:t>Speed</w:t>
      </w:r>
      <w:r w:rsidRPr="002E0807">
        <w:rPr>
          <w:rFonts w:asciiTheme="minorHAnsi" w:hAnsiTheme="minorHAnsi" w:cstheme="minorHAnsi"/>
          <w:szCs w:val="26"/>
        </w:rPr>
        <w:t xml:space="preserve"> and </w:t>
      </w:r>
      <w:r w:rsidRPr="002E0807">
        <w:rPr>
          <w:rFonts w:asciiTheme="minorHAnsi" w:hAnsiTheme="minorHAnsi" w:cstheme="minorHAnsi"/>
          <w:szCs w:val="26"/>
          <w:u w:val="single"/>
        </w:rPr>
        <w:t>clarity</w:t>
      </w:r>
      <w:r w:rsidRPr="002E0807">
        <w:rPr>
          <w:rFonts w:asciiTheme="minorHAnsi" w:hAnsiTheme="minorHAnsi" w:cstheme="minorHAnsi"/>
          <w:szCs w:val="26"/>
        </w:rPr>
        <w:t xml:space="preserve"> are </w:t>
      </w:r>
      <w:r w:rsidRPr="002E0807">
        <w:rPr>
          <w:rFonts w:asciiTheme="minorHAnsi" w:hAnsiTheme="minorHAnsi" w:cstheme="minorHAnsi"/>
          <w:szCs w:val="26"/>
          <w:u w:val="single"/>
        </w:rPr>
        <w:t>key</w:t>
      </w:r>
      <w:r w:rsidRPr="002E0807">
        <w:rPr>
          <w:rFonts w:asciiTheme="minorHAnsi" w:hAnsiTheme="minorHAnsi" w:cstheme="minorHAnsi"/>
          <w:szCs w:val="26"/>
        </w:rPr>
        <w:t xml:space="preserve"> --- Fear of </w:t>
      </w:r>
      <w:r w:rsidRPr="002E0807">
        <w:rPr>
          <w:rFonts w:asciiTheme="minorHAnsi" w:hAnsiTheme="minorHAnsi" w:cstheme="minorHAnsi"/>
          <w:szCs w:val="26"/>
          <w:u w:val="single"/>
        </w:rPr>
        <w:t>entrenchment</w:t>
      </w:r>
      <w:r w:rsidRPr="002E0807">
        <w:rPr>
          <w:rFonts w:asciiTheme="minorHAnsi" w:hAnsiTheme="minorHAnsi" w:cstheme="minorHAnsi"/>
          <w:szCs w:val="26"/>
        </w:rPr>
        <w:t xml:space="preserve"> drives </w:t>
      </w:r>
      <w:r w:rsidRPr="002E0807">
        <w:rPr>
          <w:rFonts w:asciiTheme="minorHAnsi" w:hAnsiTheme="minorHAnsi" w:cstheme="minorHAnsi"/>
          <w:szCs w:val="26"/>
          <w:u w:val="single"/>
        </w:rPr>
        <w:t>quick action</w:t>
      </w:r>
    </w:p>
    <w:p w14:paraId="4D817DAC" w14:textId="77777777" w:rsidR="009B54D7" w:rsidRPr="002E0807" w:rsidRDefault="009B54D7" w:rsidP="009B54D7">
      <w:pPr>
        <w:rPr>
          <w:rFonts w:asciiTheme="minorHAnsi" w:hAnsiTheme="minorHAnsi" w:cstheme="minorHAnsi"/>
        </w:rPr>
      </w:pPr>
      <w:proofErr w:type="spellStart"/>
      <w:r w:rsidRPr="002E0807">
        <w:rPr>
          <w:rStyle w:val="Style13ptBold"/>
          <w:rFonts w:asciiTheme="minorHAnsi" w:hAnsiTheme="minorHAnsi" w:cstheme="minorHAnsi"/>
        </w:rPr>
        <w:t>Dorpe</w:t>
      </w:r>
      <w:proofErr w:type="spellEnd"/>
      <w:r w:rsidRPr="002E0807">
        <w:rPr>
          <w:rStyle w:val="Style13ptBold"/>
          <w:rFonts w:asciiTheme="minorHAnsi" w:hAnsiTheme="minorHAnsi" w:cstheme="minorHAnsi"/>
        </w:rPr>
        <w:t>, 21</w:t>
      </w:r>
      <w:r w:rsidRPr="002E0807">
        <w:rPr>
          <w:rFonts w:asciiTheme="minorHAnsi" w:hAnsiTheme="minorHAnsi" w:cstheme="minorHAnsi"/>
        </w:rPr>
        <w:t xml:space="preserve"> (Simon Van </w:t>
      </w:r>
      <w:proofErr w:type="spellStart"/>
      <w:r w:rsidRPr="002E0807">
        <w:rPr>
          <w:rFonts w:asciiTheme="minorHAnsi" w:hAnsiTheme="minorHAnsi" w:cstheme="minorHAnsi"/>
        </w:rPr>
        <w:t>Dorpe</w:t>
      </w:r>
      <w:proofErr w:type="spellEnd"/>
      <w:r w:rsidRPr="002E0807">
        <w:rPr>
          <w:rFonts w:asciiTheme="minorHAnsi" w:hAnsiTheme="minorHAnsi" w:cstheme="minorHAnsi"/>
        </w:rPr>
        <w:t xml:space="preserve">, Simon Van </w:t>
      </w:r>
      <w:proofErr w:type="spellStart"/>
      <w:r w:rsidRPr="002E0807">
        <w:rPr>
          <w:rFonts w:asciiTheme="minorHAnsi" w:hAnsiTheme="minorHAnsi" w:cstheme="minorHAnsi"/>
        </w:rPr>
        <w:t>Dorpe</w:t>
      </w:r>
      <w:proofErr w:type="spellEnd"/>
      <w:r w:rsidRPr="002E0807">
        <w:rPr>
          <w:rFonts w:asciiTheme="minorHAnsi" w:hAnsiTheme="minorHAnsi" w:cstheme="minorHAnsi"/>
        </w:rPr>
        <w:t xml:space="preserve"> is a competition reporter in Brussels, co-author of Politico's weekly Fair Play Newsletter and occasionally reports on Belgian politics., 7-2-2021, accessed on 7-21-2021, POLITICO, "What Vestager can teach Lina Khan on antitrust", https://www.politico.eu/article/margrethe-vestager-lina-khan-meeting/)//Babcii</w:t>
      </w:r>
    </w:p>
    <w:p w14:paraId="7BBF1BAD" w14:textId="77777777" w:rsidR="009B54D7" w:rsidRPr="002E0807" w:rsidRDefault="009B54D7" w:rsidP="009B54D7">
      <w:pPr>
        <w:rPr>
          <w:rFonts w:asciiTheme="minorHAnsi" w:hAnsiTheme="minorHAnsi" w:cstheme="minorHAnsi"/>
          <w:b/>
          <w:bCs/>
          <w:u w:val="single"/>
        </w:rPr>
      </w:pPr>
      <w:r w:rsidRPr="002E0807">
        <w:rPr>
          <w:rFonts w:asciiTheme="minorHAnsi" w:hAnsiTheme="minorHAnsi" w:cstheme="minorHAnsi"/>
          <w:sz w:val="10"/>
        </w:rPr>
        <w:t xml:space="preserve">3. </w:t>
      </w:r>
      <w:r w:rsidRPr="002E0807">
        <w:rPr>
          <w:rFonts w:asciiTheme="minorHAnsi" w:hAnsiTheme="minorHAnsi" w:cstheme="minorHAnsi"/>
          <w:b/>
          <w:bCs/>
          <w:highlight w:val="cyan"/>
          <w:u w:val="single"/>
        </w:rPr>
        <w:t>Need for speed</w:t>
      </w:r>
      <w:r w:rsidRPr="002E0807">
        <w:rPr>
          <w:rFonts w:asciiTheme="minorHAnsi" w:hAnsiTheme="minorHAnsi" w:cstheme="minorHAnsi"/>
          <w:sz w:val="10"/>
        </w:rPr>
        <w:t xml:space="preserve"> A </w:t>
      </w:r>
      <w:r w:rsidRPr="002E0807">
        <w:rPr>
          <w:rFonts w:asciiTheme="minorHAnsi" w:hAnsiTheme="minorHAnsi" w:cstheme="minorHAnsi"/>
          <w:b/>
          <w:bCs/>
          <w:highlight w:val="cyan"/>
          <w:u w:val="single"/>
        </w:rPr>
        <w:t>broad consensus</w:t>
      </w:r>
      <w:r w:rsidRPr="002E0807">
        <w:rPr>
          <w:rFonts w:asciiTheme="minorHAnsi" w:hAnsiTheme="minorHAnsi" w:cstheme="minorHAnsi"/>
          <w:u w:val="single"/>
        </w:rPr>
        <w:t xml:space="preserve"> exists </w:t>
      </w:r>
      <w:r w:rsidRPr="002E0807">
        <w:rPr>
          <w:rFonts w:asciiTheme="minorHAnsi" w:hAnsiTheme="minorHAnsi" w:cstheme="minorHAnsi"/>
          <w:highlight w:val="cyan"/>
          <w:u w:val="single"/>
        </w:rPr>
        <w:t>among</w:t>
      </w:r>
      <w:r w:rsidRPr="002E0807">
        <w:rPr>
          <w:rFonts w:asciiTheme="minorHAnsi" w:hAnsiTheme="minorHAnsi" w:cstheme="minorHAnsi"/>
          <w:u w:val="single"/>
        </w:rPr>
        <w:t xml:space="preserve"> antitrust lawyers</w:t>
      </w:r>
      <w:r w:rsidRPr="002E0807">
        <w:rPr>
          <w:rFonts w:asciiTheme="minorHAnsi" w:hAnsiTheme="minorHAnsi" w:cstheme="minorHAnsi"/>
          <w:sz w:val="10"/>
        </w:rPr>
        <w:t xml:space="preserve">, regulators and others who follow the issue that </w:t>
      </w:r>
      <w:r w:rsidRPr="002E0807">
        <w:rPr>
          <w:rFonts w:asciiTheme="minorHAnsi" w:hAnsiTheme="minorHAnsi" w:cstheme="minorHAnsi"/>
          <w:highlight w:val="cyan"/>
          <w:u w:val="single"/>
        </w:rPr>
        <w:t>Europe</w:t>
      </w:r>
      <w:r w:rsidRPr="002E0807">
        <w:rPr>
          <w:rFonts w:asciiTheme="minorHAnsi" w:hAnsiTheme="minorHAnsi" w:cstheme="minorHAnsi"/>
          <w:u w:val="single"/>
        </w:rPr>
        <w:t>’s</w:t>
      </w:r>
      <w:r w:rsidRPr="002E0807">
        <w:rPr>
          <w:rFonts w:asciiTheme="minorHAnsi" w:hAnsiTheme="minorHAnsi" w:cstheme="minorHAnsi"/>
          <w:sz w:val="10"/>
        </w:rPr>
        <w:t xml:space="preserve"> Google </w:t>
      </w:r>
      <w:r w:rsidRPr="002E0807">
        <w:rPr>
          <w:rFonts w:asciiTheme="minorHAnsi" w:hAnsiTheme="minorHAnsi" w:cstheme="minorHAnsi"/>
          <w:highlight w:val="cyan"/>
          <w:u w:val="single"/>
        </w:rPr>
        <w:t>cases</w:t>
      </w:r>
      <w:r w:rsidRPr="002E0807">
        <w:rPr>
          <w:rFonts w:asciiTheme="minorHAnsi" w:hAnsiTheme="minorHAnsi" w:cstheme="minorHAnsi"/>
          <w:sz w:val="10"/>
        </w:rPr>
        <w:t xml:space="preserve">, particularly those on its search engine, have </w:t>
      </w:r>
      <w:r w:rsidRPr="002E0807">
        <w:rPr>
          <w:rFonts w:asciiTheme="minorHAnsi" w:hAnsiTheme="minorHAnsi" w:cstheme="minorHAnsi"/>
          <w:highlight w:val="cyan"/>
          <w:u w:val="single"/>
        </w:rPr>
        <w:t>progressed too slowly.</w:t>
      </w:r>
      <w:r w:rsidRPr="002E0807">
        <w:rPr>
          <w:rFonts w:asciiTheme="minorHAnsi" w:hAnsiTheme="minorHAnsi" w:cstheme="minorHAnsi"/>
          <w:sz w:val="10"/>
        </w:rPr>
        <w:t xml:space="preserve"> This is particularly problematic in fast-moving digital markets as rivals cannot survive as long. “The Commission was </w:t>
      </w:r>
      <w:r w:rsidRPr="002E0807">
        <w:rPr>
          <w:rFonts w:asciiTheme="minorHAnsi" w:hAnsiTheme="minorHAnsi" w:cstheme="minorHAnsi"/>
          <w:b/>
          <w:bCs/>
          <w:sz w:val="24"/>
          <w:szCs w:val="24"/>
          <w:u w:val="single"/>
        </w:rPr>
        <w:t>sending an ambulance to a funeral</w:t>
      </w:r>
      <w:r w:rsidRPr="002E0807">
        <w:rPr>
          <w:rFonts w:asciiTheme="minorHAnsi" w:hAnsiTheme="minorHAnsi" w:cstheme="minorHAnsi"/>
          <w:sz w:val="10"/>
        </w:rPr>
        <w:t xml:space="preserve">,” is how Luther Lowe, senior vice president of public policy at Yelp, has put it. Yelp, the online review site, has </w:t>
      </w:r>
      <w:r w:rsidRPr="002E0807">
        <w:rPr>
          <w:rFonts w:asciiTheme="minorHAnsi" w:hAnsiTheme="minorHAnsi" w:cstheme="minorHAnsi"/>
          <w:highlight w:val="cyan"/>
          <w:u w:val="single"/>
        </w:rPr>
        <w:t>complained to</w:t>
      </w:r>
      <w:r w:rsidRPr="002E0807">
        <w:rPr>
          <w:rFonts w:asciiTheme="minorHAnsi" w:hAnsiTheme="minorHAnsi" w:cstheme="minorHAnsi"/>
          <w:sz w:val="10"/>
        </w:rPr>
        <w:t xml:space="preserve"> both EU and </w:t>
      </w:r>
      <w:r w:rsidRPr="002E0807">
        <w:rPr>
          <w:rFonts w:asciiTheme="minorHAnsi" w:hAnsiTheme="minorHAnsi" w:cstheme="minorHAnsi"/>
          <w:highlight w:val="cyan"/>
          <w:u w:val="single"/>
        </w:rPr>
        <w:t xml:space="preserve">U.S. authorities </w:t>
      </w:r>
      <w:r w:rsidRPr="002E0807">
        <w:rPr>
          <w:rFonts w:asciiTheme="minorHAnsi" w:hAnsiTheme="minorHAnsi" w:cstheme="minorHAnsi"/>
          <w:u w:val="single"/>
        </w:rPr>
        <w:t xml:space="preserve">about </w:t>
      </w:r>
      <w:hyperlink r:id="rId41" w:history="1">
        <w:r w:rsidRPr="002E0807">
          <w:rPr>
            <w:rStyle w:val="Hyperlink"/>
            <w:rFonts w:asciiTheme="minorHAnsi" w:hAnsiTheme="minorHAnsi" w:cstheme="minorHAnsi"/>
            <w:u w:val="single"/>
          </w:rPr>
          <w:t>Google’s treatment</w:t>
        </w:r>
      </w:hyperlink>
      <w:r w:rsidRPr="002E0807">
        <w:rPr>
          <w:rFonts w:asciiTheme="minorHAnsi" w:hAnsiTheme="minorHAnsi" w:cstheme="minorHAnsi"/>
          <w:u w:val="single"/>
        </w:rPr>
        <w:t xml:space="preserve"> of rivals</w:t>
      </w:r>
      <w:r w:rsidRPr="002E0807">
        <w:rPr>
          <w:rFonts w:asciiTheme="minorHAnsi" w:hAnsiTheme="minorHAnsi" w:cstheme="minorHAnsi"/>
          <w:sz w:val="10"/>
        </w:rPr>
        <w:t xml:space="preserve">. Vestager can relate about the many ways in which these cases can be delayed. In the Google Shopping case, for example, Vestager's predecessor Joaquín </w:t>
      </w:r>
      <w:proofErr w:type="spellStart"/>
      <w:r w:rsidRPr="002E0807">
        <w:rPr>
          <w:rFonts w:asciiTheme="minorHAnsi" w:hAnsiTheme="minorHAnsi" w:cstheme="minorHAnsi"/>
          <w:sz w:val="10"/>
        </w:rPr>
        <w:t>Almunia</w:t>
      </w:r>
      <w:proofErr w:type="spellEnd"/>
      <w:r w:rsidRPr="002E0807">
        <w:rPr>
          <w:rFonts w:asciiTheme="minorHAnsi" w:hAnsiTheme="minorHAnsi" w:cstheme="minorHAnsi"/>
          <w:sz w:val="10"/>
        </w:rPr>
        <w:t xml:space="preserve"> spent a lot of time negotiating a settlement with Google that in the end did not receive the backing of the other EU commissioners. </w:t>
      </w:r>
      <w:r w:rsidRPr="002E0807">
        <w:rPr>
          <w:rFonts w:asciiTheme="minorHAnsi" w:hAnsiTheme="minorHAnsi" w:cstheme="minorHAnsi"/>
          <w:sz w:val="10"/>
          <w:szCs w:val="16"/>
        </w:rPr>
        <w:t xml:space="preserve">4. What cases can do (and where rules are needed) </w:t>
      </w:r>
      <w:r w:rsidRPr="002E0807">
        <w:rPr>
          <w:rFonts w:asciiTheme="minorHAnsi" w:hAnsiTheme="minorHAnsi" w:cstheme="minorHAnsi"/>
          <w:sz w:val="10"/>
        </w:rPr>
        <w:t xml:space="preserve">The takeaways from the antitrust cases brought by the European Commission and a number of national competition authorities — and </w:t>
      </w:r>
      <w:r w:rsidRPr="002E0807">
        <w:rPr>
          <w:rFonts w:asciiTheme="minorHAnsi" w:hAnsiTheme="minorHAnsi" w:cstheme="minorHAnsi"/>
          <w:u w:val="single"/>
        </w:rPr>
        <w:t xml:space="preserve">the </w:t>
      </w:r>
      <w:hyperlink r:id="rId42" w:history="1">
        <w:r w:rsidRPr="002E0807">
          <w:rPr>
            <w:rStyle w:val="Hyperlink"/>
            <w:rFonts w:asciiTheme="minorHAnsi" w:hAnsiTheme="minorHAnsi" w:cstheme="minorHAnsi"/>
            <w:b/>
            <w:bCs/>
            <w:highlight w:val="cyan"/>
            <w:u w:val="single"/>
          </w:rPr>
          <w:t>pressure</w:t>
        </w:r>
      </w:hyperlink>
      <w:r w:rsidRPr="002E0807">
        <w:rPr>
          <w:rFonts w:asciiTheme="minorHAnsi" w:hAnsiTheme="minorHAnsi" w:cstheme="minorHAnsi"/>
          <w:b/>
          <w:bCs/>
          <w:highlight w:val="cyan"/>
          <w:u w:val="single"/>
        </w:rPr>
        <w:t xml:space="preserve"> from EU countries</w:t>
      </w:r>
      <w:r w:rsidRPr="002E0807">
        <w:rPr>
          <w:rFonts w:asciiTheme="minorHAnsi" w:hAnsiTheme="minorHAnsi" w:cstheme="minorHAnsi"/>
          <w:b/>
          <w:bCs/>
          <w:u w:val="single"/>
        </w:rPr>
        <w:t xml:space="preserve"> — have led</w:t>
      </w:r>
      <w:r w:rsidRPr="002E0807">
        <w:rPr>
          <w:rFonts w:asciiTheme="minorHAnsi" w:hAnsiTheme="minorHAnsi" w:cstheme="minorHAnsi"/>
          <w:u w:val="single"/>
        </w:rPr>
        <w:t xml:space="preserve"> </w:t>
      </w:r>
      <w:r w:rsidRPr="002E0807">
        <w:rPr>
          <w:rFonts w:asciiTheme="minorHAnsi" w:hAnsiTheme="minorHAnsi" w:cstheme="minorHAnsi"/>
          <w:sz w:val="10"/>
        </w:rPr>
        <w:t xml:space="preserve">Vestager under her new digital powers </w:t>
      </w:r>
      <w:r w:rsidRPr="002E0807">
        <w:rPr>
          <w:rFonts w:asciiTheme="minorHAnsi" w:hAnsiTheme="minorHAnsi" w:cstheme="minorHAnsi"/>
          <w:b/>
          <w:bCs/>
          <w:u w:val="single"/>
        </w:rPr>
        <w:t>to</w:t>
      </w:r>
      <w:r w:rsidRPr="002E0807">
        <w:rPr>
          <w:rFonts w:asciiTheme="minorHAnsi" w:hAnsiTheme="minorHAnsi" w:cstheme="minorHAnsi"/>
          <w:u w:val="single"/>
        </w:rPr>
        <w:t xml:space="preserve"> propose </w:t>
      </w:r>
      <w:r w:rsidRPr="002E0807">
        <w:rPr>
          <w:rFonts w:asciiTheme="minorHAnsi" w:hAnsiTheme="minorHAnsi" w:cstheme="minorHAnsi"/>
          <w:b/>
          <w:bCs/>
          <w:u w:val="single"/>
        </w:rPr>
        <w:t>a</w:t>
      </w:r>
      <w:r w:rsidRPr="002E0807">
        <w:rPr>
          <w:rFonts w:asciiTheme="minorHAnsi" w:hAnsiTheme="minorHAnsi" w:cstheme="minorHAnsi"/>
          <w:u w:val="single"/>
        </w:rPr>
        <w:t xml:space="preserve"> legal </w:t>
      </w:r>
      <w:r w:rsidRPr="002E0807">
        <w:rPr>
          <w:rFonts w:asciiTheme="minorHAnsi" w:hAnsiTheme="minorHAnsi" w:cstheme="minorHAnsi"/>
          <w:b/>
          <w:bCs/>
          <w:u w:val="single"/>
        </w:rPr>
        <w:t xml:space="preserve">framework </w:t>
      </w:r>
      <w:r w:rsidRPr="002E0807">
        <w:rPr>
          <w:rFonts w:asciiTheme="minorHAnsi" w:hAnsiTheme="minorHAnsi" w:cstheme="minorHAnsi"/>
          <w:b/>
          <w:bCs/>
          <w:highlight w:val="cyan"/>
          <w:u w:val="single"/>
        </w:rPr>
        <w:t>to regulate</w:t>
      </w:r>
      <w:r w:rsidRPr="002E0807">
        <w:rPr>
          <w:rFonts w:asciiTheme="minorHAnsi" w:hAnsiTheme="minorHAnsi" w:cstheme="minorHAnsi"/>
          <w:b/>
          <w:bCs/>
          <w:u w:val="single"/>
        </w:rPr>
        <w:t xml:space="preserve"> the </w:t>
      </w:r>
      <w:r w:rsidRPr="002E0807">
        <w:rPr>
          <w:rFonts w:asciiTheme="minorHAnsi" w:hAnsiTheme="minorHAnsi" w:cstheme="minorHAnsi"/>
          <w:b/>
          <w:bCs/>
          <w:highlight w:val="cyan"/>
          <w:u w:val="single"/>
        </w:rPr>
        <w:t>behavior</w:t>
      </w:r>
      <w:r w:rsidRPr="002E0807">
        <w:rPr>
          <w:rFonts w:asciiTheme="minorHAnsi" w:hAnsiTheme="minorHAnsi" w:cstheme="minorHAnsi"/>
          <w:b/>
          <w:bCs/>
          <w:u w:val="single"/>
        </w:rPr>
        <w:t xml:space="preserve"> of large online firms</w:t>
      </w:r>
      <w:r w:rsidRPr="002E0807">
        <w:rPr>
          <w:rFonts w:asciiTheme="minorHAnsi" w:hAnsiTheme="minorHAnsi" w:cstheme="minorHAnsi"/>
          <w:u w:val="single"/>
        </w:rPr>
        <w:t xml:space="preserve">. </w:t>
      </w:r>
      <w:r w:rsidRPr="002E0807">
        <w:rPr>
          <w:rFonts w:asciiTheme="minorHAnsi" w:hAnsiTheme="minorHAnsi" w:cstheme="minorHAnsi"/>
          <w:sz w:val="10"/>
          <w:szCs w:val="16"/>
        </w:rPr>
        <w:t xml:space="preserve">Unlike antitrust enforcement, which looks at whether firms have breached broad rules in the past, the new, more prescriptive rules are aimed at forcing the companies to self-regulate before any potential anti-competitive behavior could occur. </w:t>
      </w:r>
      <w:r w:rsidRPr="002E0807">
        <w:rPr>
          <w:rFonts w:asciiTheme="minorHAnsi" w:hAnsiTheme="minorHAnsi" w:cstheme="minorHAnsi"/>
          <w:sz w:val="10"/>
        </w:rPr>
        <w:t xml:space="preserve">This is where </w:t>
      </w:r>
      <w:r w:rsidRPr="002E0807">
        <w:rPr>
          <w:rFonts w:asciiTheme="minorHAnsi" w:hAnsiTheme="minorHAnsi" w:cstheme="minorHAnsi"/>
          <w:highlight w:val="cyan"/>
          <w:u w:val="single"/>
        </w:rPr>
        <w:t>Khan can engage on</w:t>
      </w:r>
      <w:r w:rsidRPr="002E0807">
        <w:rPr>
          <w:rFonts w:asciiTheme="minorHAnsi" w:hAnsiTheme="minorHAnsi" w:cstheme="minorHAnsi"/>
          <w:u w:val="single"/>
        </w:rPr>
        <w:t xml:space="preserve"> an </w:t>
      </w:r>
      <w:r w:rsidRPr="002E0807">
        <w:rPr>
          <w:rFonts w:asciiTheme="minorHAnsi" w:hAnsiTheme="minorHAnsi" w:cstheme="minorHAnsi"/>
          <w:highlight w:val="cyan"/>
          <w:u w:val="single"/>
        </w:rPr>
        <w:t>equal footing</w:t>
      </w:r>
      <w:r w:rsidRPr="002E0807">
        <w:rPr>
          <w:rFonts w:asciiTheme="minorHAnsi" w:hAnsiTheme="minorHAnsi" w:cstheme="minorHAnsi"/>
          <w:sz w:val="10"/>
        </w:rPr>
        <w:t xml:space="preserve">, as she was deeply involved in the </w:t>
      </w:r>
      <w:hyperlink r:id="rId43" w:tgtFrame="_blank" w:history="1">
        <w:r w:rsidRPr="002E0807">
          <w:rPr>
            <w:rStyle w:val="Hyperlink"/>
            <w:rFonts w:asciiTheme="minorHAnsi" w:hAnsiTheme="minorHAnsi" w:cstheme="minorHAnsi"/>
            <w:sz w:val="10"/>
          </w:rPr>
          <w:t>proposal</w:t>
        </w:r>
      </w:hyperlink>
      <w:r w:rsidRPr="002E0807">
        <w:rPr>
          <w:rFonts w:asciiTheme="minorHAnsi" w:hAnsiTheme="minorHAnsi" w:cstheme="minorHAnsi"/>
          <w:sz w:val="10"/>
        </w:rPr>
        <w:t xml:space="preserve"> of </w:t>
      </w:r>
      <w:r w:rsidRPr="002E0807">
        <w:rPr>
          <w:rFonts w:asciiTheme="minorHAnsi" w:hAnsiTheme="minorHAnsi" w:cstheme="minorHAnsi"/>
          <w:b/>
          <w:bCs/>
          <w:highlight w:val="cyan"/>
          <w:u w:val="single"/>
        </w:rPr>
        <w:t>a massive overhaul of U.S. laws to rein in Big Tech</w:t>
      </w:r>
      <w:r w:rsidRPr="002E0807">
        <w:rPr>
          <w:rFonts w:asciiTheme="minorHAnsi" w:hAnsiTheme="minorHAnsi" w:cstheme="minorHAnsi"/>
          <w:sz w:val="10"/>
        </w:rPr>
        <w:t xml:space="preserve">. Last week, the House Judiciary Committee </w:t>
      </w:r>
      <w:hyperlink r:id="rId44" w:tgtFrame="_blank" w:history="1">
        <w:r w:rsidRPr="002E0807">
          <w:rPr>
            <w:rStyle w:val="Hyperlink"/>
            <w:rFonts w:asciiTheme="minorHAnsi" w:hAnsiTheme="minorHAnsi" w:cstheme="minorHAnsi"/>
            <w:sz w:val="10"/>
          </w:rPr>
          <w:t>passed</w:t>
        </w:r>
      </w:hyperlink>
      <w:r w:rsidRPr="002E0807">
        <w:rPr>
          <w:rFonts w:asciiTheme="minorHAnsi" w:hAnsiTheme="minorHAnsi" w:cstheme="minorHAnsi"/>
          <w:sz w:val="10"/>
        </w:rPr>
        <w:t xml:space="preserve"> the first package of those bills. The interaction </w:t>
      </w:r>
      <w:r w:rsidRPr="002E0807">
        <w:rPr>
          <w:rFonts w:asciiTheme="minorHAnsi" w:hAnsiTheme="minorHAnsi" w:cstheme="minorHAnsi"/>
          <w:b/>
          <w:bCs/>
          <w:highlight w:val="cyan"/>
          <w:u w:val="single"/>
        </w:rPr>
        <w:t>might help</w:t>
      </w:r>
      <w:r w:rsidRPr="002E0807">
        <w:rPr>
          <w:rFonts w:asciiTheme="minorHAnsi" w:hAnsiTheme="minorHAnsi" w:cstheme="minorHAnsi"/>
          <w:u w:val="single"/>
        </w:rPr>
        <w:t xml:space="preserve"> Khan prioritize which practices could most effectively be dealt with</w:t>
      </w:r>
      <w:r w:rsidRPr="002E0807">
        <w:rPr>
          <w:rFonts w:asciiTheme="minorHAnsi" w:hAnsiTheme="minorHAnsi" w:cstheme="minorHAnsi"/>
          <w:sz w:val="10"/>
        </w:rPr>
        <w:t xml:space="preserve"> through competition enforcement. 5. Breaking up the companies </w:t>
      </w:r>
      <w:r w:rsidRPr="002E0807">
        <w:rPr>
          <w:rFonts w:asciiTheme="minorHAnsi" w:hAnsiTheme="minorHAnsi" w:cstheme="minorHAnsi"/>
          <w:u w:val="single"/>
        </w:rPr>
        <w:t xml:space="preserve">Despite calls </w:t>
      </w:r>
      <w:r w:rsidRPr="002E0807">
        <w:rPr>
          <w:rFonts w:asciiTheme="minorHAnsi" w:hAnsiTheme="minorHAnsi" w:cstheme="minorHAnsi"/>
          <w:sz w:val="10"/>
        </w:rPr>
        <w:t xml:space="preserve">from complainants and politicians to break the companies up, </w:t>
      </w:r>
      <w:r w:rsidRPr="002E0807">
        <w:rPr>
          <w:rFonts w:asciiTheme="minorHAnsi" w:hAnsiTheme="minorHAnsi" w:cstheme="minorHAnsi"/>
          <w:highlight w:val="cyan"/>
          <w:u w:val="single"/>
        </w:rPr>
        <w:t>Vestager has repeatedly said that was</w:t>
      </w:r>
      <w:r w:rsidRPr="002E0807">
        <w:rPr>
          <w:rFonts w:asciiTheme="minorHAnsi" w:hAnsiTheme="minorHAnsi" w:cstheme="minorHAnsi"/>
          <w:u w:val="single"/>
        </w:rPr>
        <w:t xml:space="preserve"> only </w:t>
      </w:r>
      <w:r w:rsidRPr="002E0807">
        <w:rPr>
          <w:rFonts w:asciiTheme="minorHAnsi" w:hAnsiTheme="minorHAnsi" w:cstheme="minorHAnsi"/>
          <w:highlight w:val="cyan"/>
          <w:u w:val="single"/>
        </w:rPr>
        <w:t>a measure of last resort</w:t>
      </w:r>
      <w:r w:rsidRPr="002E0807">
        <w:rPr>
          <w:rFonts w:asciiTheme="minorHAnsi" w:hAnsiTheme="minorHAnsi" w:cstheme="minorHAnsi"/>
          <w:u w:val="single"/>
        </w:rPr>
        <w:t>.</w:t>
      </w:r>
      <w:r w:rsidRPr="002E0807">
        <w:rPr>
          <w:rFonts w:asciiTheme="minorHAnsi" w:hAnsiTheme="minorHAnsi" w:cstheme="minorHAnsi"/>
          <w:sz w:val="10"/>
        </w:rPr>
        <w:t xml:space="preserve"> That is also her position for the new gatekeeper rules. "We’ll have the power to fine gatekeepers that breach their obligations — but just as importantly, the proposal would make it possible to impose remedies ... that, if necessary, could go all the way to breaking up the company," she </w:t>
      </w:r>
      <w:hyperlink r:id="rId45" w:tgtFrame="_blank" w:history="1">
        <w:r w:rsidRPr="002E0807">
          <w:rPr>
            <w:rStyle w:val="Hyperlink"/>
            <w:rFonts w:asciiTheme="minorHAnsi" w:hAnsiTheme="minorHAnsi" w:cstheme="minorHAnsi"/>
            <w:sz w:val="10"/>
          </w:rPr>
          <w:t>said</w:t>
        </w:r>
      </w:hyperlink>
      <w:r w:rsidRPr="002E0807">
        <w:rPr>
          <w:rFonts w:asciiTheme="minorHAnsi" w:hAnsiTheme="minorHAnsi" w:cstheme="minorHAnsi"/>
          <w:sz w:val="10"/>
        </w:rPr>
        <w:t xml:space="preserve"> last week, adding that "of course, in this case, a structural remedy, where the company has to sell part of its business, would be very much a last resort — just as it is with our antitrust rules." Breaking up companies is easier in the U.S. than in the EU, though a court hasn't ordered that as a remedy for anticompetitive behavior since AT&amp;T in the 1980s. "U.S. jurisprudence makes absolutely clear that structural reorganization is part of the conventional toolkit of abuse of dominance remedies in the U.S.," </w:t>
      </w:r>
      <w:proofErr w:type="spellStart"/>
      <w:r w:rsidRPr="002E0807">
        <w:rPr>
          <w:rFonts w:asciiTheme="minorHAnsi" w:hAnsiTheme="minorHAnsi" w:cstheme="minorHAnsi"/>
          <w:sz w:val="10"/>
        </w:rPr>
        <w:t>Kovacic</w:t>
      </w:r>
      <w:proofErr w:type="spellEnd"/>
      <w:r w:rsidRPr="002E0807">
        <w:rPr>
          <w:rFonts w:asciiTheme="minorHAnsi" w:hAnsiTheme="minorHAnsi" w:cstheme="minorHAnsi"/>
          <w:sz w:val="10"/>
        </w:rPr>
        <w:t xml:space="preserve"> said. </w:t>
      </w:r>
      <w:r w:rsidRPr="002E0807">
        <w:rPr>
          <w:rFonts w:asciiTheme="minorHAnsi" w:hAnsiTheme="minorHAnsi" w:cstheme="minorHAnsi"/>
          <w:highlight w:val="cyan"/>
          <w:u w:val="single"/>
        </w:rPr>
        <w:t xml:space="preserve">Vestager’s </w:t>
      </w:r>
      <w:r w:rsidRPr="002E0807">
        <w:rPr>
          <w:rFonts w:asciiTheme="minorHAnsi" w:hAnsiTheme="minorHAnsi" w:cstheme="minorHAnsi"/>
          <w:u w:val="single"/>
        </w:rPr>
        <w:t xml:space="preserve">reticence may </w:t>
      </w:r>
      <w:r w:rsidRPr="002E0807">
        <w:rPr>
          <w:rFonts w:asciiTheme="minorHAnsi" w:hAnsiTheme="minorHAnsi" w:cstheme="minorHAnsi"/>
          <w:sz w:val="10"/>
        </w:rPr>
        <w:t xml:space="preserve">not </w:t>
      </w:r>
      <w:r w:rsidRPr="002E0807">
        <w:rPr>
          <w:rFonts w:asciiTheme="minorHAnsi" w:hAnsiTheme="minorHAnsi" w:cstheme="minorHAnsi"/>
          <w:u w:val="single"/>
        </w:rPr>
        <w:t>only be due to</w:t>
      </w:r>
      <w:r w:rsidRPr="002E0807">
        <w:rPr>
          <w:rFonts w:asciiTheme="minorHAnsi" w:hAnsiTheme="minorHAnsi" w:cstheme="minorHAnsi"/>
          <w:sz w:val="10"/>
        </w:rPr>
        <w:t xml:space="preserve"> the difficulty of splitting up monopolies under the current state of EU law, but also </w:t>
      </w:r>
      <w:r w:rsidRPr="002E0807">
        <w:rPr>
          <w:rFonts w:asciiTheme="minorHAnsi" w:hAnsiTheme="minorHAnsi" w:cstheme="minorHAnsi"/>
          <w:u w:val="single"/>
        </w:rPr>
        <w:t xml:space="preserve">because Europe is </w:t>
      </w:r>
      <w:r w:rsidRPr="002E0807">
        <w:rPr>
          <w:rFonts w:asciiTheme="minorHAnsi" w:hAnsiTheme="minorHAnsi" w:cstheme="minorHAnsi"/>
          <w:highlight w:val="cyan"/>
          <w:u w:val="single"/>
        </w:rPr>
        <w:t>not eager to lose p</w:t>
      </w:r>
      <w:r w:rsidRPr="002E0807">
        <w:rPr>
          <w:rFonts w:asciiTheme="minorHAnsi" w:hAnsiTheme="minorHAnsi" w:cstheme="minorHAnsi"/>
          <w:sz w:val="10"/>
        </w:rPr>
        <w:t xml:space="preserve">olitical </w:t>
      </w:r>
      <w:r w:rsidRPr="002E0807">
        <w:rPr>
          <w:rFonts w:asciiTheme="minorHAnsi" w:hAnsiTheme="minorHAnsi" w:cstheme="minorHAnsi"/>
          <w:highlight w:val="cyan"/>
          <w:u w:val="single"/>
        </w:rPr>
        <w:t>c</w:t>
      </w:r>
      <w:r w:rsidRPr="002E0807">
        <w:rPr>
          <w:rFonts w:asciiTheme="minorHAnsi" w:hAnsiTheme="minorHAnsi" w:cstheme="minorHAnsi"/>
          <w:sz w:val="10"/>
        </w:rPr>
        <w:t xml:space="preserve">apital </w:t>
      </w:r>
      <w:r w:rsidRPr="002E0807">
        <w:rPr>
          <w:rFonts w:asciiTheme="minorHAnsi" w:hAnsiTheme="minorHAnsi" w:cstheme="minorHAnsi"/>
          <w:u w:val="single"/>
        </w:rPr>
        <w:t xml:space="preserve">by </w:t>
      </w:r>
      <w:r w:rsidRPr="002E0807">
        <w:rPr>
          <w:rFonts w:asciiTheme="minorHAnsi" w:hAnsiTheme="minorHAnsi" w:cstheme="minorHAnsi"/>
          <w:b/>
          <w:bCs/>
          <w:highlight w:val="cyan"/>
          <w:u w:val="single"/>
        </w:rPr>
        <w:t>doing what it believes should have been done in the U.S.</w:t>
      </w:r>
    </w:p>
    <w:p w14:paraId="6D95C723" w14:textId="77777777" w:rsidR="009B54D7" w:rsidRPr="002E0807" w:rsidRDefault="009B54D7" w:rsidP="009B54D7">
      <w:pPr>
        <w:pStyle w:val="Heading3"/>
        <w:rPr>
          <w:rFonts w:asciiTheme="minorHAnsi" w:hAnsiTheme="minorHAnsi" w:cstheme="minorHAnsi"/>
        </w:rPr>
      </w:pPr>
      <w:r w:rsidRPr="002E0807">
        <w:rPr>
          <w:rFonts w:asciiTheme="minorHAnsi" w:hAnsiTheme="minorHAnsi" w:cstheme="minorHAnsi"/>
        </w:rPr>
        <w:t>1AC --- Plan</w:t>
      </w:r>
    </w:p>
    <w:p w14:paraId="26057D55" w14:textId="77777777" w:rsidR="009B54D7" w:rsidRPr="002E0807" w:rsidRDefault="009B54D7" w:rsidP="009B54D7">
      <w:pPr>
        <w:pStyle w:val="Heading4"/>
        <w:rPr>
          <w:rFonts w:asciiTheme="minorHAnsi" w:hAnsiTheme="minorHAnsi" w:cstheme="minorHAnsi"/>
        </w:rPr>
      </w:pPr>
      <w:r w:rsidRPr="002E0807">
        <w:rPr>
          <w:rFonts w:asciiTheme="minorHAnsi" w:hAnsiTheme="minorHAnsi" w:cstheme="minorHAnsi"/>
        </w:rPr>
        <w:t>The United States Federal Government should substantially increase prohibitions on platform utilities</w:t>
      </w:r>
      <w:r>
        <w:rPr>
          <w:rFonts w:asciiTheme="minorHAnsi" w:hAnsiTheme="minorHAnsi" w:cstheme="minorHAnsi"/>
        </w:rPr>
        <w:t xml:space="preserve"> </w:t>
      </w:r>
      <w:r w:rsidRPr="002E0807">
        <w:rPr>
          <w:rFonts w:asciiTheme="minorHAnsi" w:hAnsiTheme="minorHAnsi" w:cstheme="minorHAnsi"/>
        </w:rPr>
        <w:t>by expanding the scope of its core antitrust laws to include standards against</w:t>
      </w:r>
      <w:r>
        <w:rPr>
          <w:rFonts w:asciiTheme="minorHAnsi" w:hAnsiTheme="minorHAnsi" w:cstheme="minorHAnsi"/>
        </w:rPr>
        <w:t xml:space="preserve"> owning and competing on the same platform</w:t>
      </w:r>
      <w:r w:rsidRPr="002E0807">
        <w:rPr>
          <w:rFonts w:asciiTheme="minorHAnsi" w:hAnsiTheme="minorHAnsi" w:cstheme="minorHAnsi"/>
        </w:rPr>
        <w:t xml:space="preserve"> and the acquisition of potential and/or nascent competitors</w:t>
      </w:r>
    </w:p>
    <w:p w14:paraId="3BA5E3D8" w14:textId="77777777" w:rsidR="009B54D7" w:rsidRPr="002E0807" w:rsidRDefault="009B54D7" w:rsidP="009B54D7">
      <w:pPr>
        <w:pStyle w:val="Heading3"/>
        <w:rPr>
          <w:rFonts w:asciiTheme="minorHAnsi" w:hAnsiTheme="minorHAnsi" w:cstheme="minorHAnsi"/>
        </w:rPr>
      </w:pPr>
      <w:r w:rsidRPr="002E0807">
        <w:rPr>
          <w:rFonts w:asciiTheme="minorHAnsi" w:hAnsiTheme="minorHAnsi" w:cstheme="minorHAnsi"/>
        </w:rPr>
        <w:t>1AC --- Solvency</w:t>
      </w:r>
    </w:p>
    <w:p w14:paraId="6622B79F" w14:textId="77777777" w:rsidR="009B54D7" w:rsidRPr="002E0807" w:rsidRDefault="009B54D7" w:rsidP="009B54D7">
      <w:pPr>
        <w:pStyle w:val="Heading4"/>
        <w:rPr>
          <w:rFonts w:asciiTheme="minorHAnsi" w:hAnsiTheme="minorHAnsi" w:cstheme="minorHAnsi"/>
        </w:rPr>
      </w:pPr>
      <w:r w:rsidRPr="002E0807">
        <w:rPr>
          <w:rFonts w:asciiTheme="minorHAnsi" w:hAnsiTheme="minorHAnsi" w:cstheme="minorHAnsi"/>
        </w:rPr>
        <w:t xml:space="preserve">The plan </w:t>
      </w:r>
      <w:r w:rsidRPr="002E0807">
        <w:rPr>
          <w:rFonts w:asciiTheme="minorHAnsi" w:hAnsiTheme="minorHAnsi" w:cstheme="minorHAnsi"/>
          <w:u w:val="single"/>
        </w:rPr>
        <w:t>effectively</w:t>
      </w:r>
      <w:r w:rsidRPr="002E0807">
        <w:rPr>
          <w:rFonts w:asciiTheme="minorHAnsi" w:hAnsiTheme="minorHAnsi" w:cstheme="minorHAnsi"/>
        </w:rPr>
        <w:t xml:space="preserve"> targets </w:t>
      </w:r>
      <w:r w:rsidRPr="002E0807">
        <w:rPr>
          <w:rFonts w:asciiTheme="minorHAnsi" w:hAnsiTheme="minorHAnsi" w:cstheme="minorHAnsi"/>
          <w:u w:val="single"/>
        </w:rPr>
        <w:t>only</w:t>
      </w:r>
      <w:r w:rsidRPr="002E0807">
        <w:rPr>
          <w:rFonts w:asciiTheme="minorHAnsi" w:hAnsiTheme="minorHAnsi" w:cstheme="minorHAnsi"/>
        </w:rPr>
        <w:t xml:space="preserve"> the most </w:t>
      </w:r>
      <w:r w:rsidRPr="002E0807">
        <w:rPr>
          <w:rFonts w:asciiTheme="minorHAnsi" w:hAnsiTheme="minorHAnsi" w:cstheme="minorHAnsi"/>
          <w:u w:val="single"/>
        </w:rPr>
        <w:t>dominant</w:t>
      </w:r>
      <w:r w:rsidRPr="002E0807">
        <w:rPr>
          <w:rFonts w:asciiTheme="minorHAnsi" w:hAnsiTheme="minorHAnsi" w:cstheme="minorHAnsi"/>
        </w:rPr>
        <w:t xml:space="preserve"> tech companies</w:t>
      </w:r>
    </w:p>
    <w:p w14:paraId="5CEB4D04" w14:textId="77777777" w:rsidR="009B54D7" w:rsidRPr="002E0807" w:rsidRDefault="009B54D7" w:rsidP="009B54D7">
      <w:pPr>
        <w:rPr>
          <w:rFonts w:asciiTheme="minorHAnsi" w:hAnsiTheme="minorHAnsi" w:cstheme="minorHAnsi"/>
        </w:rPr>
      </w:pPr>
      <w:proofErr w:type="spellStart"/>
      <w:r w:rsidRPr="002E0807">
        <w:rPr>
          <w:rStyle w:val="Style13ptBold"/>
          <w:rFonts w:asciiTheme="minorHAnsi" w:hAnsiTheme="minorHAnsi" w:cstheme="minorHAnsi"/>
        </w:rPr>
        <w:t>Klipa</w:t>
      </w:r>
      <w:proofErr w:type="spellEnd"/>
      <w:r w:rsidRPr="002E0807">
        <w:rPr>
          <w:rStyle w:val="Style13ptBold"/>
          <w:rFonts w:asciiTheme="minorHAnsi" w:hAnsiTheme="minorHAnsi" w:cstheme="minorHAnsi"/>
        </w:rPr>
        <w:t>, 19</w:t>
      </w:r>
      <w:r w:rsidRPr="002E0807">
        <w:rPr>
          <w:rFonts w:asciiTheme="minorHAnsi" w:hAnsiTheme="minorHAnsi" w:cstheme="minorHAnsi"/>
        </w:rPr>
        <w:t xml:space="preserve"> (Nik </w:t>
      </w:r>
      <w:proofErr w:type="spellStart"/>
      <w:r w:rsidRPr="002E0807">
        <w:rPr>
          <w:rFonts w:asciiTheme="minorHAnsi" w:hAnsiTheme="minorHAnsi" w:cstheme="minorHAnsi"/>
        </w:rPr>
        <w:t>Decosta</w:t>
      </w:r>
      <w:proofErr w:type="spellEnd"/>
      <w:r w:rsidRPr="002E0807">
        <w:rPr>
          <w:rFonts w:asciiTheme="minorHAnsi" w:hAnsiTheme="minorHAnsi" w:cstheme="minorHAnsi"/>
        </w:rPr>
        <w:t xml:space="preserve"> </w:t>
      </w:r>
      <w:proofErr w:type="spellStart"/>
      <w:r w:rsidRPr="002E0807">
        <w:rPr>
          <w:rFonts w:asciiTheme="minorHAnsi" w:hAnsiTheme="minorHAnsi" w:cstheme="minorHAnsi"/>
        </w:rPr>
        <w:t>Klipa</w:t>
      </w:r>
      <w:proofErr w:type="spellEnd"/>
      <w:r w:rsidRPr="002E0807">
        <w:rPr>
          <w:rFonts w:asciiTheme="minorHAnsi" w:hAnsiTheme="minorHAnsi" w:cstheme="minorHAnsi"/>
        </w:rPr>
        <w:t>, 3-13-2019, accessed on 9-2-2021, Boston.com, "4 things to know about how — and if — Elizabeth Warren's plan to break up the tech giants would work", https://www.boston.com/news/politics/2019/03/13/elizabeth-warren-big-tech-plan/)//Babcii</w:t>
      </w:r>
    </w:p>
    <w:p w14:paraId="49F66EC4" w14:textId="77777777" w:rsidR="009B54D7" w:rsidRPr="002E0807" w:rsidRDefault="009B54D7" w:rsidP="009B54D7">
      <w:pPr>
        <w:rPr>
          <w:rFonts w:asciiTheme="minorHAnsi" w:hAnsiTheme="minorHAnsi" w:cstheme="minorHAnsi"/>
          <w:u w:val="single"/>
        </w:rPr>
      </w:pPr>
      <w:r w:rsidRPr="002E0807">
        <w:rPr>
          <w:rFonts w:asciiTheme="minorHAnsi" w:hAnsiTheme="minorHAnsi" w:cstheme="minorHAnsi"/>
          <w:sz w:val="12"/>
        </w:rPr>
        <w:t xml:space="preserve">2. How exactly would she </w:t>
      </w:r>
      <w:r w:rsidRPr="002E0807">
        <w:rPr>
          <w:rFonts w:asciiTheme="minorHAnsi" w:hAnsiTheme="minorHAnsi" w:cstheme="minorHAnsi"/>
          <w:u w:val="single"/>
        </w:rPr>
        <w:t xml:space="preserve">break up Big Tech? </w:t>
      </w:r>
      <w:r w:rsidRPr="002E0807">
        <w:rPr>
          <w:rFonts w:asciiTheme="minorHAnsi" w:hAnsiTheme="minorHAnsi" w:cstheme="minorHAnsi"/>
          <w:sz w:val="12"/>
          <w:szCs w:val="16"/>
        </w:rPr>
        <w:t xml:space="preserve">Going further than the Microsoft settlement, Warren’s plan aims to “restore competition to the tech sector” through two approaches. </w:t>
      </w:r>
      <w:r w:rsidRPr="002E0807">
        <w:rPr>
          <w:rFonts w:asciiTheme="minorHAnsi" w:hAnsiTheme="minorHAnsi" w:cstheme="minorHAnsi"/>
          <w:sz w:val="12"/>
        </w:rPr>
        <w:t xml:space="preserve">The first would be through legislation to designate </w:t>
      </w:r>
      <w:r w:rsidRPr="002E0807">
        <w:rPr>
          <w:rFonts w:asciiTheme="minorHAnsi" w:hAnsiTheme="minorHAnsi" w:cstheme="minorHAnsi"/>
          <w:u w:val="single"/>
        </w:rPr>
        <w:t>companies that have more than $</w:t>
      </w:r>
      <w:r w:rsidRPr="002E0807">
        <w:rPr>
          <w:rFonts w:asciiTheme="minorHAnsi" w:hAnsiTheme="minorHAnsi" w:cstheme="minorHAnsi"/>
          <w:highlight w:val="cyan"/>
          <w:u w:val="single"/>
        </w:rPr>
        <w:t>25 billion in annual</w:t>
      </w:r>
      <w:r w:rsidRPr="002E0807">
        <w:rPr>
          <w:rFonts w:asciiTheme="minorHAnsi" w:hAnsiTheme="minorHAnsi" w:cstheme="minorHAnsi"/>
          <w:u w:val="single"/>
        </w:rPr>
        <w:t xml:space="preserve"> global </w:t>
      </w:r>
      <w:r w:rsidRPr="002E0807">
        <w:rPr>
          <w:rFonts w:asciiTheme="minorHAnsi" w:hAnsiTheme="minorHAnsi" w:cstheme="minorHAnsi"/>
          <w:highlight w:val="cyan"/>
          <w:u w:val="single"/>
        </w:rPr>
        <w:t>revenue</w:t>
      </w:r>
      <w:r w:rsidRPr="002E0807">
        <w:rPr>
          <w:rFonts w:asciiTheme="minorHAnsi" w:hAnsiTheme="minorHAnsi" w:cstheme="minorHAnsi"/>
          <w:u w:val="single"/>
        </w:rPr>
        <w:t xml:space="preserve"> and offer “an online marketplace</w:t>
      </w:r>
      <w:r w:rsidRPr="002E0807">
        <w:rPr>
          <w:rFonts w:asciiTheme="minorHAnsi" w:hAnsiTheme="minorHAnsi" w:cstheme="minorHAnsi"/>
          <w:sz w:val="12"/>
        </w:rPr>
        <w:t xml:space="preserve">, an exchange, or a platform for </w:t>
      </w:r>
      <w:r w:rsidRPr="002E0807">
        <w:rPr>
          <w:rFonts w:asciiTheme="minorHAnsi" w:hAnsiTheme="minorHAnsi" w:cstheme="minorHAnsi"/>
          <w:highlight w:val="cyan"/>
          <w:u w:val="single"/>
        </w:rPr>
        <w:t>connecting third parties</w:t>
      </w:r>
      <w:r w:rsidRPr="002E0807">
        <w:rPr>
          <w:rFonts w:asciiTheme="minorHAnsi" w:hAnsiTheme="minorHAnsi" w:cstheme="minorHAnsi"/>
          <w:u w:val="single"/>
        </w:rPr>
        <w:t>” as “</w:t>
      </w:r>
      <w:r w:rsidRPr="002E0807">
        <w:rPr>
          <w:rFonts w:asciiTheme="minorHAnsi" w:hAnsiTheme="minorHAnsi" w:cstheme="minorHAnsi"/>
          <w:highlight w:val="cyan"/>
          <w:u w:val="single"/>
        </w:rPr>
        <w:t>platform utilities</w:t>
      </w:r>
      <w:r w:rsidRPr="002E0807">
        <w:rPr>
          <w:rFonts w:asciiTheme="minorHAnsi" w:hAnsiTheme="minorHAnsi" w:cstheme="minorHAnsi"/>
          <w:u w:val="single"/>
        </w:rPr>
        <w:t xml:space="preserve">.” </w:t>
      </w:r>
      <w:r w:rsidRPr="002E0807">
        <w:rPr>
          <w:rFonts w:asciiTheme="minorHAnsi" w:hAnsiTheme="minorHAnsi" w:cstheme="minorHAnsi"/>
          <w:sz w:val="12"/>
        </w:rPr>
        <w:t xml:space="preserve">These companies would be </w:t>
      </w:r>
      <w:r w:rsidRPr="00F31CD1">
        <w:rPr>
          <w:rFonts w:asciiTheme="minorHAnsi" w:hAnsiTheme="minorHAnsi" w:cstheme="minorHAnsi"/>
          <w:highlight w:val="cyan"/>
          <w:u w:val="single"/>
        </w:rPr>
        <w:t>prohibited from</w:t>
      </w:r>
      <w:r w:rsidRPr="002E0807">
        <w:rPr>
          <w:rFonts w:asciiTheme="minorHAnsi" w:hAnsiTheme="minorHAnsi" w:cstheme="minorHAnsi"/>
          <w:u w:val="single"/>
        </w:rPr>
        <w:t xml:space="preserve"> both </w:t>
      </w:r>
      <w:r w:rsidRPr="00F31CD1">
        <w:rPr>
          <w:rFonts w:asciiTheme="minorHAnsi" w:hAnsiTheme="minorHAnsi" w:cstheme="minorHAnsi"/>
          <w:highlight w:val="cyan"/>
          <w:u w:val="single"/>
        </w:rPr>
        <w:t>running a marketplace and acting as a participant in it.</w:t>
      </w:r>
      <w:r w:rsidRPr="002E0807">
        <w:rPr>
          <w:rFonts w:asciiTheme="minorHAnsi" w:hAnsiTheme="minorHAnsi" w:cstheme="minorHAnsi"/>
          <w:sz w:val="12"/>
        </w:rPr>
        <w:t xml:space="preserve"> They would also be required to meet “a standard of fair, reasonable, and nondiscriminatory dealing with users.” </w:t>
      </w:r>
      <w:r w:rsidRPr="002E0807">
        <w:rPr>
          <w:rFonts w:asciiTheme="minorHAnsi" w:hAnsiTheme="minorHAnsi" w:cstheme="minorHAnsi"/>
          <w:sz w:val="12"/>
          <w:szCs w:val="16"/>
        </w:rPr>
        <w:t xml:space="preserve">“If you run a platform where others come to sell, then you don’t get to sell your own items on the platform because you have two comparative advantages,” Warren </w:t>
      </w:r>
      <w:hyperlink r:id="rId46" w:tgtFrame="_blank" w:history="1">
        <w:r w:rsidRPr="002E0807">
          <w:rPr>
            <w:rStyle w:val="Hyperlink"/>
            <w:rFonts w:asciiTheme="minorHAnsi" w:hAnsiTheme="minorHAnsi" w:cstheme="minorHAnsi"/>
            <w:sz w:val="12"/>
            <w:szCs w:val="16"/>
          </w:rPr>
          <w:t>told The Verge over the weekend</w:t>
        </w:r>
      </w:hyperlink>
      <w:r w:rsidRPr="002E0807">
        <w:rPr>
          <w:rFonts w:asciiTheme="minorHAnsi" w:hAnsiTheme="minorHAnsi" w:cstheme="minorHAnsi"/>
          <w:sz w:val="12"/>
          <w:szCs w:val="16"/>
        </w:rPr>
        <w:t xml:space="preserve">. “One, you’ve sucked up information about every buyer and every seller before you’ve made a decision about what you’re going to sell. And second, you have the capacity — because you run the platform — to prefer your product over anyone else’s product. It gives an enormous comparative advantage to the platform.” </w:t>
      </w:r>
      <w:r w:rsidRPr="002E0807">
        <w:rPr>
          <w:rFonts w:asciiTheme="minorHAnsi" w:hAnsiTheme="minorHAnsi" w:cstheme="minorHAnsi"/>
          <w:sz w:val="12"/>
        </w:rPr>
        <w:t xml:space="preserve">In her Medium post, Warren said that Amazon Marketplace, Google’s ad exchange, and Google Search would be platform utilities under her proposed law. That means </w:t>
      </w:r>
      <w:r w:rsidRPr="002E0807">
        <w:rPr>
          <w:rFonts w:asciiTheme="minorHAnsi" w:hAnsiTheme="minorHAnsi" w:cstheme="minorHAnsi"/>
          <w:u w:val="single"/>
        </w:rPr>
        <w:t>Google Search</w:t>
      </w:r>
      <w:r w:rsidRPr="002E0807">
        <w:rPr>
          <w:rFonts w:asciiTheme="minorHAnsi" w:hAnsiTheme="minorHAnsi" w:cstheme="minorHAnsi"/>
          <w:sz w:val="12"/>
        </w:rPr>
        <w:t xml:space="preserve"> would have to be spun off from its sprawling parent company, Alphabet. Google-</w:t>
      </w:r>
      <w:r w:rsidRPr="002E0807">
        <w:rPr>
          <w:rFonts w:asciiTheme="minorHAnsi" w:hAnsiTheme="minorHAnsi" w:cstheme="minorHAnsi"/>
          <w:u w:val="single"/>
        </w:rPr>
        <w:t>owned ad</w:t>
      </w:r>
      <w:r w:rsidRPr="002E0807">
        <w:rPr>
          <w:rFonts w:asciiTheme="minorHAnsi" w:hAnsiTheme="minorHAnsi" w:cstheme="minorHAnsi"/>
          <w:sz w:val="12"/>
        </w:rPr>
        <w:t xml:space="preserve"> providers would also have to be split off </w:t>
      </w:r>
      <w:proofErr w:type="gramStart"/>
      <w:r w:rsidRPr="002E0807">
        <w:rPr>
          <w:rFonts w:asciiTheme="minorHAnsi" w:hAnsiTheme="minorHAnsi" w:cstheme="minorHAnsi"/>
          <w:sz w:val="12"/>
        </w:rPr>
        <w:t>in order to</w:t>
      </w:r>
      <w:proofErr w:type="gramEnd"/>
      <w:r w:rsidRPr="002E0807">
        <w:rPr>
          <w:rFonts w:asciiTheme="minorHAnsi" w:hAnsiTheme="minorHAnsi" w:cstheme="minorHAnsi"/>
          <w:sz w:val="12"/>
        </w:rPr>
        <w:t xml:space="preserve"> participate on the company’s ad exchange. </w:t>
      </w:r>
      <w:r w:rsidRPr="002E0807">
        <w:rPr>
          <w:rFonts w:asciiTheme="minorHAnsi" w:hAnsiTheme="minorHAnsi" w:cstheme="minorHAnsi"/>
          <w:u w:val="single"/>
        </w:rPr>
        <w:t>Amazon Basics</w:t>
      </w:r>
      <w:r w:rsidRPr="002E0807">
        <w:rPr>
          <w:rFonts w:asciiTheme="minorHAnsi" w:hAnsiTheme="minorHAnsi" w:cstheme="minorHAnsi"/>
          <w:sz w:val="12"/>
        </w:rPr>
        <w:t xml:space="preserve">, which sells generic brand electronics and home accessories on Amazon’s website, would have to be broken off into its own company. And in her interview with The Verge, Warren confirmed that </w:t>
      </w:r>
      <w:r w:rsidRPr="002E0807">
        <w:rPr>
          <w:rFonts w:asciiTheme="minorHAnsi" w:hAnsiTheme="minorHAnsi" w:cstheme="minorHAnsi"/>
          <w:u w:val="single"/>
        </w:rPr>
        <w:t>Apple</w:t>
      </w:r>
      <w:r w:rsidRPr="002E0807">
        <w:rPr>
          <w:rFonts w:asciiTheme="minorHAnsi" w:hAnsiTheme="minorHAnsi" w:cstheme="minorHAnsi"/>
          <w:sz w:val="12"/>
        </w:rPr>
        <w:t xml:space="preserve"> would have to be broken up </w:t>
      </w:r>
      <w:proofErr w:type="gramStart"/>
      <w:r w:rsidRPr="002E0807">
        <w:rPr>
          <w:rFonts w:asciiTheme="minorHAnsi" w:hAnsiTheme="minorHAnsi" w:cstheme="minorHAnsi"/>
          <w:sz w:val="12"/>
        </w:rPr>
        <w:t>in order to</w:t>
      </w:r>
      <w:proofErr w:type="gramEnd"/>
      <w:r w:rsidRPr="002E0807">
        <w:rPr>
          <w:rFonts w:asciiTheme="minorHAnsi" w:hAnsiTheme="minorHAnsi" w:cstheme="minorHAnsi"/>
          <w:sz w:val="12"/>
        </w:rPr>
        <w:t xml:space="preserve"> keep offering apps on its </w:t>
      </w:r>
      <w:r w:rsidRPr="002E0807">
        <w:rPr>
          <w:rFonts w:asciiTheme="minorHAnsi" w:hAnsiTheme="minorHAnsi" w:cstheme="minorHAnsi"/>
          <w:u w:val="single"/>
        </w:rPr>
        <w:t xml:space="preserve">App Store. </w:t>
      </w:r>
      <w:r w:rsidRPr="002E0807">
        <w:rPr>
          <w:rFonts w:asciiTheme="minorHAnsi" w:hAnsiTheme="minorHAnsi" w:cstheme="minorHAnsi"/>
          <w:sz w:val="12"/>
          <w:szCs w:val="16"/>
        </w:rPr>
        <w:t xml:space="preserve">“Apple, you’ve got to break it apart from their App Store,” she said. “It’s got to be one or the other. Either they run the </w:t>
      </w:r>
      <w:proofErr w:type="gramStart"/>
      <w:r w:rsidRPr="002E0807">
        <w:rPr>
          <w:rFonts w:asciiTheme="minorHAnsi" w:hAnsiTheme="minorHAnsi" w:cstheme="minorHAnsi"/>
          <w:sz w:val="12"/>
          <w:szCs w:val="16"/>
        </w:rPr>
        <w:t>platform</w:t>
      </w:r>
      <w:proofErr w:type="gramEnd"/>
      <w:r w:rsidRPr="002E0807">
        <w:rPr>
          <w:rFonts w:asciiTheme="minorHAnsi" w:hAnsiTheme="minorHAnsi" w:cstheme="minorHAnsi"/>
          <w:sz w:val="12"/>
          <w:szCs w:val="16"/>
        </w:rPr>
        <w:t xml:space="preserve"> or they play in the store. They don’t get to do both at the same time.” </w:t>
      </w:r>
      <w:r w:rsidRPr="002E0807">
        <w:rPr>
          <w:rFonts w:asciiTheme="minorHAnsi" w:hAnsiTheme="minorHAnsi" w:cstheme="minorHAnsi"/>
          <w:sz w:val="12"/>
        </w:rPr>
        <w:t>Warren’s team says the $</w:t>
      </w:r>
      <w:r w:rsidRPr="002E0807">
        <w:rPr>
          <w:rFonts w:asciiTheme="minorHAnsi" w:hAnsiTheme="minorHAnsi" w:cstheme="minorHAnsi"/>
          <w:u w:val="single"/>
        </w:rPr>
        <w:t xml:space="preserve">25 billion </w:t>
      </w:r>
      <w:r w:rsidRPr="002E0807">
        <w:rPr>
          <w:rFonts w:asciiTheme="minorHAnsi" w:hAnsiTheme="minorHAnsi" w:cstheme="minorHAnsi"/>
          <w:highlight w:val="cyan"/>
          <w:u w:val="single"/>
        </w:rPr>
        <w:t>threshold provides a clear line that only captures the most powerful companies</w:t>
      </w:r>
      <w:r w:rsidRPr="002E0807">
        <w:rPr>
          <w:rFonts w:asciiTheme="minorHAnsi" w:hAnsiTheme="minorHAnsi" w:cstheme="minorHAnsi"/>
          <w:u w:val="single"/>
        </w:rPr>
        <w:t xml:space="preserve">. </w:t>
      </w:r>
      <w:r w:rsidRPr="002E0807">
        <w:rPr>
          <w:rFonts w:asciiTheme="minorHAnsi" w:hAnsiTheme="minorHAnsi" w:cstheme="minorHAnsi"/>
          <w:sz w:val="12"/>
        </w:rPr>
        <w:t xml:space="preserve">And while there’s a huge </w:t>
      </w:r>
      <w:r w:rsidRPr="002E0807">
        <w:rPr>
          <w:rFonts w:asciiTheme="minorHAnsi" w:hAnsiTheme="minorHAnsi" w:cstheme="minorHAnsi"/>
          <w:u w:val="single"/>
        </w:rPr>
        <w:t xml:space="preserve">list of </w:t>
      </w:r>
      <w:r w:rsidRPr="002E0807">
        <w:rPr>
          <w:rFonts w:asciiTheme="minorHAnsi" w:hAnsiTheme="minorHAnsi" w:cstheme="minorHAnsi"/>
          <w:highlight w:val="cyan"/>
          <w:u w:val="single"/>
        </w:rPr>
        <w:t>companies</w:t>
      </w:r>
      <w:r w:rsidRPr="002E0807">
        <w:rPr>
          <w:rFonts w:asciiTheme="minorHAnsi" w:hAnsiTheme="minorHAnsi" w:cstheme="minorHAnsi"/>
          <w:u w:val="single"/>
        </w:rPr>
        <w:t xml:space="preserve"> with revenue </w:t>
      </w:r>
      <w:r w:rsidRPr="002E0807">
        <w:rPr>
          <w:rFonts w:asciiTheme="minorHAnsi" w:hAnsiTheme="minorHAnsi" w:cstheme="minorHAnsi"/>
          <w:highlight w:val="cyan"/>
          <w:u w:val="single"/>
        </w:rPr>
        <w:t xml:space="preserve">over that threshold, </w:t>
      </w:r>
      <w:r w:rsidRPr="002E0807">
        <w:rPr>
          <w:rFonts w:asciiTheme="minorHAnsi" w:hAnsiTheme="minorHAnsi" w:cstheme="minorHAnsi"/>
          <w:b/>
          <w:bCs/>
          <w:highlight w:val="cyan"/>
          <w:u w:val="single"/>
        </w:rPr>
        <w:t>very few</w:t>
      </w:r>
      <w:r w:rsidRPr="002E0807">
        <w:rPr>
          <w:rFonts w:asciiTheme="minorHAnsi" w:hAnsiTheme="minorHAnsi" w:cstheme="minorHAnsi"/>
          <w:sz w:val="12"/>
        </w:rPr>
        <w:t xml:space="preserve"> of them </w:t>
      </w:r>
      <w:r w:rsidRPr="002E0807">
        <w:rPr>
          <w:rFonts w:asciiTheme="minorHAnsi" w:hAnsiTheme="minorHAnsi" w:cstheme="minorHAnsi"/>
          <w:highlight w:val="cyan"/>
          <w:u w:val="single"/>
        </w:rPr>
        <w:t>offer online marketplaces</w:t>
      </w:r>
      <w:r w:rsidRPr="002E0807">
        <w:rPr>
          <w:rFonts w:asciiTheme="minorHAnsi" w:hAnsiTheme="minorHAnsi" w:cstheme="minorHAnsi"/>
          <w:sz w:val="12"/>
        </w:rPr>
        <w:t xml:space="preserve"> — </w:t>
      </w:r>
      <w:r w:rsidRPr="002E0807">
        <w:rPr>
          <w:rFonts w:asciiTheme="minorHAnsi" w:hAnsiTheme="minorHAnsi" w:cstheme="minorHAnsi"/>
          <w:u w:val="single"/>
        </w:rPr>
        <w:t xml:space="preserve">which are </w:t>
      </w:r>
      <w:hyperlink r:id="rId47" w:tgtFrame="_blank" w:history="1">
        <w:r w:rsidRPr="002E0807">
          <w:rPr>
            <w:rStyle w:val="Hyperlink"/>
            <w:rFonts w:asciiTheme="minorHAnsi" w:hAnsiTheme="minorHAnsi" w:cstheme="minorHAnsi"/>
            <w:b/>
            <w:bCs/>
            <w:highlight w:val="cyan"/>
            <w:u w:val="single"/>
          </w:rPr>
          <w:t>different than an online store</w:t>
        </w:r>
      </w:hyperlink>
      <w:r w:rsidRPr="002E0807">
        <w:rPr>
          <w:rFonts w:asciiTheme="minorHAnsi" w:hAnsiTheme="minorHAnsi" w:cstheme="minorHAnsi"/>
          <w:sz w:val="12"/>
        </w:rPr>
        <w:t xml:space="preserve"> — in which they also compete. Retail giants, like </w:t>
      </w:r>
      <w:r w:rsidRPr="002E0807">
        <w:rPr>
          <w:rFonts w:asciiTheme="minorHAnsi" w:hAnsiTheme="minorHAnsi" w:cstheme="minorHAnsi"/>
          <w:highlight w:val="cyan"/>
          <w:u w:val="single"/>
        </w:rPr>
        <w:t>Walmart</w:t>
      </w:r>
      <w:r w:rsidRPr="002E0807">
        <w:rPr>
          <w:rFonts w:asciiTheme="minorHAnsi" w:hAnsiTheme="minorHAnsi" w:cstheme="minorHAnsi"/>
          <w:sz w:val="12"/>
        </w:rPr>
        <w:t xml:space="preserve">, or groceries store chains, </w:t>
      </w:r>
      <w:r w:rsidRPr="002E0807">
        <w:rPr>
          <w:rFonts w:asciiTheme="minorHAnsi" w:hAnsiTheme="minorHAnsi" w:cstheme="minorHAnsi"/>
          <w:u w:val="single"/>
        </w:rPr>
        <w:t xml:space="preserve">would </w:t>
      </w:r>
      <w:r w:rsidRPr="002E0807">
        <w:rPr>
          <w:rFonts w:asciiTheme="minorHAnsi" w:hAnsiTheme="minorHAnsi" w:cstheme="minorHAnsi"/>
          <w:highlight w:val="cyan"/>
          <w:u w:val="single"/>
        </w:rPr>
        <w:t>still</w:t>
      </w:r>
      <w:r w:rsidRPr="002E0807">
        <w:rPr>
          <w:rFonts w:asciiTheme="minorHAnsi" w:hAnsiTheme="minorHAnsi" w:cstheme="minorHAnsi"/>
          <w:u w:val="single"/>
        </w:rPr>
        <w:t xml:space="preserve"> be </w:t>
      </w:r>
      <w:r w:rsidRPr="002E0807">
        <w:rPr>
          <w:rFonts w:asciiTheme="minorHAnsi" w:hAnsiTheme="minorHAnsi" w:cstheme="minorHAnsi"/>
          <w:highlight w:val="cyan"/>
          <w:u w:val="single"/>
        </w:rPr>
        <w:t>able to sell</w:t>
      </w:r>
      <w:r w:rsidRPr="002E0807">
        <w:rPr>
          <w:rFonts w:asciiTheme="minorHAnsi" w:hAnsiTheme="minorHAnsi" w:cstheme="minorHAnsi"/>
          <w:u w:val="single"/>
        </w:rPr>
        <w:t xml:space="preserve"> their own </w:t>
      </w:r>
      <w:r w:rsidRPr="002E0807">
        <w:rPr>
          <w:rFonts w:asciiTheme="minorHAnsi" w:hAnsiTheme="minorHAnsi" w:cstheme="minorHAnsi"/>
          <w:sz w:val="12"/>
        </w:rPr>
        <w:t xml:space="preserve">branded </w:t>
      </w:r>
      <w:r w:rsidRPr="002E0807">
        <w:rPr>
          <w:rFonts w:asciiTheme="minorHAnsi" w:hAnsiTheme="minorHAnsi" w:cstheme="minorHAnsi"/>
          <w:u w:val="single"/>
        </w:rPr>
        <w:t>products</w:t>
      </w:r>
      <w:r w:rsidRPr="002E0807">
        <w:rPr>
          <w:rFonts w:asciiTheme="minorHAnsi" w:hAnsiTheme="minorHAnsi" w:cstheme="minorHAnsi"/>
          <w:sz w:val="12"/>
        </w:rPr>
        <w:t xml:space="preserve"> </w:t>
      </w:r>
      <w:r w:rsidRPr="002E0807">
        <w:rPr>
          <w:rFonts w:asciiTheme="minorHAnsi" w:hAnsiTheme="minorHAnsi" w:cstheme="minorHAnsi"/>
          <w:u w:val="single"/>
        </w:rPr>
        <w:t>alongside other brands</w:t>
      </w:r>
      <w:r w:rsidRPr="002E0807">
        <w:rPr>
          <w:rFonts w:asciiTheme="minorHAnsi" w:hAnsiTheme="minorHAnsi" w:cstheme="minorHAnsi"/>
          <w:sz w:val="12"/>
        </w:rPr>
        <w:t xml:space="preserve"> on their online </w:t>
      </w:r>
      <w:proofErr w:type="gramStart"/>
      <w:r w:rsidRPr="002E0807">
        <w:rPr>
          <w:rFonts w:asciiTheme="minorHAnsi" w:hAnsiTheme="minorHAnsi" w:cstheme="minorHAnsi"/>
          <w:sz w:val="12"/>
        </w:rPr>
        <w:t xml:space="preserve">stores, </w:t>
      </w:r>
      <w:r w:rsidRPr="002E0807">
        <w:rPr>
          <w:rFonts w:asciiTheme="minorHAnsi" w:hAnsiTheme="minorHAnsi" w:cstheme="minorHAnsi"/>
          <w:highlight w:val="cyan"/>
          <w:u w:val="single"/>
        </w:rPr>
        <w:t>since</w:t>
      </w:r>
      <w:proofErr w:type="gramEnd"/>
      <w:r w:rsidRPr="002E0807">
        <w:rPr>
          <w:rFonts w:asciiTheme="minorHAnsi" w:hAnsiTheme="minorHAnsi" w:cstheme="minorHAnsi"/>
          <w:highlight w:val="cyan"/>
          <w:u w:val="single"/>
        </w:rPr>
        <w:t xml:space="preserve"> they</w:t>
      </w:r>
      <w:r w:rsidRPr="002E0807">
        <w:rPr>
          <w:rFonts w:asciiTheme="minorHAnsi" w:hAnsiTheme="minorHAnsi" w:cstheme="minorHAnsi"/>
          <w:sz w:val="12"/>
        </w:rPr>
        <w:t xml:space="preserve"> process and </w:t>
      </w:r>
      <w:r w:rsidRPr="002E0807">
        <w:rPr>
          <w:rFonts w:asciiTheme="minorHAnsi" w:hAnsiTheme="minorHAnsi" w:cstheme="minorHAnsi"/>
          <w:highlight w:val="cyan"/>
          <w:u w:val="single"/>
        </w:rPr>
        <w:t>fulfill</w:t>
      </w:r>
      <w:r w:rsidRPr="002E0807">
        <w:rPr>
          <w:rFonts w:asciiTheme="minorHAnsi" w:hAnsiTheme="minorHAnsi" w:cstheme="minorHAnsi"/>
          <w:u w:val="single"/>
        </w:rPr>
        <w:t xml:space="preserve"> the </w:t>
      </w:r>
      <w:r w:rsidRPr="002E0807">
        <w:rPr>
          <w:rFonts w:asciiTheme="minorHAnsi" w:hAnsiTheme="minorHAnsi" w:cstheme="minorHAnsi"/>
          <w:highlight w:val="cyan"/>
          <w:u w:val="single"/>
        </w:rPr>
        <w:t>orders themselves</w:t>
      </w:r>
      <w:r w:rsidRPr="002E0807">
        <w:rPr>
          <w:rFonts w:asciiTheme="minorHAnsi" w:hAnsiTheme="minorHAnsi" w:cstheme="minorHAnsi"/>
          <w:u w:val="single"/>
        </w:rPr>
        <w:t xml:space="preserve"> (as opposed to letting third-parties list and sell their products on the website).</w:t>
      </w:r>
    </w:p>
    <w:p w14:paraId="0E0426A7" w14:textId="77777777" w:rsidR="009B54D7" w:rsidRPr="002E0807" w:rsidRDefault="009B54D7" w:rsidP="009B54D7">
      <w:pPr>
        <w:pStyle w:val="Heading4"/>
        <w:rPr>
          <w:rFonts w:asciiTheme="minorHAnsi" w:hAnsiTheme="minorHAnsi" w:cstheme="minorHAnsi"/>
        </w:rPr>
      </w:pPr>
      <w:r w:rsidRPr="002E0807">
        <w:rPr>
          <w:rFonts w:asciiTheme="minorHAnsi" w:hAnsiTheme="minorHAnsi" w:cstheme="minorHAnsi"/>
        </w:rPr>
        <w:t xml:space="preserve">It </w:t>
      </w:r>
      <w:r w:rsidRPr="002E0807">
        <w:rPr>
          <w:rFonts w:asciiTheme="minorHAnsi" w:hAnsiTheme="minorHAnsi" w:cstheme="minorHAnsi"/>
          <w:u w:val="single"/>
        </w:rPr>
        <w:t>effectively</w:t>
      </w:r>
      <w:r w:rsidRPr="002E0807">
        <w:rPr>
          <w:rFonts w:asciiTheme="minorHAnsi" w:hAnsiTheme="minorHAnsi" w:cstheme="minorHAnsi"/>
        </w:rPr>
        <w:t xml:space="preserve"> breaks them up</w:t>
      </w:r>
    </w:p>
    <w:p w14:paraId="504B9927" w14:textId="77777777" w:rsidR="009B54D7" w:rsidRPr="002E0807" w:rsidRDefault="009B54D7" w:rsidP="009B54D7">
      <w:pPr>
        <w:rPr>
          <w:rFonts w:asciiTheme="minorHAnsi" w:hAnsiTheme="minorHAnsi" w:cstheme="minorHAnsi"/>
        </w:rPr>
      </w:pPr>
      <w:r w:rsidRPr="002E0807">
        <w:rPr>
          <w:rStyle w:val="Style13ptBold"/>
          <w:rFonts w:asciiTheme="minorHAnsi" w:hAnsiTheme="minorHAnsi" w:cstheme="minorHAnsi"/>
        </w:rPr>
        <w:t>D'Souza, 20 </w:t>
      </w:r>
      <w:r w:rsidRPr="002E0807">
        <w:rPr>
          <w:rFonts w:asciiTheme="minorHAnsi" w:hAnsiTheme="minorHAnsi" w:cstheme="minorHAnsi"/>
        </w:rPr>
        <w:t>(Deborah D'Souza, Deborah received her bachelor's degree in English from Fergusson College. She earned her master's degree in social anthropology at the University of Oxford and her master's degree in journalism from Columbia University., 9-12-2020, accessed on 9-1-2021, Investopedia, "Elizabeth Warren's Plan to Break Up Big Tech Explained", https://www.investopedia.com/how-will-elizabeth-warren-break-up-big-tech-4772263)//Babcii</w:t>
      </w:r>
    </w:p>
    <w:p w14:paraId="7F3F47C1" w14:textId="77777777" w:rsidR="009B54D7" w:rsidRPr="002E0807" w:rsidRDefault="009B54D7" w:rsidP="009B54D7">
      <w:pPr>
        <w:rPr>
          <w:rFonts w:asciiTheme="minorHAnsi" w:hAnsiTheme="minorHAnsi" w:cstheme="minorHAnsi"/>
          <w:u w:val="single"/>
        </w:rPr>
      </w:pPr>
      <w:r w:rsidRPr="002E0807">
        <w:rPr>
          <w:rFonts w:asciiTheme="minorHAnsi" w:hAnsiTheme="minorHAnsi" w:cstheme="minorHAnsi"/>
          <w:u w:val="single"/>
        </w:rPr>
        <w:t xml:space="preserve">The Plan </w:t>
      </w:r>
      <w:hyperlink r:id="rId48" w:history="1">
        <w:r w:rsidRPr="002E0807">
          <w:rPr>
            <w:rStyle w:val="Hyperlink"/>
            <w:rFonts w:asciiTheme="minorHAnsi" w:hAnsiTheme="minorHAnsi" w:cstheme="minorHAnsi"/>
            <w:sz w:val="16"/>
            <w:szCs w:val="16"/>
          </w:rPr>
          <w:t>Among Warren's 48 plans</w:t>
        </w:r>
      </w:hyperlink>
      <w:r w:rsidRPr="002E0807">
        <w:rPr>
          <w:rFonts w:asciiTheme="minorHAnsi" w:hAnsiTheme="minorHAnsi" w:cstheme="minorHAnsi"/>
          <w:sz w:val="16"/>
          <w:szCs w:val="16"/>
        </w:rPr>
        <w:t xml:space="preserve">, is the "How we can break up Big Tech" plan. According to her, companies acquire smaller rivals and use their proprietary online marketplaces to unfairly limit competition. Her plan to fix this consists of two main parts and some goals for the future: </w:t>
      </w:r>
      <w:r w:rsidRPr="002E0807">
        <w:rPr>
          <w:rFonts w:asciiTheme="minorHAnsi" w:hAnsiTheme="minorHAnsi" w:cstheme="minorHAnsi"/>
          <w:u w:val="single"/>
        </w:rPr>
        <w:t xml:space="preserve">Online Marketplaces = Platform Utilities </w:t>
      </w:r>
      <w:r w:rsidRPr="002E0807">
        <w:rPr>
          <w:rFonts w:asciiTheme="minorHAnsi" w:hAnsiTheme="minorHAnsi" w:cstheme="minorHAnsi"/>
          <w:sz w:val="16"/>
        </w:rPr>
        <w:t xml:space="preserve">Warren wants to pass legislation that requires </w:t>
      </w:r>
      <w:r w:rsidRPr="002E0807">
        <w:rPr>
          <w:rFonts w:asciiTheme="minorHAnsi" w:hAnsiTheme="minorHAnsi" w:cstheme="minorHAnsi"/>
          <w:b/>
          <w:bCs/>
          <w:highlight w:val="cyan"/>
          <w:u w:val="single"/>
        </w:rPr>
        <w:t>online marketplaces</w:t>
      </w:r>
      <w:r w:rsidRPr="002E0807">
        <w:rPr>
          <w:rFonts w:asciiTheme="minorHAnsi" w:hAnsiTheme="minorHAnsi" w:cstheme="minorHAnsi"/>
          <w:u w:val="single"/>
        </w:rPr>
        <w:t xml:space="preserve"> </w:t>
      </w:r>
      <w:r w:rsidRPr="002E0807">
        <w:rPr>
          <w:rFonts w:asciiTheme="minorHAnsi" w:hAnsiTheme="minorHAnsi" w:cstheme="minorHAnsi"/>
          <w:sz w:val="16"/>
        </w:rPr>
        <w:t>run by companies with annual global revenue above $90 million to be</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designated as "</w:t>
      </w:r>
      <w:r w:rsidRPr="002E0807">
        <w:rPr>
          <w:rFonts w:asciiTheme="minorHAnsi" w:hAnsiTheme="minorHAnsi" w:cstheme="minorHAnsi"/>
          <w:b/>
          <w:bCs/>
          <w:highlight w:val="cyan"/>
          <w:u w:val="single"/>
        </w:rPr>
        <w:t>platform utilities." Companies with</w:t>
      </w:r>
      <w:r w:rsidRPr="002E0807">
        <w:rPr>
          <w:rFonts w:asciiTheme="minorHAnsi" w:hAnsiTheme="minorHAnsi" w:cstheme="minorHAnsi"/>
          <w:b/>
          <w:bCs/>
          <w:u w:val="single"/>
        </w:rPr>
        <w:t xml:space="preserve"> annual global </w:t>
      </w:r>
      <w:r w:rsidRPr="002E0807">
        <w:rPr>
          <w:rFonts w:asciiTheme="minorHAnsi" w:hAnsiTheme="minorHAnsi" w:cstheme="minorHAnsi"/>
          <w:b/>
          <w:bCs/>
          <w:highlight w:val="cyan"/>
          <w:u w:val="single"/>
        </w:rPr>
        <w:t>revenue above $25 billion</w:t>
      </w:r>
      <w:r w:rsidRPr="002E0807">
        <w:rPr>
          <w:rFonts w:asciiTheme="minorHAnsi" w:hAnsiTheme="minorHAnsi" w:cstheme="minorHAnsi"/>
          <w:b/>
          <w:bCs/>
          <w:u w:val="single"/>
        </w:rPr>
        <w:t xml:space="preserve"> will </w:t>
      </w:r>
      <w:r w:rsidRPr="002E0807">
        <w:rPr>
          <w:rFonts w:asciiTheme="minorHAnsi" w:hAnsiTheme="minorHAnsi" w:cstheme="minorHAnsi"/>
          <w:b/>
          <w:bCs/>
          <w:highlight w:val="cyan"/>
          <w:u w:val="single"/>
        </w:rPr>
        <w:t>not</w:t>
      </w:r>
      <w:r w:rsidRPr="002E0807">
        <w:rPr>
          <w:rFonts w:asciiTheme="minorHAnsi" w:hAnsiTheme="minorHAnsi" w:cstheme="minorHAnsi"/>
          <w:b/>
          <w:bCs/>
          <w:u w:val="single"/>
        </w:rPr>
        <w:t xml:space="preserve"> be </w:t>
      </w:r>
      <w:r w:rsidRPr="002E0807">
        <w:rPr>
          <w:rFonts w:asciiTheme="minorHAnsi" w:hAnsiTheme="minorHAnsi" w:cstheme="minorHAnsi"/>
          <w:b/>
          <w:bCs/>
          <w:highlight w:val="cyan"/>
          <w:u w:val="single"/>
        </w:rPr>
        <w:t>allowed to own</w:t>
      </w:r>
      <w:r w:rsidRPr="002E0807">
        <w:rPr>
          <w:rFonts w:asciiTheme="minorHAnsi" w:hAnsiTheme="minorHAnsi" w:cstheme="minorHAnsi"/>
          <w:highlight w:val="cyan"/>
          <w:u w:val="single"/>
        </w:rPr>
        <w:t xml:space="preserve"> </w:t>
      </w:r>
      <w:r w:rsidRPr="002E0807">
        <w:rPr>
          <w:rFonts w:asciiTheme="minorHAnsi" w:hAnsiTheme="minorHAnsi" w:cstheme="minorHAnsi"/>
          <w:u w:val="single"/>
        </w:rPr>
        <w:t xml:space="preserve">platform </w:t>
      </w:r>
      <w:r w:rsidRPr="002E0807">
        <w:rPr>
          <w:rFonts w:asciiTheme="minorHAnsi" w:hAnsiTheme="minorHAnsi" w:cstheme="minorHAnsi"/>
          <w:b/>
          <w:bCs/>
          <w:highlight w:val="cyan"/>
          <w:u w:val="single"/>
        </w:rPr>
        <w:t>utilities and participants</w:t>
      </w:r>
      <w:r w:rsidRPr="002E0807">
        <w:rPr>
          <w:rFonts w:asciiTheme="minorHAnsi" w:hAnsiTheme="minorHAnsi" w:cstheme="minorHAnsi"/>
          <w:u w:val="single"/>
        </w:rPr>
        <w:t xml:space="preserve"> on it at the same time.</w:t>
      </w:r>
      <w:r w:rsidRPr="002E0807">
        <w:rPr>
          <w:rFonts w:asciiTheme="minorHAnsi" w:hAnsiTheme="minorHAnsi" w:cstheme="minorHAnsi"/>
          <w:sz w:val="16"/>
        </w:rPr>
        <w:t xml:space="preserve"> In other words, companies will not be able to sell services on a public marketplace they own and control. Platform utilities will have to treat all users fairly and equally. If sued and found guilty of violating the neutrality requirement, they would have to pay a fine equal to 5% of their annual revenue.</w:t>
      </w:r>
      <w:r w:rsidRPr="002E0807">
        <w:rPr>
          <w:rFonts w:asciiTheme="minorHAnsi" w:hAnsiTheme="minorHAnsi" w:cstheme="minorHAnsi"/>
          <w:u w:val="single"/>
        </w:rPr>
        <w:t xml:space="preserve"> </w:t>
      </w:r>
      <w:r w:rsidRPr="002E0807">
        <w:rPr>
          <w:rFonts w:asciiTheme="minorHAnsi" w:hAnsiTheme="minorHAnsi" w:cstheme="minorHAnsi"/>
          <w:b/>
          <w:bCs/>
          <w:highlight w:val="cyan"/>
          <w:u w:val="single"/>
        </w:rPr>
        <w:t xml:space="preserve">Reversing </w:t>
      </w:r>
      <w:r w:rsidRPr="002E0807">
        <w:rPr>
          <w:rFonts w:asciiTheme="minorHAnsi" w:hAnsiTheme="minorHAnsi" w:cstheme="minorHAnsi"/>
          <w:b/>
          <w:bCs/>
          <w:u w:val="single"/>
        </w:rPr>
        <w:t>mergers</w:t>
      </w:r>
      <w:r w:rsidRPr="002E0807">
        <w:rPr>
          <w:rFonts w:asciiTheme="minorHAnsi" w:hAnsiTheme="minorHAnsi" w:cstheme="minorHAnsi"/>
          <w:u w:val="single"/>
        </w:rPr>
        <w:t xml:space="preserve"> </w:t>
      </w:r>
      <w:r w:rsidRPr="002E0807">
        <w:rPr>
          <w:rFonts w:asciiTheme="minorHAnsi" w:hAnsiTheme="minorHAnsi" w:cstheme="minorHAnsi"/>
          <w:sz w:val="16"/>
        </w:rPr>
        <w:t xml:space="preserve">Warren will also appoint federal regulators who will </w:t>
      </w:r>
      <w:r w:rsidRPr="002E0807">
        <w:rPr>
          <w:rFonts w:asciiTheme="minorHAnsi" w:hAnsiTheme="minorHAnsi" w:cstheme="minorHAnsi"/>
          <w:u w:val="single"/>
        </w:rPr>
        <w:t>reverse "</w:t>
      </w:r>
      <w:r w:rsidRPr="002E0807">
        <w:rPr>
          <w:rFonts w:asciiTheme="minorHAnsi" w:hAnsiTheme="minorHAnsi" w:cstheme="minorHAnsi"/>
          <w:b/>
          <w:bCs/>
          <w:highlight w:val="cyan"/>
          <w:u w:val="single"/>
        </w:rPr>
        <w:t>illegal</w:t>
      </w:r>
      <w:r w:rsidRPr="002E0807">
        <w:rPr>
          <w:rFonts w:asciiTheme="minorHAnsi" w:hAnsiTheme="minorHAnsi" w:cstheme="minorHAnsi"/>
          <w:highlight w:val="cyan"/>
          <w:u w:val="single"/>
        </w:rPr>
        <w:t>" and "</w:t>
      </w:r>
      <w:r w:rsidRPr="002E0807">
        <w:rPr>
          <w:rFonts w:asciiTheme="minorHAnsi" w:hAnsiTheme="minorHAnsi" w:cstheme="minorHAnsi"/>
          <w:b/>
          <w:bCs/>
          <w:highlight w:val="cyan"/>
          <w:u w:val="single"/>
        </w:rPr>
        <w:t>anti-competitive</w:t>
      </w:r>
      <w:r w:rsidRPr="002E0807">
        <w:rPr>
          <w:rFonts w:asciiTheme="minorHAnsi" w:hAnsiTheme="minorHAnsi" w:cstheme="minorHAnsi"/>
          <w:highlight w:val="cyan"/>
          <w:u w:val="single"/>
        </w:rPr>
        <w:t>" mergers</w:t>
      </w:r>
      <w:r w:rsidRPr="002E0807">
        <w:rPr>
          <w:rFonts w:asciiTheme="minorHAnsi" w:hAnsiTheme="minorHAnsi" w:cstheme="minorHAnsi"/>
          <w:u w:val="single"/>
        </w:rPr>
        <w:t xml:space="preserve">. </w:t>
      </w:r>
      <w:r w:rsidRPr="002E0807">
        <w:rPr>
          <w:rFonts w:asciiTheme="minorHAnsi" w:hAnsiTheme="minorHAnsi" w:cstheme="minorHAnsi"/>
          <w:sz w:val="16"/>
        </w:rPr>
        <w:t xml:space="preserve">Goals Her three goals are to give people more control over how their personal data is collected, shared, and sold, help news outlets and artists keep more of the value their content generates, and ensure that no foreign power uses social media to influence U.S. elections. What the Plan Means for the FAANGs </w:t>
      </w:r>
      <w:r w:rsidRPr="002E0807">
        <w:rPr>
          <w:rFonts w:asciiTheme="minorHAnsi" w:hAnsiTheme="minorHAnsi" w:cstheme="minorHAnsi"/>
          <w:b/>
          <w:bCs/>
          <w:highlight w:val="cyan"/>
          <w:u w:val="single"/>
        </w:rPr>
        <w:t>Facebook</w:t>
      </w:r>
      <w:r w:rsidRPr="002E0807">
        <w:rPr>
          <w:rFonts w:asciiTheme="minorHAnsi" w:hAnsiTheme="minorHAnsi" w:cstheme="minorHAnsi"/>
          <w:sz w:val="16"/>
        </w:rPr>
        <w:t xml:space="preserve">: Under Warren's plan, Facebook's 2012 </w:t>
      </w:r>
      <w:r w:rsidRPr="002E0807">
        <w:rPr>
          <w:rFonts w:asciiTheme="minorHAnsi" w:hAnsiTheme="minorHAnsi" w:cstheme="minorHAnsi"/>
          <w:u w:val="single"/>
        </w:rPr>
        <w:t>acquisition of Instagram and</w:t>
      </w:r>
      <w:r w:rsidRPr="002E0807">
        <w:rPr>
          <w:rFonts w:asciiTheme="minorHAnsi" w:hAnsiTheme="minorHAnsi" w:cstheme="minorHAnsi"/>
          <w:sz w:val="16"/>
        </w:rPr>
        <w:t xml:space="preserve"> 2014 acquisition of </w:t>
      </w:r>
      <w:r w:rsidRPr="002E0807">
        <w:rPr>
          <w:rFonts w:asciiTheme="minorHAnsi" w:hAnsiTheme="minorHAnsi" w:cstheme="minorHAnsi"/>
          <w:u w:val="single"/>
        </w:rPr>
        <w:t>WhatsApp would be reversed</w:t>
      </w:r>
      <w:r w:rsidRPr="002E0807">
        <w:rPr>
          <w:rFonts w:asciiTheme="minorHAnsi" w:hAnsiTheme="minorHAnsi" w:cstheme="minorHAnsi"/>
          <w:sz w:val="16"/>
        </w:rPr>
        <w:t xml:space="preserve">, something Zuckerberg called an "existential" threat. "Facebook would face real pressure from Instagram and WhatsApp to improve the user experience and protect our privacy," says Warren's campaign website. </w:t>
      </w:r>
      <w:r w:rsidRPr="002E0807">
        <w:rPr>
          <w:rFonts w:asciiTheme="minorHAnsi" w:hAnsiTheme="minorHAnsi" w:cstheme="minorHAnsi"/>
          <w:sz w:val="16"/>
          <w:szCs w:val="16"/>
        </w:rPr>
        <w:t xml:space="preserve">Seventy percent of U.S. adults and 51% of U.S. teens use Facebook, according to </w:t>
      </w:r>
      <w:hyperlink r:id="rId49" w:tgtFrame="_blank" w:history="1">
        <w:r w:rsidRPr="002E0807">
          <w:rPr>
            <w:rStyle w:val="Hyperlink"/>
            <w:rFonts w:asciiTheme="minorHAnsi" w:hAnsiTheme="minorHAnsi" w:cstheme="minorHAnsi"/>
            <w:sz w:val="16"/>
            <w:szCs w:val="16"/>
          </w:rPr>
          <w:t>Pew Research</w:t>
        </w:r>
      </w:hyperlink>
      <w:r w:rsidRPr="002E0807">
        <w:rPr>
          <w:rFonts w:asciiTheme="minorHAnsi" w:hAnsiTheme="minorHAnsi" w:cstheme="minorHAnsi"/>
          <w:sz w:val="16"/>
          <w:szCs w:val="16"/>
        </w:rPr>
        <w:t xml:space="preserve">. However, 70% of U.S. teens use Instagram, the platform Facebook is using to compete with the likes of Snap Inc. and </w:t>
      </w:r>
      <w:proofErr w:type="spellStart"/>
      <w:r w:rsidRPr="002E0807">
        <w:rPr>
          <w:rFonts w:asciiTheme="minorHAnsi" w:hAnsiTheme="minorHAnsi" w:cstheme="minorHAnsi"/>
          <w:sz w:val="16"/>
          <w:szCs w:val="16"/>
        </w:rPr>
        <w:t>TikTok</w:t>
      </w:r>
      <w:proofErr w:type="spellEnd"/>
      <w:r w:rsidRPr="002E0807">
        <w:rPr>
          <w:rFonts w:asciiTheme="minorHAnsi" w:hAnsiTheme="minorHAnsi" w:cstheme="minorHAnsi"/>
          <w:sz w:val="16"/>
          <w:szCs w:val="16"/>
        </w:rPr>
        <w:t xml:space="preserve">. The company will be depending on Instagram to drive ad revenue in the coming years. </w:t>
      </w:r>
      <w:r w:rsidRPr="002E0807">
        <w:rPr>
          <w:rFonts w:asciiTheme="minorHAnsi" w:hAnsiTheme="minorHAnsi" w:cstheme="minorHAnsi"/>
          <w:b/>
          <w:bCs/>
          <w:highlight w:val="cyan"/>
          <w:u w:val="single"/>
        </w:rPr>
        <w:t>Amazon</w:t>
      </w:r>
      <w:r w:rsidRPr="002E0807">
        <w:rPr>
          <w:rFonts w:asciiTheme="minorHAnsi" w:hAnsiTheme="minorHAnsi" w:cstheme="minorHAnsi"/>
          <w:sz w:val="16"/>
        </w:rPr>
        <w:t>: Amazon.com Inc. (</w:t>
      </w:r>
      <w:hyperlink r:id="rId50" w:history="1">
        <w:r w:rsidRPr="002E0807">
          <w:rPr>
            <w:rStyle w:val="Hyperlink"/>
            <w:rFonts w:asciiTheme="minorHAnsi" w:hAnsiTheme="minorHAnsi" w:cstheme="minorHAnsi"/>
            <w:sz w:val="16"/>
          </w:rPr>
          <w:t>AMZN</w:t>
        </w:r>
      </w:hyperlink>
      <w:r w:rsidRPr="002E0807">
        <w:rPr>
          <w:rFonts w:asciiTheme="minorHAnsi" w:hAnsiTheme="minorHAnsi" w:cstheme="minorHAnsi"/>
          <w:sz w:val="16"/>
        </w:rPr>
        <w:t xml:space="preserve">) </w:t>
      </w:r>
      <w:r w:rsidRPr="002E0807">
        <w:rPr>
          <w:rFonts w:asciiTheme="minorHAnsi" w:hAnsiTheme="minorHAnsi" w:cstheme="minorHAnsi"/>
          <w:u w:val="single"/>
        </w:rPr>
        <w:t xml:space="preserve">would </w:t>
      </w:r>
      <w:r w:rsidRPr="002E0807">
        <w:rPr>
          <w:rFonts w:asciiTheme="minorHAnsi" w:hAnsiTheme="minorHAnsi" w:cstheme="minorHAnsi"/>
          <w:b/>
          <w:bCs/>
          <w:u w:val="single"/>
        </w:rPr>
        <w:t>not be allowed to sell its own products</w:t>
      </w:r>
      <w:r w:rsidRPr="002E0807">
        <w:rPr>
          <w:rFonts w:asciiTheme="minorHAnsi" w:hAnsiTheme="minorHAnsi" w:cstheme="minorHAnsi"/>
          <w:u w:val="single"/>
        </w:rPr>
        <w:t xml:space="preserve"> alongside third-party sellers on Amazon.com</w:t>
      </w:r>
      <w:r w:rsidRPr="002E0807">
        <w:rPr>
          <w:rFonts w:asciiTheme="minorHAnsi" w:hAnsiTheme="minorHAnsi" w:cstheme="minorHAnsi"/>
          <w:sz w:val="16"/>
        </w:rPr>
        <w:t xml:space="preserve">, if Warren's legislation is passed. Its privately-owned brands, like </w:t>
      </w:r>
      <w:proofErr w:type="spellStart"/>
      <w:r w:rsidRPr="002E0807">
        <w:rPr>
          <w:rFonts w:asciiTheme="minorHAnsi" w:hAnsiTheme="minorHAnsi" w:cstheme="minorHAnsi"/>
          <w:u w:val="single"/>
        </w:rPr>
        <w:t>AmazonBasics</w:t>
      </w:r>
      <w:proofErr w:type="spellEnd"/>
      <w:r w:rsidRPr="002E0807">
        <w:rPr>
          <w:rFonts w:asciiTheme="minorHAnsi" w:hAnsiTheme="minorHAnsi" w:cstheme="minorHAnsi"/>
          <w:u w:val="single"/>
        </w:rPr>
        <w:t>,</w:t>
      </w:r>
      <w:r w:rsidRPr="002E0807">
        <w:rPr>
          <w:rFonts w:asciiTheme="minorHAnsi" w:hAnsiTheme="minorHAnsi" w:cstheme="minorHAnsi"/>
          <w:sz w:val="16"/>
        </w:rPr>
        <w:t xml:space="preserve"> </w:t>
      </w:r>
      <w:r w:rsidRPr="002E0807">
        <w:rPr>
          <w:rFonts w:asciiTheme="minorHAnsi" w:hAnsiTheme="minorHAnsi" w:cstheme="minorHAnsi"/>
          <w:u w:val="single"/>
        </w:rPr>
        <w:t>would have to be spun off</w:t>
      </w:r>
      <w:r w:rsidRPr="002E0807">
        <w:rPr>
          <w:rFonts w:asciiTheme="minorHAnsi" w:hAnsiTheme="minorHAnsi" w:cstheme="minorHAnsi"/>
          <w:sz w:val="16"/>
        </w:rPr>
        <w:t xml:space="preserve"> or shuttered. Its mergers with </w:t>
      </w:r>
      <w:r w:rsidRPr="002E0807">
        <w:rPr>
          <w:rFonts w:asciiTheme="minorHAnsi" w:hAnsiTheme="minorHAnsi" w:cstheme="minorHAnsi"/>
          <w:u w:val="single"/>
        </w:rPr>
        <w:t>Whole Foods</w:t>
      </w:r>
      <w:r w:rsidRPr="002E0807">
        <w:rPr>
          <w:rFonts w:asciiTheme="minorHAnsi" w:hAnsiTheme="minorHAnsi" w:cstheme="minorHAnsi"/>
          <w:sz w:val="16"/>
        </w:rPr>
        <w:t xml:space="preserve"> (2017) </w:t>
      </w:r>
      <w:r w:rsidRPr="002E0807">
        <w:rPr>
          <w:rFonts w:asciiTheme="minorHAnsi" w:hAnsiTheme="minorHAnsi" w:cstheme="minorHAnsi"/>
          <w:u w:val="single"/>
        </w:rPr>
        <w:t>and Zappo</w:t>
      </w:r>
      <w:r w:rsidRPr="002E0807">
        <w:rPr>
          <w:rFonts w:asciiTheme="minorHAnsi" w:hAnsiTheme="minorHAnsi" w:cstheme="minorHAnsi"/>
          <w:sz w:val="16"/>
        </w:rPr>
        <w:t xml:space="preserve">s (2009) </w:t>
      </w:r>
      <w:r w:rsidRPr="002E0807">
        <w:rPr>
          <w:rFonts w:asciiTheme="minorHAnsi" w:hAnsiTheme="minorHAnsi" w:cstheme="minorHAnsi"/>
          <w:u w:val="single"/>
        </w:rPr>
        <w:t>would</w:t>
      </w:r>
      <w:r w:rsidRPr="002E0807">
        <w:rPr>
          <w:rFonts w:asciiTheme="minorHAnsi" w:hAnsiTheme="minorHAnsi" w:cstheme="minorHAnsi"/>
          <w:sz w:val="16"/>
        </w:rPr>
        <w:t xml:space="preserve"> also </w:t>
      </w:r>
      <w:r w:rsidRPr="002E0807">
        <w:rPr>
          <w:rFonts w:asciiTheme="minorHAnsi" w:hAnsiTheme="minorHAnsi" w:cstheme="minorHAnsi"/>
          <w:u w:val="single"/>
        </w:rPr>
        <w:t>be unwound.</w:t>
      </w:r>
      <w:r w:rsidRPr="002E0807">
        <w:rPr>
          <w:rFonts w:asciiTheme="minorHAnsi" w:hAnsiTheme="minorHAnsi" w:cstheme="minorHAnsi"/>
          <w:sz w:val="16"/>
        </w:rPr>
        <w:t xml:space="preserve"> </w:t>
      </w:r>
      <w:r w:rsidRPr="002E0807">
        <w:rPr>
          <w:rFonts w:asciiTheme="minorHAnsi" w:hAnsiTheme="minorHAnsi" w:cstheme="minorHAnsi"/>
          <w:sz w:val="16"/>
          <w:szCs w:val="16"/>
        </w:rPr>
        <w:t xml:space="preserve">Most of the hundreds of brands Amazon owns haven't had too much success, but </w:t>
      </w:r>
      <w:proofErr w:type="spellStart"/>
      <w:r w:rsidRPr="002E0807">
        <w:rPr>
          <w:rFonts w:asciiTheme="minorHAnsi" w:hAnsiTheme="minorHAnsi" w:cstheme="minorHAnsi"/>
          <w:sz w:val="16"/>
          <w:szCs w:val="16"/>
        </w:rPr>
        <w:t>Oweise</w:t>
      </w:r>
      <w:proofErr w:type="spellEnd"/>
      <w:r w:rsidRPr="002E0807">
        <w:rPr>
          <w:rFonts w:asciiTheme="minorHAnsi" w:hAnsiTheme="minorHAnsi" w:cstheme="minorHAnsi"/>
          <w:sz w:val="16"/>
          <w:szCs w:val="16"/>
        </w:rPr>
        <w:t xml:space="preserve"> </w:t>
      </w:r>
      <w:proofErr w:type="spellStart"/>
      <w:r w:rsidRPr="002E0807">
        <w:rPr>
          <w:rFonts w:asciiTheme="minorHAnsi" w:hAnsiTheme="minorHAnsi" w:cstheme="minorHAnsi"/>
          <w:sz w:val="16"/>
          <w:szCs w:val="16"/>
        </w:rPr>
        <w:t>Khazi</w:t>
      </w:r>
      <w:proofErr w:type="spellEnd"/>
      <w:r w:rsidRPr="002E0807">
        <w:rPr>
          <w:rFonts w:asciiTheme="minorHAnsi" w:hAnsiTheme="minorHAnsi" w:cstheme="minorHAnsi"/>
          <w:sz w:val="16"/>
          <w:szCs w:val="16"/>
        </w:rPr>
        <w:t xml:space="preserve">, senior principal at Gartner L2, told </w:t>
      </w:r>
      <w:hyperlink r:id="rId51" w:tgtFrame="_blank" w:history="1">
        <w:r w:rsidRPr="002E0807">
          <w:rPr>
            <w:rStyle w:val="Hyperlink"/>
            <w:rFonts w:asciiTheme="minorHAnsi" w:hAnsiTheme="minorHAnsi" w:cstheme="minorHAnsi"/>
            <w:sz w:val="16"/>
            <w:szCs w:val="16"/>
          </w:rPr>
          <w:t>Retail Dive</w:t>
        </w:r>
      </w:hyperlink>
      <w:r w:rsidRPr="002E0807">
        <w:rPr>
          <w:rFonts w:asciiTheme="minorHAnsi" w:hAnsiTheme="minorHAnsi" w:cstheme="minorHAnsi"/>
          <w:sz w:val="16"/>
          <w:szCs w:val="16"/>
        </w:rPr>
        <w:t xml:space="preserve"> that Amazon is "playing the long game" and will be studying the massive amount of data it has access to. </w:t>
      </w:r>
      <w:r w:rsidRPr="002E0807">
        <w:rPr>
          <w:rFonts w:asciiTheme="minorHAnsi" w:hAnsiTheme="minorHAnsi" w:cstheme="minorHAnsi"/>
          <w:b/>
          <w:bCs/>
          <w:highlight w:val="cyan"/>
          <w:u w:val="single"/>
        </w:rPr>
        <w:t>Apple</w:t>
      </w:r>
      <w:r w:rsidRPr="002E0807">
        <w:rPr>
          <w:rFonts w:asciiTheme="minorHAnsi" w:hAnsiTheme="minorHAnsi" w:cstheme="minorHAnsi"/>
          <w:sz w:val="16"/>
        </w:rPr>
        <w:t>: Apple Inc. (</w:t>
      </w:r>
      <w:hyperlink r:id="rId52" w:history="1">
        <w:r w:rsidRPr="002E0807">
          <w:rPr>
            <w:rStyle w:val="Hyperlink"/>
            <w:rFonts w:asciiTheme="minorHAnsi" w:hAnsiTheme="minorHAnsi" w:cstheme="minorHAnsi"/>
            <w:sz w:val="16"/>
          </w:rPr>
          <w:t>AAPL</w:t>
        </w:r>
      </w:hyperlink>
      <w:r w:rsidRPr="002E0807">
        <w:rPr>
          <w:rFonts w:asciiTheme="minorHAnsi" w:hAnsiTheme="minorHAnsi" w:cstheme="minorHAnsi"/>
          <w:sz w:val="16"/>
        </w:rPr>
        <w:t xml:space="preserve">) is not among the companies mentioned on Warren's official campaign website, but the </w:t>
      </w:r>
      <w:r w:rsidRPr="002E0807">
        <w:rPr>
          <w:rFonts w:asciiTheme="minorHAnsi" w:hAnsiTheme="minorHAnsi" w:cstheme="minorHAnsi"/>
          <w:b/>
          <w:bCs/>
          <w:u w:val="single"/>
        </w:rPr>
        <w:t>AppStore would also qualify as a platform utility</w:t>
      </w:r>
      <w:r w:rsidRPr="002E0807">
        <w:rPr>
          <w:rFonts w:asciiTheme="minorHAnsi" w:hAnsiTheme="minorHAnsi" w:cstheme="minorHAnsi"/>
          <w:sz w:val="16"/>
        </w:rPr>
        <w:t xml:space="preserve">. This means Apple would </w:t>
      </w:r>
      <w:r w:rsidRPr="002E0807">
        <w:rPr>
          <w:rFonts w:asciiTheme="minorHAnsi" w:hAnsiTheme="minorHAnsi" w:cstheme="minorHAnsi"/>
          <w:u w:val="single"/>
        </w:rPr>
        <w:t>not be able to sell its own applications, like Apple Music and Apple News, on the platform</w:t>
      </w:r>
      <w:r w:rsidRPr="002E0807">
        <w:rPr>
          <w:rFonts w:asciiTheme="minorHAnsi" w:hAnsiTheme="minorHAnsi" w:cstheme="minorHAnsi"/>
          <w:sz w:val="16"/>
        </w:rPr>
        <w:t xml:space="preserve">. “It’s got to be one or the other,” said Warren when asked about it by </w:t>
      </w:r>
      <w:hyperlink r:id="rId53" w:tgtFrame="_blank" w:history="1">
        <w:r w:rsidRPr="002E0807">
          <w:rPr>
            <w:rStyle w:val="Hyperlink"/>
            <w:rFonts w:asciiTheme="minorHAnsi" w:hAnsiTheme="minorHAnsi" w:cstheme="minorHAnsi"/>
            <w:sz w:val="16"/>
          </w:rPr>
          <w:t>The Verge</w:t>
        </w:r>
      </w:hyperlink>
      <w:r w:rsidRPr="002E0807">
        <w:rPr>
          <w:rFonts w:asciiTheme="minorHAnsi" w:hAnsiTheme="minorHAnsi" w:cstheme="minorHAnsi"/>
          <w:sz w:val="16"/>
        </w:rPr>
        <w:t xml:space="preserve">. “Either they run the </w:t>
      </w:r>
      <w:proofErr w:type="gramStart"/>
      <w:r w:rsidRPr="002E0807">
        <w:rPr>
          <w:rFonts w:asciiTheme="minorHAnsi" w:hAnsiTheme="minorHAnsi" w:cstheme="minorHAnsi"/>
          <w:sz w:val="16"/>
        </w:rPr>
        <w:t>platform</w:t>
      </w:r>
      <w:proofErr w:type="gramEnd"/>
      <w:r w:rsidRPr="002E0807">
        <w:rPr>
          <w:rFonts w:asciiTheme="minorHAnsi" w:hAnsiTheme="minorHAnsi" w:cstheme="minorHAnsi"/>
          <w:sz w:val="16"/>
        </w:rPr>
        <w:t xml:space="preserve"> or they play in the store. They don’t get to do both at the same time.” This would come in the way Apple's Services business ambitions. </w:t>
      </w:r>
      <w:r w:rsidRPr="002E0807">
        <w:rPr>
          <w:rFonts w:asciiTheme="minorHAnsi" w:hAnsiTheme="minorHAnsi" w:cstheme="minorHAnsi"/>
          <w:sz w:val="16"/>
          <w:szCs w:val="16"/>
        </w:rPr>
        <w:t>Netflix: Netflix Inc. (</w:t>
      </w:r>
      <w:hyperlink r:id="rId54" w:history="1">
        <w:r w:rsidRPr="002E0807">
          <w:rPr>
            <w:rStyle w:val="Hyperlink"/>
            <w:rFonts w:asciiTheme="minorHAnsi" w:hAnsiTheme="minorHAnsi" w:cstheme="minorHAnsi"/>
            <w:sz w:val="16"/>
            <w:szCs w:val="16"/>
          </w:rPr>
          <w:t>NFLX</w:t>
        </w:r>
      </w:hyperlink>
      <w:r w:rsidRPr="002E0807">
        <w:rPr>
          <w:rFonts w:asciiTheme="minorHAnsi" w:hAnsiTheme="minorHAnsi" w:cstheme="minorHAnsi"/>
          <w:sz w:val="16"/>
          <w:szCs w:val="16"/>
        </w:rPr>
        <w:t xml:space="preserve">) faces little regulatory risk at this point. In March 2019, BMO Capital Markets made Netflix its top technology stock instead of Amazon for this reason, according to </w:t>
      </w:r>
      <w:hyperlink r:id="rId55" w:tgtFrame="_blank" w:history="1">
        <w:r w:rsidRPr="002E0807">
          <w:rPr>
            <w:rStyle w:val="Hyperlink"/>
            <w:rFonts w:asciiTheme="minorHAnsi" w:hAnsiTheme="minorHAnsi" w:cstheme="minorHAnsi"/>
            <w:sz w:val="16"/>
            <w:szCs w:val="16"/>
          </w:rPr>
          <w:t>CNBC</w:t>
        </w:r>
      </w:hyperlink>
      <w:r w:rsidRPr="002E0807">
        <w:rPr>
          <w:rFonts w:asciiTheme="minorHAnsi" w:hAnsiTheme="minorHAnsi" w:cstheme="minorHAnsi"/>
          <w:sz w:val="16"/>
          <w:szCs w:val="16"/>
        </w:rPr>
        <w:t xml:space="preserve">. The debate about whether the company is a budding </w:t>
      </w:r>
      <w:hyperlink r:id="rId56" w:history="1">
        <w:r w:rsidRPr="002E0807">
          <w:rPr>
            <w:rStyle w:val="Hyperlink"/>
            <w:rFonts w:asciiTheme="minorHAnsi" w:hAnsiTheme="minorHAnsi" w:cstheme="minorHAnsi"/>
            <w:sz w:val="16"/>
            <w:szCs w:val="16"/>
          </w:rPr>
          <w:t>monopoly</w:t>
        </w:r>
      </w:hyperlink>
      <w:r w:rsidRPr="002E0807">
        <w:rPr>
          <w:rFonts w:asciiTheme="minorHAnsi" w:hAnsiTheme="minorHAnsi" w:cstheme="minorHAnsi"/>
          <w:sz w:val="16"/>
          <w:szCs w:val="16"/>
        </w:rPr>
        <w:t xml:space="preserve"> with its massive original content budget is still ongoing. </w:t>
      </w:r>
      <w:r w:rsidRPr="002E0807">
        <w:rPr>
          <w:rFonts w:asciiTheme="minorHAnsi" w:hAnsiTheme="minorHAnsi" w:cstheme="minorHAnsi"/>
          <w:sz w:val="16"/>
        </w:rPr>
        <w:t>Alphabet Inc. (</w:t>
      </w:r>
      <w:hyperlink r:id="rId57" w:history="1">
        <w:r w:rsidRPr="002E0807">
          <w:rPr>
            <w:rStyle w:val="Hyperlink"/>
            <w:rFonts w:asciiTheme="minorHAnsi" w:hAnsiTheme="minorHAnsi" w:cstheme="minorHAnsi"/>
            <w:sz w:val="16"/>
          </w:rPr>
          <w:t>GOOGL</w:t>
        </w:r>
      </w:hyperlink>
      <w:r w:rsidRPr="002E0807">
        <w:rPr>
          <w:rFonts w:asciiTheme="minorHAnsi" w:hAnsiTheme="minorHAnsi" w:cstheme="minorHAnsi"/>
          <w:sz w:val="16"/>
        </w:rPr>
        <w:t xml:space="preserve">): </w:t>
      </w:r>
      <w:r w:rsidRPr="002E0807">
        <w:rPr>
          <w:rFonts w:asciiTheme="minorHAnsi" w:hAnsiTheme="minorHAnsi" w:cstheme="minorHAnsi"/>
          <w:b/>
          <w:bCs/>
          <w:highlight w:val="cyan"/>
          <w:u w:val="single"/>
        </w:rPr>
        <w:t>Google</w:t>
      </w:r>
      <w:r w:rsidRPr="002E0807">
        <w:rPr>
          <w:rFonts w:asciiTheme="minorHAnsi" w:hAnsiTheme="minorHAnsi" w:cstheme="minorHAnsi"/>
          <w:b/>
          <w:bCs/>
          <w:u w:val="single"/>
        </w:rPr>
        <w:t>’s Ad Exchange and</w:t>
      </w:r>
      <w:r w:rsidRPr="002E0807">
        <w:rPr>
          <w:rFonts w:asciiTheme="minorHAnsi" w:hAnsiTheme="minorHAnsi" w:cstheme="minorHAnsi"/>
          <w:u w:val="single"/>
        </w:rPr>
        <w:t xml:space="preserve"> Google </w:t>
      </w:r>
      <w:r w:rsidRPr="002E0807">
        <w:rPr>
          <w:rFonts w:asciiTheme="minorHAnsi" w:hAnsiTheme="minorHAnsi" w:cstheme="minorHAnsi"/>
          <w:b/>
          <w:bCs/>
          <w:u w:val="single"/>
        </w:rPr>
        <w:t xml:space="preserve">Search </w:t>
      </w:r>
      <w:r w:rsidRPr="002E0807">
        <w:rPr>
          <w:rFonts w:asciiTheme="minorHAnsi" w:hAnsiTheme="minorHAnsi" w:cstheme="minorHAnsi"/>
          <w:b/>
          <w:bCs/>
          <w:highlight w:val="cyan"/>
          <w:u w:val="single"/>
        </w:rPr>
        <w:t>are</w:t>
      </w:r>
      <w:r w:rsidRPr="002E0807">
        <w:rPr>
          <w:rFonts w:asciiTheme="minorHAnsi" w:hAnsiTheme="minorHAnsi" w:cstheme="minorHAnsi"/>
          <w:b/>
          <w:bCs/>
          <w:u w:val="single"/>
        </w:rPr>
        <w:t xml:space="preserve"> both </w:t>
      </w:r>
      <w:r w:rsidRPr="002E0807">
        <w:rPr>
          <w:rFonts w:asciiTheme="minorHAnsi" w:hAnsiTheme="minorHAnsi" w:cstheme="minorHAnsi"/>
          <w:b/>
          <w:bCs/>
          <w:highlight w:val="cyan"/>
          <w:u w:val="single"/>
        </w:rPr>
        <w:t>platform utilities</w:t>
      </w:r>
      <w:r w:rsidRPr="002E0807">
        <w:rPr>
          <w:rFonts w:asciiTheme="minorHAnsi" w:hAnsiTheme="minorHAnsi" w:cstheme="minorHAnsi"/>
          <w:b/>
          <w:bCs/>
          <w:sz w:val="16"/>
        </w:rPr>
        <w:t xml:space="preserve"> </w:t>
      </w:r>
      <w:r w:rsidRPr="002E0807">
        <w:rPr>
          <w:rFonts w:asciiTheme="minorHAnsi" w:hAnsiTheme="minorHAnsi" w:cstheme="minorHAnsi"/>
          <w:sz w:val="16"/>
        </w:rPr>
        <w:t xml:space="preserve">under the proposed law </w:t>
      </w:r>
      <w:r w:rsidRPr="002E0807">
        <w:rPr>
          <w:rFonts w:asciiTheme="minorHAnsi" w:hAnsiTheme="minorHAnsi" w:cstheme="minorHAnsi"/>
          <w:highlight w:val="cyan"/>
          <w:u w:val="single"/>
        </w:rPr>
        <w:t xml:space="preserve">and would </w:t>
      </w:r>
      <w:r w:rsidRPr="002E0807">
        <w:rPr>
          <w:rFonts w:asciiTheme="minorHAnsi" w:hAnsiTheme="minorHAnsi" w:cstheme="minorHAnsi"/>
          <w:b/>
          <w:bCs/>
          <w:highlight w:val="cyan"/>
          <w:u w:val="single"/>
        </w:rPr>
        <w:t>need to be spun off</w:t>
      </w:r>
      <w:r w:rsidRPr="002E0807">
        <w:rPr>
          <w:rFonts w:asciiTheme="minorHAnsi" w:hAnsiTheme="minorHAnsi" w:cstheme="minorHAnsi"/>
          <w:u w:val="single"/>
        </w:rPr>
        <w:t>.</w:t>
      </w:r>
      <w:r w:rsidRPr="002E0807">
        <w:rPr>
          <w:rFonts w:asciiTheme="minorHAnsi" w:hAnsiTheme="minorHAnsi" w:cstheme="minorHAnsi"/>
          <w:sz w:val="16"/>
        </w:rPr>
        <w:t xml:space="preserve"> Alternatively, </w:t>
      </w:r>
      <w:r w:rsidRPr="002E0807">
        <w:rPr>
          <w:rFonts w:asciiTheme="minorHAnsi" w:hAnsiTheme="minorHAnsi" w:cstheme="minorHAnsi"/>
          <w:u w:val="single"/>
        </w:rPr>
        <w:t>Google would have to stop including</w:t>
      </w:r>
      <w:r w:rsidRPr="002E0807">
        <w:rPr>
          <w:rFonts w:asciiTheme="minorHAnsi" w:hAnsiTheme="minorHAnsi" w:cstheme="minorHAnsi"/>
          <w:sz w:val="16"/>
        </w:rPr>
        <w:t xml:space="preserve"> its own </w:t>
      </w:r>
      <w:proofErr w:type="gramStart"/>
      <w:r w:rsidRPr="002E0807">
        <w:rPr>
          <w:rFonts w:asciiTheme="minorHAnsi" w:hAnsiTheme="minorHAnsi" w:cstheme="minorHAnsi"/>
          <w:sz w:val="16"/>
        </w:rPr>
        <w:t>comparison shopping</w:t>
      </w:r>
      <w:proofErr w:type="gramEnd"/>
      <w:r w:rsidRPr="002E0807">
        <w:rPr>
          <w:rFonts w:asciiTheme="minorHAnsi" w:hAnsiTheme="minorHAnsi" w:cstheme="minorHAnsi"/>
          <w:sz w:val="16"/>
        </w:rPr>
        <w:t xml:space="preserve"> service, </w:t>
      </w:r>
      <w:r w:rsidRPr="002E0807">
        <w:rPr>
          <w:rFonts w:asciiTheme="minorHAnsi" w:hAnsiTheme="minorHAnsi" w:cstheme="minorHAnsi"/>
          <w:u w:val="single"/>
        </w:rPr>
        <w:t>restaurant ratings etc. in search results</w:t>
      </w:r>
      <w:r w:rsidRPr="002E0807">
        <w:rPr>
          <w:rFonts w:asciiTheme="minorHAnsi" w:hAnsiTheme="minorHAnsi" w:cstheme="minorHAnsi"/>
          <w:sz w:val="16"/>
        </w:rPr>
        <w:t xml:space="preserve">, because it would be competing with other companies like Yelp, and separate its business from Ad Exchange. Its acquisitions of </w:t>
      </w:r>
      <w:r w:rsidRPr="002E0807">
        <w:rPr>
          <w:rFonts w:asciiTheme="minorHAnsi" w:hAnsiTheme="minorHAnsi" w:cstheme="minorHAnsi"/>
          <w:u w:val="single"/>
        </w:rPr>
        <w:t>Waze</w:t>
      </w:r>
      <w:r w:rsidRPr="002E0807">
        <w:rPr>
          <w:rFonts w:asciiTheme="minorHAnsi" w:hAnsiTheme="minorHAnsi" w:cstheme="minorHAnsi"/>
          <w:sz w:val="16"/>
        </w:rPr>
        <w:t xml:space="preserve">, </w:t>
      </w:r>
      <w:r w:rsidRPr="002E0807">
        <w:rPr>
          <w:rFonts w:asciiTheme="minorHAnsi" w:hAnsiTheme="minorHAnsi" w:cstheme="minorHAnsi"/>
          <w:u w:val="single"/>
        </w:rPr>
        <w:t>Nest and DoubleClick would</w:t>
      </w:r>
      <w:r w:rsidRPr="002E0807">
        <w:rPr>
          <w:rFonts w:asciiTheme="minorHAnsi" w:hAnsiTheme="minorHAnsi" w:cstheme="minorHAnsi"/>
          <w:sz w:val="16"/>
        </w:rPr>
        <w:t xml:space="preserve"> also </w:t>
      </w:r>
      <w:r w:rsidRPr="002E0807">
        <w:rPr>
          <w:rFonts w:asciiTheme="minorHAnsi" w:hAnsiTheme="minorHAnsi" w:cstheme="minorHAnsi"/>
          <w:u w:val="single"/>
        </w:rPr>
        <w:t>be unwound</w:t>
      </w:r>
    </w:p>
    <w:p w14:paraId="6FF8D499" w14:textId="77777777" w:rsidR="009B54D7" w:rsidRDefault="009B54D7" w:rsidP="009B54D7">
      <w:pPr>
        <w:pStyle w:val="Heading1"/>
      </w:pPr>
      <w:r>
        <w:t xml:space="preserve">Doubles </w:t>
      </w:r>
      <w:proofErr w:type="spellStart"/>
      <w:r>
        <w:t>aff</w:t>
      </w:r>
      <w:proofErr w:type="spellEnd"/>
      <w:r>
        <w:t xml:space="preserve"> prep doc</w:t>
      </w:r>
    </w:p>
    <w:p w14:paraId="3800E4E6" w14:textId="77777777" w:rsidR="009B54D7" w:rsidRPr="002E5D4A" w:rsidRDefault="009B54D7" w:rsidP="009B54D7">
      <w:pPr>
        <w:pStyle w:val="Heading2"/>
        <w:rPr>
          <w:rFonts w:asciiTheme="minorHAnsi" w:hAnsiTheme="minorHAnsi" w:cstheme="minorHAnsi"/>
        </w:rPr>
      </w:pPr>
      <w:bookmarkStart w:id="1" w:name="_Hlk82179083"/>
      <w:r w:rsidRPr="002E5D4A">
        <w:rPr>
          <w:rFonts w:asciiTheme="minorHAnsi" w:hAnsiTheme="minorHAnsi" w:cstheme="minorHAnsi"/>
        </w:rPr>
        <w:t>Adv---China</w:t>
      </w:r>
    </w:p>
    <w:p w14:paraId="29554B8D" w14:textId="77777777" w:rsidR="009B54D7" w:rsidRPr="002E5D4A" w:rsidRDefault="009B54D7" w:rsidP="009B54D7">
      <w:pPr>
        <w:pStyle w:val="Heading3"/>
        <w:rPr>
          <w:rFonts w:asciiTheme="minorHAnsi" w:hAnsiTheme="minorHAnsi" w:cstheme="minorHAnsi"/>
        </w:rPr>
      </w:pPr>
      <w:r w:rsidRPr="002E5D4A">
        <w:rPr>
          <w:rFonts w:asciiTheme="minorHAnsi" w:hAnsiTheme="minorHAnsi" w:cstheme="minorHAnsi"/>
        </w:rPr>
        <w:t xml:space="preserve">2AC --- </w:t>
      </w:r>
      <w:r>
        <w:rPr>
          <w:rFonts w:asciiTheme="minorHAnsi" w:hAnsiTheme="minorHAnsi" w:cstheme="minorHAnsi"/>
        </w:rPr>
        <w:t>AI DA --- F/L</w:t>
      </w:r>
    </w:p>
    <w:p w14:paraId="48401D37" w14:textId="77777777" w:rsidR="009B54D7" w:rsidRPr="002E5D4A" w:rsidRDefault="009B54D7" w:rsidP="009B54D7">
      <w:pPr>
        <w:pStyle w:val="Heading4"/>
        <w:rPr>
          <w:rFonts w:asciiTheme="minorHAnsi" w:hAnsiTheme="minorHAnsi" w:cstheme="minorHAnsi"/>
          <w:u w:val="single"/>
        </w:rPr>
      </w:pPr>
      <w:bookmarkStart w:id="2" w:name="_Hlk82179088"/>
      <w:bookmarkEnd w:id="1"/>
      <w:r w:rsidRPr="002E5D4A">
        <w:rPr>
          <w:rFonts w:asciiTheme="minorHAnsi" w:hAnsiTheme="minorHAnsi" w:cstheme="minorHAnsi"/>
        </w:rPr>
        <w:t xml:space="preserve">1. </w:t>
      </w:r>
      <w:r w:rsidRPr="002E5D4A">
        <w:rPr>
          <w:rFonts w:asciiTheme="minorHAnsi" w:hAnsiTheme="minorHAnsi" w:cstheme="minorHAnsi"/>
          <w:u w:val="single"/>
        </w:rPr>
        <w:t>Startups</w:t>
      </w:r>
      <w:r w:rsidRPr="002E5D4A">
        <w:rPr>
          <w:rFonts w:asciiTheme="minorHAnsi" w:hAnsiTheme="minorHAnsi" w:cstheme="minorHAnsi"/>
        </w:rPr>
        <w:t xml:space="preserve"> and </w:t>
      </w:r>
      <w:r w:rsidRPr="002E5D4A">
        <w:rPr>
          <w:rFonts w:asciiTheme="minorHAnsi" w:hAnsiTheme="minorHAnsi" w:cstheme="minorHAnsi"/>
          <w:u w:val="single"/>
        </w:rPr>
        <w:t>venture capital</w:t>
      </w:r>
      <w:r w:rsidRPr="002E5D4A">
        <w:rPr>
          <w:rFonts w:asciiTheme="minorHAnsi" w:hAnsiTheme="minorHAnsi" w:cstheme="minorHAnsi"/>
        </w:rPr>
        <w:t xml:space="preserve"> are </w:t>
      </w:r>
      <w:r w:rsidRPr="002E5D4A">
        <w:rPr>
          <w:rFonts w:asciiTheme="minorHAnsi" w:hAnsiTheme="minorHAnsi" w:cstheme="minorHAnsi"/>
          <w:u w:val="single"/>
        </w:rPr>
        <w:t>decreasing now</w:t>
      </w:r>
    </w:p>
    <w:p w14:paraId="5EAD9B46" w14:textId="77777777" w:rsidR="009B54D7" w:rsidRPr="002E5D4A" w:rsidRDefault="009B54D7" w:rsidP="009B54D7">
      <w:pPr>
        <w:pStyle w:val="NormalWeb"/>
        <w:spacing w:before="15" w:beforeAutospacing="0" w:after="180" w:afterAutospacing="0"/>
        <w:rPr>
          <w:rFonts w:asciiTheme="minorHAnsi" w:hAnsiTheme="minorHAnsi" w:cstheme="minorHAnsi"/>
        </w:rPr>
      </w:pPr>
      <w:r w:rsidRPr="002E5D4A">
        <w:rPr>
          <w:rFonts w:asciiTheme="minorHAnsi" w:hAnsiTheme="minorHAnsi" w:cstheme="minorHAnsi"/>
          <w:b/>
          <w:bCs/>
          <w:sz w:val="26"/>
          <w:szCs w:val="26"/>
        </w:rPr>
        <w:t>Nadler, 20</w:t>
      </w:r>
      <w:r w:rsidRPr="002E5D4A">
        <w:rPr>
          <w:rFonts w:asciiTheme="minorHAnsi" w:hAnsiTheme="minorHAnsi" w:cstheme="minorHAnsi"/>
          <w:sz w:val="22"/>
          <w:szCs w:val="22"/>
        </w:rPr>
        <w:t xml:space="preserve"> (Jerrold Nadler, Chairman, </w:t>
      </w:r>
      <w:proofErr w:type="spellStart"/>
      <w:r w:rsidRPr="002E5D4A">
        <w:rPr>
          <w:rFonts w:asciiTheme="minorHAnsi" w:hAnsiTheme="minorHAnsi" w:cstheme="minorHAnsi"/>
          <w:sz w:val="22"/>
          <w:szCs w:val="22"/>
        </w:rPr>
        <w:t>Comittee</w:t>
      </w:r>
      <w:proofErr w:type="spellEnd"/>
      <w:r w:rsidRPr="002E5D4A">
        <w:rPr>
          <w:rFonts w:asciiTheme="minorHAnsi" w:hAnsiTheme="minorHAnsi" w:cstheme="minorHAnsi"/>
          <w:sz w:val="22"/>
          <w:szCs w:val="22"/>
        </w:rPr>
        <w:t xml:space="preserve"> on the Judiciary, 20, accessed on 8-22-2021, </w:t>
      </w:r>
      <w:proofErr w:type="spellStart"/>
      <w:r w:rsidRPr="002E5D4A">
        <w:rPr>
          <w:rFonts w:asciiTheme="minorHAnsi" w:hAnsiTheme="minorHAnsi" w:cstheme="minorHAnsi"/>
          <w:sz w:val="22"/>
          <w:szCs w:val="22"/>
        </w:rPr>
        <w:t>Judiciary.house</w:t>
      </w:r>
      <w:proofErr w:type="spellEnd"/>
      <w:r w:rsidRPr="002E5D4A">
        <w:rPr>
          <w:rFonts w:asciiTheme="minorHAnsi" w:hAnsiTheme="minorHAnsi" w:cstheme="minorHAnsi"/>
          <w:sz w:val="22"/>
          <w:szCs w:val="22"/>
        </w:rPr>
        <w:t>, "SUBCOMMITTEE ON ANTITRUST, COMMERCIAL AND ADMINISTRATIVE LAW", https://judiciary.house.gov/uploadedfiles/competition_in_digital_markets.pdf?utm_campaign=4493-519)//Babcii</w:t>
      </w:r>
    </w:p>
    <w:p w14:paraId="452AB388" w14:textId="77777777" w:rsidR="009B54D7" w:rsidRPr="002E5D4A" w:rsidRDefault="009B54D7" w:rsidP="009B54D7">
      <w:pPr>
        <w:rPr>
          <w:rFonts w:asciiTheme="minorHAnsi" w:hAnsiTheme="minorHAnsi" w:cstheme="minorHAnsi"/>
          <w:sz w:val="14"/>
        </w:rPr>
      </w:pPr>
      <w:r w:rsidRPr="002E5D4A">
        <w:rPr>
          <w:rFonts w:asciiTheme="minorHAnsi" w:hAnsiTheme="minorHAnsi" w:cstheme="minorHAnsi"/>
          <w:sz w:val="14"/>
        </w:rPr>
        <w:t xml:space="preserve">In recent decades, however, </w:t>
      </w:r>
      <w:r w:rsidRPr="002E5D4A">
        <w:rPr>
          <w:rFonts w:asciiTheme="minorHAnsi" w:hAnsiTheme="minorHAnsi" w:cstheme="minorHAnsi"/>
          <w:u w:val="single"/>
        </w:rPr>
        <w:t xml:space="preserve">there has been </w:t>
      </w:r>
      <w:r w:rsidRPr="002C46B8">
        <w:rPr>
          <w:rFonts w:asciiTheme="minorHAnsi" w:hAnsiTheme="minorHAnsi" w:cstheme="minorHAnsi"/>
          <w:highlight w:val="cyan"/>
          <w:u w:val="single"/>
        </w:rPr>
        <w:t>a sharp decline in new business formation</w:t>
      </w:r>
      <w:r w:rsidRPr="002E5D4A">
        <w:rPr>
          <w:rFonts w:asciiTheme="minorHAnsi" w:hAnsiTheme="minorHAnsi" w:cstheme="minorHAnsi"/>
          <w:u w:val="single"/>
        </w:rPr>
        <w:t xml:space="preserve"> as well as early-stage startup funding.</w:t>
      </w:r>
      <w:r w:rsidRPr="002E5D4A">
        <w:rPr>
          <w:rFonts w:asciiTheme="minorHAnsi" w:hAnsiTheme="minorHAnsi" w:cstheme="minorHAnsi"/>
          <w:sz w:val="14"/>
        </w:rPr>
        <w:t xml:space="preserve">169 The </w:t>
      </w:r>
      <w:r w:rsidRPr="002E5D4A">
        <w:rPr>
          <w:rFonts w:asciiTheme="minorHAnsi" w:hAnsiTheme="minorHAnsi" w:cstheme="minorHAnsi"/>
          <w:u w:val="single"/>
        </w:rPr>
        <w:t>number of new technology firms in the digital economy has declined</w:t>
      </w:r>
      <w:r w:rsidRPr="002E5D4A">
        <w:rPr>
          <w:rFonts w:asciiTheme="minorHAnsi" w:hAnsiTheme="minorHAnsi" w:cstheme="minorHAnsi"/>
          <w:sz w:val="14"/>
        </w:rPr>
        <w:t xml:space="preserve">,170 </w:t>
      </w:r>
      <w:r w:rsidRPr="002E5D4A">
        <w:rPr>
          <w:rFonts w:asciiTheme="minorHAnsi" w:hAnsiTheme="minorHAnsi" w:cstheme="minorHAnsi"/>
          <w:u w:val="single"/>
        </w:rPr>
        <w:t>while the entrepreneurship rate</w:t>
      </w:r>
      <w:r w:rsidRPr="002E5D4A">
        <w:rPr>
          <w:rFonts w:asciiTheme="minorHAnsi" w:hAnsiTheme="minorHAnsi" w:cstheme="minorHAnsi"/>
          <w:sz w:val="14"/>
        </w:rPr>
        <w:t>—the share of startups and young firms in the industry as a whole—</w:t>
      </w:r>
      <w:r w:rsidRPr="002E5D4A">
        <w:rPr>
          <w:rFonts w:asciiTheme="minorHAnsi" w:hAnsiTheme="minorHAnsi" w:cstheme="minorHAnsi"/>
          <w:u w:val="single"/>
        </w:rPr>
        <w:t>has also fallen significantly</w:t>
      </w:r>
      <w:r w:rsidRPr="002E5D4A">
        <w:rPr>
          <w:rFonts w:asciiTheme="minorHAnsi" w:hAnsiTheme="minorHAnsi" w:cstheme="minorHAnsi"/>
          <w:sz w:val="14"/>
        </w:rPr>
        <w:t xml:space="preserve"> in this market.171 Unsurprisingly, there has also been </w:t>
      </w:r>
      <w:r w:rsidRPr="002C46B8">
        <w:rPr>
          <w:rFonts w:asciiTheme="minorHAnsi" w:hAnsiTheme="minorHAnsi" w:cstheme="minorHAnsi"/>
          <w:highlight w:val="cyan"/>
          <w:u w:val="single"/>
        </w:rPr>
        <w:t>a sharp reduction in early-stage funding</w:t>
      </w:r>
      <w:r w:rsidRPr="002E5D4A">
        <w:rPr>
          <w:rFonts w:asciiTheme="minorHAnsi" w:hAnsiTheme="minorHAnsi" w:cstheme="minorHAnsi"/>
          <w:sz w:val="14"/>
        </w:rPr>
        <w:t xml:space="preserve"> for technology startups.172 The rates of entrepreneurship and job creation have also declined over this period. The </w:t>
      </w:r>
      <w:r w:rsidRPr="002C46B8">
        <w:rPr>
          <w:rFonts w:asciiTheme="minorHAnsi" w:hAnsiTheme="minorHAnsi" w:cstheme="minorHAnsi"/>
          <w:highlight w:val="cyan"/>
          <w:u w:val="single"/>
        </w:rPr>
        <w:t>entrepreneurship</w:t>
      </w:r>
      <w:r w:rsidRPr="002E5D4A">
        <w:rPr>
          <w:rFonts w:asciiTheme="minorHAnsi" w:hAnsiTheme="minorHAnsi" w:cstheme="minorHAnsi"/>
          <w:u w:val="single"/>
        </w:rPr>
        <w:t xml:space="preserve"> rate</w:t>
      </w:r>
      <w:r w:rsidRPr="002E5D4A">
        <w:rPr>
          <w:rFonts w:asciiTheme="minorHAnsi" w:hAnsiTheme="minorHAnsi" w:cstheme="minorHAnsi"/>
          <w:sz w:val="14"/>
        </w:rPr>
        <w:t xml:space="preserve">—defined as the “share of startups and young firms” in the industry as a whole— </w:t>
      </w:r>
      <w:r w:rsidRPr="002C46B8">
        <w:rPr>
          <w:rFonts w:asciiTheme="minorHAnsi" w:hAnsiTheme="minorHAnsi" w:cstheme="minorHAnsi"/>
          <w:highlight w:val="cyan"/>
          <w:u w:val="single"/>
        </w:rPr>
        <w:t>fell from 60</w:t>
      </w:r>
      <w:r w:rsidRPr="002E5D4A">
        <w:rPr>
          <w:rFonts w:asciiTheme="minorHAnsi" w:hAnsiTheme="minorHAnsi" w:cstheme="minorHAnsi"/>
          <w:u w:val="single"/>
        </w:rPr>
        <w:t>%</w:t>
      </w:r>
      <w:r w:rsidRPr="002E5D4A">
        <w:rPr>
          <w:rFonts w:asciiTheme="minorHAnsi" w:hAnsiTheme="minorHAnsi" w:cstheme="minorHAnsi"/>
          <w:sz w:val="14"/>
        </w:rPr>
        <w:t xml:space="preserve"> in 1982 </w:t>
      </w:r>
      <w:r w:rsidRPr="002C46B8">
        <w:rPr>
          <w:rFonts w:asciiTheme="minorHAnsi" w:hAnsiTheme="minorHAnsi" w:cstheme="minorHAnsi"/>
          <w:highlight w:val="cyan"/>
          <w:u w:val="single"/>
        </w:rPr>
        <w:t>to</w:t>
      </w:r>
      <w:r w:rsidRPr="002E5D4A">
        <w:rPr>
          <w:rFonts w:asciiTheme="minorHAnsi" w:hAnsiTheme="minorHAnsi" w:cstheme="minorHAnsi"/>
          <w:u w:val="single"/>
        </w:rPr>
        <w:t xml:space="preserve"> a low of </w:t>
      </w:r>
      <w:r w:rsidRPr="002C46B8">
        <w:rPr>
          <w:rFonts w:asciiTheme="minorHAnsi" w:hAnsiTheme="minorHAnsi" w:cstheme="minorHAnsi"/>
          <w:highlight w:val="cyan"/>
          <w:u w:val="single"/>
        </w:rPr>
        <w:t>38%</w:t>
      </w:r>
      <w:r w:rsidRPr="002E5D4A">
        <w:rPr>
          <w:rFonts w:asciiTheme="minorHAnsi" w:hAnsiTheme="minorHAnsi" w:cstheme="minorHAnsi"/>
          <w:sz w:val="14"/>
        </w:rPr>
        <w:t xml:space="preserve"> as of 2011.173 As entry slows, the average age of technology firms has skewed older.174 </w:t>
      </w:r>
      <w:r w:rsidRPr="002C46B8">
        <w:rPr>
          <w:rFonts w:asciiTheme="minorHAnsi" w:hAnsiTheme="minorHAnsi" w:cstheme="minorHAnsi"/>
          <w:highlight w:val="cyan"/>
          <w:u w:val="single"/>
        </w:rPr>
        <w:t>Job creation</w:t>
      </w:r>
      <w:r w:rsidRPr="002E5D4A">
        <w:rPr>
          <w:rFonts w:asciiTheme="minorHAnsi" w:hAnsiTheme="minorHAnsi" w:cstheme="minorHAnsi"/>
          <w:sz w:val="14"/>
        </w:rPr>
        <w:t xml:space="preserve"> in the high-technology sector </w:t>
      </w:r>
      <w:r w:rsidRPr="002E5D4A">
        <w:rPr>
          <w:rFonts w:asciiTheme="minorHAnsi" w:hAnsiTheme="minorHAnsi" w:cstheme="minorHAnsi"/>
          <w:u w:val="single"/>
        </w:rPr>
        <w:t>has likewise slowed considerably</w:t>
      </w:r>
      <w:r w:rsidRPr="002E5D4A">
        <w:rPr>
          <w:rFonts w:asciiTheme="minorHAnsi" w:hAnsiTheme="minorHAnsi" w:cstheme="minorHAnsi"/>
          <w:sz w:val="14"/>
        </w:rPr>
        <w:t xml:space="preserve">.175 In 2000, the job creation rate in the high-technology sector was approaching 20% year-over-year. Within a decade, </w:t>
      </w:r>
      <w:r w:rsidRPr="002E5D4A">
        <w:rPr>
          <w:rFonts w:asciiTheme="minorHAnsi" w:hAnsiTheme="minorHAnsi" w:cstheme="minorHAnsi"/>
          <w:u w:val="single"/>
        </w:rPr>
        <w:t xml:space="preserve">the rate had </w:t>
      </w:r>
      <w:r w:rsidRPr="002C46B8">
        <w:rPr>
          <w:rFonts w:asciiTheme="minorHAnsi" w:hAnsiTheme="minorHAnsi" w:cstheme="minorHAnsi"/>
          <w:highlight w:val="cyan"/>
          <w:u w:val="single"/>
        </w:rPr>
        <w:t>halved to about 10%.</w:t>
      </w:r>
      <w:r w:rsidRPr="002E5D4A">
        <w:rPr>
          <w:rFonts w:asciiTheme="minorHAnsi" w:hAnsiTheme="minorHAnsi" w:cstheme="minorHAnsi"/>
          <w:sz w:val="14"/>
        </w:rPr>
        <w:t xml:space="preserve">176 Although the job creation rate in the high-technology sector has fallen substantially since the early 2000s, the job destruction rate in 2011 was roughly unchanged from 2000.177 As a result, in 2011 </w:t>
      </w:r>
      <w:r w:rsidRPr="002E5D4A">
        <w:rPr>
          <w:rFonts w:asciiTheme="minorHAnsi" w:hAnsiTheme="minorHAnsi" w:cstheme="minorHAnsi"/>
          <w:u w:val="single"/>
        </w:rPr>
        <w:t xml:space="preserve">the </w:t>
      </w:r>
      <w:r w:rsidRPr="002C46B8">
        <w:rPr>
          <w:rFonts w:asciiTheme="minorHAnsi" w:hAnsiTheme="minorHAnsi" w:cstheme="minorHAnsi"/>
          <w:highlight w:val="cyan"/>
          <w:u w:val="single"/>
        </w:rPr>
        <w:t>rate of job destruction</w:t>
      </w:r>
      <w:r w:rsidRPr="002E5D4A">
        <w:rPr>
          <w:rFonts w:asciiTheme="minorHAnsi" w:hAnsiTheme="minorHAnsi" w:cstheme="minorHAnsi"/>
          <w:u w:val="single"/>
        </w:rPr>
        <w:t xml:space="preserve"> in the </w:t>
      </w:r>
      <w:r w:rsidRPr="002E5D4A">
        <w:rPr>
          <w:rFonts w:asciiTheme="minorHAnsi" w:hAnsiTheme="minorHAnsi" w:cstheme="minorHAnsi"/>
          <w:sz w:val="14"/>
        </w:rPr>
        <w:t xml:space="preserve">high </w:t>
      </w:r>
      <w:r w:rsidRPr="002E5D4A">
        <w:rPr>
          <w:rFonts w:asciiTheme="minorHAnsi" w:hAnsiTheme="minorHAnsi" w:cstheme="minorHAnsi"/>
          <w:u w:val="single"/>
        </w:rPr>
        <w:t>tech</w:t>
      </w:r>
      <w:r w:rsidRPr="002E5D4A">
        <w:rPr>
          <w:rFonts w:asciiTheme="minorHAnsi" w:hAnsiTheme="minorHAnsi" w:cstheme="minorHAnsi"/>
          <w:sz w:val="14"/>
        </w:rPr>
        <w:t xml:space="preserve">nology </w:t>
      </w:r>
      <w:r w:rsidRPr="002E5D4A">
        <w:rPr>
          <w:rFonts w:asciiTheme="minorHAnsi" w:hAnsiTheme="minorHAnsi" w:cstheme="minorHAnsi"/>
          <w:u w:val="single"/>
        </w:rPr>
        <w:t xml:space="preserve">sector </w:t>
      </w:r>
      <w:r w:rsidRPr="002C46B8">
        <w:rPr>
          <w:rFonts w:asciiTheme="minorHAnsi" w:hAnsiTheme="minorHAnsi" w:cstheme="minorHAnsi"/>
          <w:highlight w:val="cyan"/>
          <w:u w:val="single"/>
        </w:rPr>
        <w:t>was higher than</w:t>
      </w:r>
      <w:r w:rsidRPr="002E5D4A">
        <w:rPr>
          <w:rFonts w:asciiTheme="minorHAnsi" w:hAnsiTheme="minorHAnsi" w:cstheme="minorHAnsi"/>
          <w:u w:val="single"/>
        </w:rPr>
        <w:t xml:space="preserve"> the rate of job </w:t>
      </w:r>
      <w:r w:rsidRPr="002C46B8">
        <w:rPr>
          <w:rFonts w:asciiTheme="minorHAnsi" w:hAnsiTheme="minorHAnsi" w:cstheme="minorHAnsi"/>
          <w:highlight w:val="cyan"/>
          <w:u w:val="single"/>
        </w:rPr>
        <w:t>creation</w:t>
      </w:r>
      <w:r w:rsidRPr="002E5D4A">
        <w:rPr>
          <w:rFonts w:asciiTheme="minorHAnsi" w:hAnsiTheme="minorHAnsi" w:cstheme="minorHAnsi"/>
          <w:sz w:val="14"/>
        </w:rPr>
        <w:t xml:space="preserve">, a reversal from the year 2000, when the </w:t>
      </w:r>
      <w:proofErr w:type="spellStart"/>
      <w:r w:rsidRPr="002E5D4A">
        <w:rPr>
          <w:rFonts w:asciiTheme="minorHAnsi" w:hAnsiTheme="minorHAnsi" w:cstheme="minorHAnsi"/>
          <w:sz w:val="14"/>
        </w:rPr>
        <w:t>jobcreation</w:t>
      </w:r>
      <w:proofErr w:type="spellEnd"/>
      <w:r w:rsidRPr="002E5D4A">
        <w:rPr>
          <w:rFonts w:asciiTheme="minorHAnsi" w:hAnsiTheme="minorHAnsi" w:cstheme="minorHAnsi"/>
          <w:sz w:val="14"/>
        </w:rPr>
        <w:t xml:space="preserve"> rate far outpaced the job-destruction rate.178 In line with this trend, there is </w:t>
      </w:r>
      <w:r w:rsidRPr="002C46B8">
        <w:rPr>
          <w:rFonts w:asciiTheme="minorHAnsi" w:hAnsiTheme="minorHAnsi" w:cstheme="minorHAnsi"/>
          <w:highlight w:val="cyan"/>
          <w:u w:val="single"/>
        </w:rPr>
        <w:t>mounting evidence that</w:t>
      </w:r>
      <w:r w:rsidRPr="002E5D4A">
        <w:rPr>
          <w:rFonts w:asciiTheme="minorHAnsi" w:hAnsiTheme="minorHAnsi" w:cstheme="minorHAnsi"/>
          <w:u w:val="single"/>
        </w:rPr>
        <w:t xml:space="preserve"> the </w:t>
      </w:r>
      <w:r w:rsidRPr="002C46B8">
        <w:rPr>
          <w:rFonts w:asciiTheme="minorHAnsi" w:hAnsiTheme="minorHAnsi" w:cstheme="minorHAnsi"/>
          <w:highlight w:val="cyan"/>
          <w:u w:val="single"/>
        </w:rPr>
        <w:t>dominance</w:t>
      </w:r>
      <w:r w:rsidRPr="002E5D4A">
        <w:rPr>
          <w:rFonts w:asciiTheme="minorHAnsi" w:hAnsiTheme="minorHAnsi" w:cstheme="minorHAnsi"/>
          <w:u w:val="single"/>
        </w:rPr>
        <w:t xml:space="preserve"> of online platforms has </w:t>
      </w:r>
      <w:r w:rsidRPr="002C46B8">
        <w:rPr>
          <w:rFonts w:asciiTheme="minorHAnsi" w:hAnsiTheme="minorHAnsi" w:cstheme="minorHAnsi"/>
          <w:highlight w:val="cyan"/>
          <w:u w:val="single"/>
        </w:rPr>
        <w:t>materially weakened innovation</w:t>
      </w:r>
      <w:r w:rsidRPr="002E5D4A">
        <w:rPr>
          <w:rFonts w:asciiTheme="minorHAnsi" w:hAnsiTheme="minorHAnsi" w:cstheme="minorHAnsi"/>
          <w:u w:val="single"/>
        </w:rPr>
        <w:t xml:space="preserve"> and entrepreneurship in the U.S. economy</w:t>
      </w:r>
      <w:r w:rsidRPr="002E5D4A">
        <w:rPr>
          <w:rFonts w:asciiTheme="minorHAnsi" w:hAnsiTheme="minorHAnsi" w:cstheme="minorHAnsi"/>
          <w:sz w:val="14"/>
        </w:rPr>
        <w:t>.179 Some venture capitalists, for example, report that they avoid funding entrepreneurs and other companies that compete directly with dominant firms in the digital economy.180</w:t>
      </w:r>
    </w:p>
    <w:p w14:paraId="3960B858" w14:textId="77777777" w:rsidR="009B54D7" w:rsidRPr="002E5D4A" w:rsidRDefault="009B54D7" w:rsidP="009B54D7">
      <w:pPr>
        <w:pStyle w:val="Heading4"/>
        <w:rPr>
          <w:rFonts w:asciiTheme="minorHAnsi" w:hAnsiTheme="minorHAnsi" w:cstheme="minorHAnsi"/>
          <w:u w:val="single"/>
        </w:rPr>
      </w:pPr>
      <w:r w:rsidRPr="002E5D4A">
        <w:rPr>
          <w:rFonts w:asciiTheme="minorHAnsi" w:hAnsiTheme="minorHAnsi" w:cstheme="minorHAnsi"/>
          <w:u w:val="single"/>
        </w:rPr>
        <w:t>742 markets</w:t>
      </w:r>
      <w:r w:rsidRPr="002E5D4A">
        <w:rPr>
          <w:rFonts w:asciiTheme="minorHAnsi" w:hAnsiTheme="minorHAnsi" w:cstheme="minorHAnsi"/>
        </w:rPr>
        <w:t xml:space="preserve"> disprove</w:t>
      </w:r>
    </w:p>
    <w:p w14:paraId="4E8CD153" w14:textId="77777777" w:rsidR="009B54D7" w:rsidRPr="002E5D4A" w:rsidRDefault="009B54D7" w:rsidP="009B54D7">
      <w:pPr>
        <w:rPr>
          <w:rFonts w:asciiTheme="minorHAnsi" w:hAnsiTheme="minorHAnsi" w:cstheme="minorHAnsi"/>
        </w:rPr>
      </w:pPr>
      <w:r w:rsidRPr="002E5D4A">
        <w:rPr>
          <w:rStyle w:val="Style13ptBold"/>
          <w:rFonts w:asciiTheme="minorHAnsi" w:hAnsiTheme="minorHAnsi" w:cstheme="minorHAnsi"/>
        </w:rPr>
        <w:t>Koski et al., 20</w:t>
      </w:r>
      <w:r w:rsidRPr="002E5D4A">
        <w:rPr>
          <w:rFonts w:asciiTheme="minorHAnsi" w:hAnsiTheme="minorHAnsi" w:cstheme="minorHAnsi"/>
        </w:rPr>
        <w:t xml:space="preserve"> (Heli Koski, Otto </w:t>
      </w:r>
      <w:proofErr w:type="spellStart"/>
      <w:r w:rsidRPr="002E5D4A">
        <w:rPr>
          <w:rFonts w:asciiTheme="minorHAnsi" w:hAnsiTheme="minorHAnsi" w:cstheme="minorHAnsi"/>
        </w:rPr>
        <w:t>Kässi</w:t>
      </w:r>
      <w:proofErr w:type="spellEnd"/>
      <w:r w:rsidRPr="002E5D4A">
        <w:rPr>
          <w:rFonts w:asciiTheme="minorHAnsi" w:hAnsiTheme="minorHAnsi" w:cstheme="minorHAnsi"/>
        </w:rPr>
        <w:t xml:space="preserve">, and Fabian </w:t>
      </w:r>
      <w:proofErr w:type="spellStart"/>
      <w:r w:rsidRPr="002E5D4A">
        <w:rPr>
          <w:rFonts w:asciiTheme="minorHAnsi" w:hAnsiTheme="minorHAnsi" w:cstheme="minorHAnsi"/>
        </w:rPr>
        <w:t>Braesemann</w:t>
      </w:r>
      <w:proofErr w:type="spellEnd"/>
      <w:r w:rsidRPr="002E5D4A">
        <w:rPr>
          <w:rFonts w:asciiTheme="minorHAnsi" w:hAnsiTheme="minorHAnsi" w:cstheme="minorHAnsi"/>
        </w:rPr>
        <w:t xml:space="preserve">, Koski is a Research Director at </w:t>
      </w:r>
      <w:proofErr w:type="spellStart"/>
      <w:r w:rsidRPr="002E5D4A">
        <w:rPr>
          <w:rFonts w:asciiTheme="minorHAnsi" w:hAnsiTheme="minorHAnsi" w:cstheme="minorHAnsi"/>
        </w:rPr>
        <w:t>Etla</w:t>
      </w:r>
      <w:proofErr w:type="spellEnd"/>
      <w:r w:rsidRPr="002E5D4A">
        <w:rPr>
          <w:rFonts w:asciiTheme="minorHAnsi" w:hAnsiTheme="minorHAnsi" w:cstheme="minorHAnsi"/>
        </w:rPr>
        <w:t xml:space="preserve"> Economic Research and a Research Director at Aalto University, </w:t>
      </w:r>
      <w:proofErr w:type="spellStart"/>
      <w:r w:rsidRPr="002E5D4A">
        <w:rPr>
          <w:rFonts w:asciiTheme="minorHAnsi" w:hAnsiTheme="minorHAnsi" w:cstheme="minorHAnsi"/>
        </w:rPr>
        <w:t>Kässi</w:t>
      </w:r>
      <w:proofErr w:type="spellEnd"/>
      <w:r w:rsidRPr="002E5D4A">
        <w:rPr>
          <w:rFonts w:asciiTheme="minorHAnsi" w:hAnsiTheme="minorHAnsi" w:cstheme="minorHAnsi"/>
        </w:rPr>
        <w:t xml:space="preserve"> is a Researcher at </w:t>
      </w:r>
      <w:proofErr w:type="spellStart"/>
      <w:r w:rsidRPr="002E5D4A">
        <w:rPr>
          <w:rFonts w:asciiTheme="minorHAnsi" w:hAnsiTheme="minorHAnsi" w:cstheme="minorHAnsi"/>
        </w:rPr>
        <w:t>Etla</w:t>
      </w:r>
      <w:proofErr w:type="spellEnd"/>
      <w:r w:rsidRPr="002E5D4A">
        <w:rPr>
          <w:rFonts w:asciiTheme="minorHAnsi" w:hAnsiTheme="minorHAnsi" w:cstheme="minorHAnsi"/>
        </w:rPr>
        <w:t xml:space="preserve"> </w:t>
      </w:r>
      <w:proofErr w:type="spellStart"/>
      <w:r w:rsidRPr="002E5D4A">
        <w:rPr>
          <w:rFonts w:asciiTheme="minorHAnsi" w:hAnsiTheme="minorHAnsi" w:cstheme="minorHAnsi"/>
        </w:rPr>
        <w:t>EconomicResearch</w:t>
      </w:r>
      <w:proofErr w:type="spellEnd"/>
      <w:r w:rsidRPr="002E5D4A">
        <w:rPr>
          <w:rFonts w:asciiTheme="minorHAnsi" w:hAnsiTheme="minorHAnsi" w:cstheme="minorHAnsi"/>
        </w:rPr>
        <w:t xml:space="preserve">., </w:t>
      </w:r>
      <w:proofErr w:type="spellStart"/>
      <w:r w:rsidRPr="002E5D4A">
        <w:rPr>
          <w:rFonts w:asciiTheme="minorHAnsi" w:hAnsiTheme="minorHAnsi" w:cstheme="minorHAnsi"/>
        </w:rPr>
        <w:t>Braesemann</w:t>
      </w:r>
      <w:proofErr w:type="spellEnd"/>
      <w:r w:rsidRPr="002E5D4A">
        <w:rPr>
          <w:rFonts w:asciiTheme="minorHAnsi" w:hAnsiTheme="minorHAnsi" w:cstheme="minorHAnsi"/>
        </w:rPr>
        <w:t xml:space="preserve"> is a Research fellow </w:t>
      </w:r>
      <w:proofErr w:type="spellStart"/>
      <w:r w:rsidRPr="002E5D4A">
        <w:rPr>
          <w:rFonts w:asciiTheme="minorHAnsi" w:hAnsiTheme="minorHAnsi" w:cstheme="minorHAnsi"/>
        </w:rPr>
        <w:t>andData</w:t>
      </w:r>
      <w:proofErr w:type="spellEnd"/>
      <w:r w:rsidRPr="002E5D4A">
        <w:rPr>
          <w:rFonts w:asciiTheme="minorHAnsi" w:hAnsiTheme="minorHAnsi" w:cstheme="minorHAnsi"/>
        </w:rPr>
        <w:t xml:space="preserve"> Scientist at Oxford University’s Saïd Business School., 1-7-2020, accessed on 8-20-2021, </w:t>
      </w:r>
      <w:proofErr w:type="spellStart"/>
      <w:r w:rsidRPr="002E5D4A">
        <w:rPr>
          <w:rFonts w:asciiTheme="minorHAnsi" w:hAnsiTheme="minorHAnsi" w:cstheme="minorHAnsi"/>
        </w:rPr>
        <w:t>Etla</w:t>
      </w:r>
      <w:proofErr w:type="spellEnd"/>
      <w:r w:rsidRPr="002E5D4A">
        <w:rPr>
          <w:rFonts w:asciiTheme="minorHAnsi" w:hAnsiTheme="minorHAnsi" w:cstheme="minorHAnsi"/>
        </w:rPr>
        <w:t xml:space="preserve"> , "Killers on the Road of Emerging Start-ups – Implications for Market Entry and Venture Capital Financing", https://www.etla.fi/en/publications/killers-on-the-road-of-emerging-start-ups-implications-for-market-entry-and-venture-capital-financing/)//Babcii</w:t>
      </w:r>
    </w:p>
    <w:p w14:paraId="0B473054" w14:textId="77777777" w:rsidR="009B54D7" w:rsidRPr="002E5D4A" w:rsidRDefault="009B54D7" w:rsidP="009B54D7">
      <w:pPr>
        <w:rPr>
          <w:rFonts w:asciiTheme="minorHAnsi" w:hAnsiTheme="minorHAnsi" w:cstheme="minorHAnsi"/>
          <w:sz w:val="12"/>
        </w:rPr>
      </w:pPr>
      <w:r w:rsidRPr="002E5D4A">
        <w:rPr>
          <w:rFonts w:asciiTheme="minorHAnsi" w:hAnsiTheme="minorHAnsi" w:cstheme="minorHAnsi"/>
          <w:sz w:val="12"/>
        </w:rPr>
        <w:t xml:space="preserve">5. Conclusions We studied the effects of acquisitions made by the large US-based technology companies on the entry dynamics and venture capital financing in different product markets. We used </w:t>
      </w:r>
      <w:r w:rsidRPr="002C46B8">
        <w:rPr>
          <w:rFonts w:asciiTheme="minorHAnsi" w:hAnsiTheme="minorHAnsi" w:cstheme="minorHAnsi"/>
          <w:b/>
          <w:bCs/>
          <w:highlight w:val="cyan"/>
          <w:u w:val="single"/>
        </w:rPr>
        <w:t xml:space="preserve">data from 742 </w:t>
      </w:r>
      <w:r w:rsidRPr="002E5D4A">
        <w:rPr>
          <w:rFonts w:asciiTheme="minorHAnsi" w:hAnsiTheme="minorHAnsi" w:cstheme="minorHAnsi"/>
          <w:b/>
          <w:bCs/>
          <w:u w:val="single"/>
        </w:rPr>
        <w:t xml:space="preserve">product </w:t>
      </w:r>
      <w:r w:rsidRPr="002C46B8">
        <w:rPr>
          <w:rFonts w:asciiTheme="minorHAnsi" w:hAnsiTheme="minorHAnsi" w:cstheme="minorHAnsi"/>
          <w:b/>
          <w:bCs/>
          <w:highlight w:val="cyan"/>
          <w:u w:val="single"/>
        </w:rPr>
        <w:t>markets</w:t>
      </w:r>
      <w:r w:rsidRPr="002E5D4A">
        <w:rPr>
          <w:rFonts w:asciiTheme="minorHAnsi" w:hAnsiTheme="minorHAnsi" w:cstheme="minorHAnsi"/>
          <w:b/>
          <w:bCs/>
          <w:u w:val="single"/>
        </w:rPr>
        <w:t xml:space="preserve"> globally</w:t>
      </w:r>
      <w:r w:rsidRPr="002E5D4A">
        <w:rPr>
          <w:rFonts w:asciiTheme="minorHAnsi" w:hAnsiTheme="minorHAnsi" w:cstheme="minorHAnsi"/>
          <w:u w:val="single"/>
        </w:rPr>
        <w:t>,</w:t>
      </w:r>
      <w:r w:rsidRPr="002E5D4A">
        <w:rPr>
          <w:rFonts w:asciiTheme="minorHAnsi" w:hAnsiTheme="minorHAnsi" w:cstheme="minorHAnsi"/>
          <w:sz w:val="12"/>
        </w:rPr>
        <w:t xml:space="preserve"> distinguishing the US and European markets </w:t>
      </w:r>
      <w:r w:rsidRPr="002E5D4A">
        <w:rPr>
          <w:rFonts w:asciiTheme="minorHAnsi" w:hAnsiTheme="minorHAnsi" w:cstheme="minorHAnsi"/>
          <w:u w:val="single"/>
        </w:rPr>
        <w:t>for the years 2003-2018</w:t>
      </w:r>
      <w:r w:rsidRPr="002E5D4A">
        <w:rPr>
          <w:rFonts w:asciiTheme="minorHAnsi" w:hAnsiTheme="minorHAnsi" w:cstheme="minorHAnsi"/>
          <w:sz w:val="12"/>
        </w:rPr>
        <w:t xml:space="preserve">. Our estimation results suggest that the </w:t>
      </w:r>
      <w:r w:rsidRPr="002C46B8">
        <w:rPr>
          <w:rFonts w:asciiTheme="minorHAnsi" w:hAnsiTheme="minorHAnsi" w:cstheme="minorHAnsi"/>
          <w:highlight w:val="cyan"/>
          <w:u w:val="single"/>
        </w:rPr>
        <w:t>tech</w:t>
      </w:r>
      <w:r w:rsidRPr="002E5D4A">
        <w:rPr>
          <w:rFonts w:asciiTheme="minorHAnsi" w:hAnsiTheme="minorHAnsi" w:cstheme="minorHAnsi"/>
          <w:sz w:val="12"/>
        </w:rPr>
        <w:t xml:space="preserve">nology </w:t>
      </w:r>
      <w:r w:rsidRPr="002C46B8">
        <w:rPr>
          <w:rFonts w:asciiTheme="minorHAnsi" w:hAnsiTheme="minorHAnsi" w:cstheme="minorHAnsi"/>
          <w:highlight w:val="cyan"/>
          <w:u w:val="single"/>
        </w:rPr>
        <w:t>giants'</w:t>
      </w:r>
      <w:r w:rsidRPr="002E5D4A">
        <w:rPr>
          <w:rFonts w:asciiTheme="minorHAnsi" w:hAnsiTheme="minorHAnsi" w:cstheme="minorHAnsi"/>
          <w:sz w:val="12"/>
        </w:rPr>
        <w:t xml:space="preserve"> buyouts subsequently </w:t>
      </w:r>
      <w:r w:rsidRPr="002C46B8">
        <w:rPr>
          <w:rFonts w:asciiTheme="minorHAnsi" w:hAnsiTheme="minorHAnsi" w:cstheme="minorHAnsi"/>
          <w:highlight w:val="cyan"/>
          <w:u w:val="single"/>
        </w:rPr>
        <w:t>reduced market entry</w:t>
      </w:r>
      <w:r w:rsidRPr="002E5D4A">
        <w:rPr>
          <w:rFonts w:asciiTheme="minorHAnsi" w:hAnsiTheme="minorHAnsi" w:cstheme="minorHAnsi"/>
          <w:u w:val="single"/>
        </w:rPr>
        <w:t xml:space="preserve"> rates </w:t>
      </w:r>
      <w:r w:rsidRPr="002C46B8">
        <w:rPr>
          <w:rFonts w:asciiTheme="minorHAnsi" w:hAnsiTheme="minorHAnsi" w:cstheme="minorHAnsi"/>
          <w:highlight w:val="cyan"/>
          <w:u w:val="single"/>
        </w:rPr>
        <w:t>and decreased</w:t>
      </w:r>
      <w:r w:rsidRPr="002E5D4A">
        <w:rPr>
          <w:rFonts w:asciiTheme="minorHAnsi" w:hAnsiTheme="minorHAnsi" w:cstheme="minorHAnsi"/>
          <w:u w:val="single"/>
        </w:rPr>
        <w:t xml:space="preserve"> available </w:t>
      </w:r>
      <w:r w:rsidRPr="002C46B8">
        <w:rPr>
          <w:rFonts w:asciiTheme="minorHAnsi" w:hAnsiTheme="minorHAnsi" w:cstheme="minorHAnsi"/>
          <w:highlight w:val="cyan"/>
          <w:u w:val="single"/>
        </w:rPr>
        <w:t>venture capital</w:t>
      </w:r>
      <w:r w:rsidRPr="002E5D4A">
        <w:rPr>
          <w:rFonts w:asciiTheme="minorHAnsi" w:hAnsiTheme="minorHAnsi" w:cstheme="minorHAnsi"/>
          <w:u w:val="single"/>
        </w:rPr>
        <w:t xml:space="preserve"> funding</w:t>
      </w:r>
      <w:r w:rsidRPr="002E5D4A">
        <w:rPr>
          <w:rFonts w:asciiTheme="minorHAnsi" w:hAnsiTheme="minorHAnsi" w:cstheme="minorHAnsi"/>
          <w:sz w:val="12"/>
        </w:rPr>
        <w:t xml:space="preserve"> in the target product markets of tech giants' acquisitions. In other words, the acquisitions of data giants seem to generate </w:t>
      </w:r>
      <w:r w:rsidRPr="002E5D4A">
        <w:rPr>
          <w:rFonts w:asciiTheme="minorHAnsi" w:hAnsiTheme="minorHAnsi" w:cstheme="minorHAnsi"/>
          <w:u w:val="single"/>
        </w:rPr>
        <w:t>the so-called kill zone effect</w:t>
      </w:r>
      <w:r w:rsidRPr="002E5D4A">
        <w:rPr>
          <w:rFonts w:asciiTheme="minorHAnsi" w:hAnsiTheme="minorHAnsi" w:cstheme="minorHAnsi"/>
          <w:sz w:val="12"/>
        </w:rPr>
        <w:t xml:space="preserve">. Our </w:t>
      </w:r>
      <w:r w:rsidRPr="002C46B8">
        <w:rPr>
          <w:rFonts w:asciiTheme="minorHAnsi" w:hAnsiTheme="minorHAnsi" w:cstheme="minorHAnsi"/>
          <w:highlight w:val="cyan"/>
          <w:u w:val="single"/>
        </w:rPr>
        <w:t>empirical analysis</w:t>
      </w:r>
      <w:r w:rsidRPr="002E5D4A">
        <w:rPr>
          <w:rFonts w:asciiTheme="minorHAnsi" w:hAnsiTheme="minorHAnsi" w:cstheme="minorHAnsi"/>
          <w:sz w:val="12"/>
        </w:rPr>
        <w:t xml:space="preserve"> further </w:t>
      </w:r>
      <w:r w:rsidRPr="002E5D4A">
        <w:rPr>
          <w:rFonts w:asciiTheme="minorHAnsi" w:hAnsiTheme="minorHAnsi" w:cstheme="minorHAnsi"/>
          <w:u w:val="single"/>
        </w:rPr>
        <w:t>suggests that the kill zone effect</w:t>
      </w:r>
      <w:r w:rsidRPr="002E5D4A">
        <w:rPr>
          <w:rFonts w:asciiTheme="minorHAnsi" w:hAnsiTheme="minorHAnsi" w:cstheme="minorHAnsi"/>
          <w:sz w:val="12"/>
        </w:rPr>
        <w:t xml:space="preserve"> was </w:t>
      </w:r>
      <w:r w:rsidRPr="002E5D4A">
        <w:rPr>
          <w:rFonts w:asciiTheme="minorHAnsi" w:hAnsiTheme="minorHAnsi" w:cstheme="minorHAnsi"/>
          <w:u w:val="single"/>
        </w:rPr>
        <w:t>strengthened during the 2010s when large tech</w:t>
      </w:r>
      <w:r w:rsidRPr="002E5D4A">
        <w:rPr>
          <w:rFonts w:asciiTheme="minorHAnsi" w:hAnsiTheme="minorHAnsi" w:cstheme="minorHAnsi"/>
          <w:sz w:val="12"/>
        </w:rPr>
        <w:t xml:space="preserve">nology </w:t>
      </w:r>
      <w:r w:rsidRPr="002E5D4A">
        <w:rPr>
          <w:rFonts w:asciiTheme="minorHAnsi" w:hAnsiTheme="minorHAnsi" w:cstheme="minorHAnsi"/>
          <w:u w:val="single"/>
        </w:rPr>
        <w:t>companies gained increasing access</w:t>
      </w:r>
      <w:r w:rsidRPr="002E5D4A">
        <w:rPr>
          <w:rFonts w:asciiTheme="minorHAnsi" w:hAnsiTheme="minorHAnsi" w:cstheme="minorHAnsi"/>
          <w:sz w:val="12"/>
        </w:rPr>
        <w:t xml:space="preserve"> to user data. </w:t>
      </w:r>
      <w:r w:rsidRPr="002C46B8">
        <w:rPr>
          <w:rFonts w:asciiTheme="minorHAnsi" w:hAnsiTheme="minorHAnsi" w:cstheme="minorHAnsi"/>
          <w:highlight w:val="cyan"/>
          <w:u w:val="single"/>
        </w:rPr>
        <w:t>Furthermore</w:t>
      </w:r>
      <w:r w:rsidRPr="002E5D4A">
        <w:rPr>
          <w:rFonts w:asciiTheme="minorHAnsi" w:hAnsiTheme="minorHAnsi" w:cstheme="minorHAnsi"/>
          <w:sz w:val="12"/>
        </w:rPr>
        <w:t xml:space="preserve">, we find that </w:t>
      </w:r>
      <w:r w:rsidRPr="002E5D4A">
        <w:rPr>
          <w:rFonts w:asciiTheme="minorHAnsi" w:hAnsiTheme="minorHAnsi" w:cstheme="minorHAnsi"/>
          <w:u w:val="single"/>
        </w:rPr>
        <w:t>technology giants</w:t>
      </w:r>
      <w:r w:rsidRPr="002E5D4A">
        <w:rPr>
          <w:rFonts w:asciiTheme="minorHAnsi" w:hAnsiTheme="minorHAnsi" w:cstheme="minorHAnsi"/>
          <w:sz w:val="12"/>
        </w:rPr>
        <w:t xml:space="preserve">' acquisitions of </w:t>
      </w:r>
      <w:r w:rsidRPr="002E5D4A">
        <w:rPr>
          <w:rFonts w:asciiTheme="minorHAnsi" w:hAnsiTheme="minorHAnsi" w:cstheme="minorHAnsi"/>
          <w:u w:val="single"/>
        </w:rPr>
        <w:t xml:space="preserve">platform companies have </w:t>
      </w:r>
      <w:r w:rsidRPr="002C46B8">
        <w:rPr>
          <w:rFonts w:asciiTheme="minorHAnsi" w:hAnsiTheme="minorHAnsi" w:cstheme="minorHAnsi"/>
          <w:highlight w:val="cyan"/>
          <w:u w:val="single"/>
        </w:rPr>
        <w:t xml:space="preserve">decreased </w:t>
      </w:r>
      <w:r w:rsidRPr="002E5D4A">
        <w:rPr>
          <w:rFonts w:asciiTheme="minorHAnsi" w:hAnsiTheme="minorHAnsi" w:cstheme="minorHAnsi"/>
          <w:u w:val="single"/>
        </w:rPr>
        <w:t xml:space="preserve">market </w:t>
      </w:r>
      <w:r w:rsidRPr="002C46B8">
        <w:rPr>
          <w:rFonts w:asciiTheme="minorHAnsi" w:hAnsiTheme="minorHAnsi" w:cstheme="minorHAnsi"/>
          <w:highlight w:val="cyan"/>
          <w:u w:val="single"/>
        </w:rPr>
        <w:t>entry in non-platform markets</w:t>
      </w:r>
      <w:r w:rsidRPr="002E5D4A">
        <w:rPr>
          <w:rFonts w:asciiTheme="minorHAnsi" w:hAnsiTheme="minorHAnsi" w:cstheme="minorHAnsi"/>
          <w:sz w:val="12"/>
        </w:rPr>
        <w:t xml:space="preserve">. </w:t>
      </w:r>
    </w:p>
    <w:p w14:paraId="4759DC84" w14:textId="77777777" w:rsidR="009B54D7" w:rsidRPr="002E5D4A" w:rsidRDefault="009B54D7" w:rsidP="009B54D7">
      <w:pPr>
        <w:pStyle w:val="Heading2"/>
        <w:rPr>
          <w:rFonts w:asciiTheme="minorHAnsi" w:hAnsiTheme="minorHAnsi" w:cstheme="minorHAnsi"/>
        </w:rPr>
      </w:pPr>
      <w:r w:rsidRPr="002E5D4A">
        <w:rPr>
          <w:rFonts w:asciiTheme="minorHAnsi" w:hAnsiTheme="minorHAnsi" w:cstheme="minorHAnsi"/>
        </w:rPr>
        <w:t>Adv---Europe</w:t>
      </w:r>
    </w:p>
    <w:bookmarkEnd w:id="2"/>
    <w:p w14:paraId="2916C1A0" w14:textId="77777777" w:rsidR="009B54D7" w:rsidRDefault="009B54D7" w:rsidP="009B54D7">
      <w:pPr>
        <w:pStyle w:val="Heading2"/>
      </w:pPr>
      <w:r>
        <w:t>OFF</w:t>
      </w:r>
    </w:p>
    <w:p w14:paraId="690EE7D2" w14:textId="77777777" w:rsidR="009B54D7" w:rsidRDefault="009B54D7" w:rsidP="009B54D7">
      <w:pPr>
        <w:pStyle w:val="Heading3"/>
        <w:rPr>
          <w:rFonts w:asciiTheme="minorHAnsi" w:hAnsiTheme="minorHAnsi" w:cstheme="minorHAnsi"/>
        </w:rPr>
      </w:pPr>
      <w:bookmarkStart w:id="3" w:name="_Hlk82006617"/>
      <w:r>
        <w:rPr>
          <w:rFonts w:asciiTheme="minorHAnsi" w:hAnsiTheme="minorHAnsi" w:cstheme="minorHAnsi"/>
        </w:rPr>
        <w:t>2AC --- T --- Antitrust laws</w:t>
      </w:r>
    </w:p>
    <w:p w14:paraId="7BE0552D" w14:textId="77777777" w:rsidR="009B54D7" w:rsidRDefault="009B54D7" w:rsidP="009B54D7">
      <w:pPr>
        <w:pStyle w:val="Heading4"/>
        <w:rPr>
          <w:rFonts w:asciiTheme="minorHAnsi" w:hAnsiTheme="minorHAnsi" w:cstheme="minorHAnsi"/>
        </w:rPr>
      </w:pPr>
      <w:r w:rsidRPr="002E5D4A">
        <w:rPr>
          <w:rFonts w:asciiTheme="minorHAnsi" w:hAnsiTheme="minorHAnsi" w:cstheme="minorHAnsi"/>
        </w:rPr>
        <w:t>We meet ---</w:t>
      </w:r>
      <w:r>
        <w:rPr>
          <w:rFonts w:asciiTheme="minorHAnsi" w:hAnsiTheme="minorHAnsi" w:cstheme="minorHAnsi"/>
        </w:rPr>
        <w:t xml:space="preserve"> </w:t>
      </w:r>
    </w:p>
    <w:p w14:paraId="6830A325" w14:textId="77777777" w:rsidR="009B54D7" w:rsidRPr="00E26727" w:rsidRDefault="009B54D7" w:rsidP="009B54D7">
      <w:pPr>
        <w:pStyle w:val="Heading4"/>
        <w:rPr>
          <w:rFonts w:asciiTheme="minorHAnsi" w:hAnsiTheme="minorHAnsi" w:cstheme="minorHAnsi"/>
        </w:rPr>
      </w:pPr>
      <w:r>
        <w:rPr>
          <w:rFonts w:asciiTheme="minorHAnsi" w:hAnsiTheme="minorHAnsi" w:cstheme="minorHAnsi"/>
        </w:rPr>
        <w:t xml:space="preserve">a. </w:t>
      </w:r>
      <w:r w:rsidRPr="002E5D4A">
        <w:rPr>
          <w:rFonts w:asciiTheme="minorHAnsi" w:hAnsiTheme="minorHAnsi" w:cstheme="minorHAnsi"/>
        </w:rPr>
        <w:t xml:space="preserve">The standards only target a </w:t>
      </w:r>
      <w:r w:rsidRPr="002E5D4A">
        <w:rPr>
          <w:rFonts w:asciiTheme="minorHAnsi" w:hAnsiTheme="minorHAnsi" w:cstheme="minorHAnsi"/>
          <w:u w:val="single"/>
        </w:rPr>
        <w:t>few companies</w:t>
      </w:r>
      <w:r w:rsidRPr="002E5D4A">
        <w:rPr>
          <w:rFonts w:asciiTheme="minorHAnsi" w:hAnsiTheme="minorHAnsi" w:cstheme="minorHAnsi"/>
        </w:rPr>
        <w:t xml:space="preserve"> but are </w:t>
      </w:r>
      <w:r w:rsidRPr="002E5D4A">
        <w:rPr>
          <w:rFonts w:asciiTheme="minorHAnsi" w:hAnsiTheme="minorHAnsi" w:cstheme="minorHAnsi"/>
          <w:u w:val="single"/>
        </w:rPr>
        <w:t>industry wide</w:t>
      </w:r>
    </w:p>
    <w:p w14:paraId="2CEFAFC3" w14:textId="77777777" w:rsidR="009B54D7" w:rsidRPr="002E5D4A" w:rsidRDefault="009B54D7" w:rsidP="009B54D7">
      <w:pPr>
        <w:rPr>
          <w:rFonts w:asciiTheme="minorHAnsi" w:hAnsiTheme="minorHAnsi" w:cstheme="minorHAnsi"/>
        </w:rPr>
      </w:pPr>
      <w:r w:rsidRPr="002E5D4A">
        <w:rPr>
          <w:rStyle w:val="Style13ptBold"/>
          <w:rFonts w:asciiTheme="minorHAnsi" w:hAnsiTheme="minorHAnsi" w:cstheme="minorHAnsi"/>
        </w:rPr>
        <w:t>Caruso, 21</w:t>
      </w:r>
      <w:r w:rsidRPr="002E5D4A">
        <w:rPr>
          <w:rFonts w:asciiTheme="minorHAnsi" w:hAnsiTheme="minorHAnsi" w:cstheme="minorHAnsi"/>
        </w:rPr>
        <w:t> (Jay Caruso, Jay Caruso is managing editor of the Washington Examiner magazine. He was previously an editorial writer and editorial board member with the Dallas Morning News. His work has also appeared in National Review, the Atlantic, and the Daily Beast., 6-18-2021, accessed on 8-13-2021, Washington Examiner, "The Ending Platform Monopolies Act targets Big Tech", https://www.washingtonexaminer.com/business/the-ending-platform-monopolies-act-targets-big-tech)//Babcii</w:t>
      </w:r>
    </w:p>
    <w:p w14:paraId="0236A635" w14:textId="77777777" w:rsidR="009B54D7" w:rsidRPr="002E5D4A" w:rsidRDefault="009B54D7" w:rsidP="009B54D7">
      <w:pPr>
        <w:rPr>
          <w:rFonts w:asciiTheme="minorHAnsi" w:hAnsiTheme="minorHAnsi" w:cstheme="minorHAnsi"/>
          <w:sz w:val="14"/>
        </w:rPr>
      </w:pPr>
      <w:r w:rsidRPr="002C46B8">
        <w:rPr>
          <w:rFonts w:asciiTheme="minorHAnsi" w:hAnsiTheme="minorHAnsi" w:cstheme="minorHAnsi"/>
          <w:highlight w:val="cyan"/>
          <w:u w:val="single"/>
        </w:rPr>
        <w:t>The leg</w:t>
      </w:r>
      <w:r w:rsidRPr="002E5D4A">
        <w:rPr>
          <w:rFonts w:asciiTheme="minorHAnsi" w:hAnsiTheme="minorHAnsi" w:cstheme="minorHAnsi"/>
          <w:u w:val="single"/>
        </w:rPr>
        <w:t xml:space="preserve">islation </w:t>
      </w:r>
      <w:r w:rsidRPr="002C46B8">
        <w:rPr>
          <w:rFonts w:asciiTheme="minorHAnsi" w:hAnsiTheme="minorHAnsi" w:cstheme="minorHAnsi"/>
          <w:highlight w:val="cyan"/>
          <w:u w:val="single"/>
        </w:rPr>
        <w:t>has</w:t>
      </w:r>
      <w:r w:rsidRPr="002E5D4A">
        <w:rPr>
          <w:rFonts w:asciiTheme="minorHAnsi" w:hAnsiTheme="minorHAnsi" w:cstheme="minorHAnsi"/>
          <w:u w:val="single"/>
        </w:rPr>
        <w:t xml:space="preserve"> a </w:t>
      </w:r>
      <w:r w:rsidRPr="002C46B8">
        <w:rPr>
          <w:rFonts w:asciiTheme="minorHAnsi" w:hAnsiTheme="minorHAnsi" w:cstheme="minorHAnsi"/>
          <w:highlight w:val="cyan"/>
          <w:u w:val="single"/>
        </w:rPr>
        <w:t>narrow focus</w:t>
      </w:r>
      <w:r w:rsidRPr="002E5D4A">
        <w:rPr>
          <w:rFonts w:asciiTheme="minorHAnsi" w:hAnsiTheme="minorHAnsi" w:cstheme="minorHAnsi"/>
          <w:sz w:val="14"/>
        </w:rPr>
        <w:t xml:space="preserve">, centered on companies with </w:t>
      </w:r>
      <w:r w:rsidRPr="002E5D4A">
        <w:rPr>
          <w:rFonts w:asciiTheme="minorHAnsi" w:hAnsiTheme="minorHAnsi" w:cstheme="minorHAnsi"/>
          <w:u w:val="single"/>
        </w:rPr>
        <w:t>market capitalizations of more than $600 billion and</w:t>
      </w:r>
      <w:r w:rsidRPr="002E5D4A">
        <w:rPr>
          <w:rFonts w:asciiTheme="minorHAnsi" w:hAnsiTheme="minorHAnsi" w:cstheme="minorHAnsi"/>
          <w:sz w:val="14"/>
        </w:rPr>
        <w:t xml:space="preserve"> that have </w:t>
      </w:r>
      <w:r w:rsidRPr="002E5D4A">
        <w:rPr>
          <w:rFonts w:asciiTheme="minorHAnsi" w:hAnsiTheme="minorHAnsi" w:cstheme="minorHAnsi"/>
          <w:u w:val="single"/>
        </w:rPr>
        <w:t>more than 50 million active monthly users</w:t>
      </w:r>
      <w:r w:rsidRPr="002E5D4A">
        <w:rPr>
          <w:rFonts w:asciiTheme="minorHAnsi" w:hAnsiTheme="minorHAnsi" w:cstheme="minorHAnsi"/>
          <w:sz w:val="14"/>
        </w:rPr>
        <w:t xml:space="preserve"> or 100,000 or more monthly active business users. That raises possible legal questions because </w:t>
      </w:r>
      <w:r w:rsidRPr="002C46B8">
        <w:rPr>
          <w:rFonts w:asciiTheme="minorHAnsi" w:hAnsiTheme="minorHAnsi" w:cstheme="minorHAnsi"/>
          <w:b/>
          <w:bCs/>
          <w:highlight w:val="cyan"/>
          <w:u w:val="single"/>
        </w:rPr>
        <w:t>only a select few companies</w:t>
      </w:r>
      <w:r w:rsidRPr="002E5D4A">
        <w:rPr>
          <w:rFonts w:asciiTheme="minorHAnsi" w:hAnsiTheme="minorHAnsi" w:cstheme="minorHAnsi"/>
          <w:b/>
          <w:bCs/>
          <w:u w:val="single"/>
        </w:rPr>
        <w:t xml:space="preserve"> fall into that category. </w:t>
      </w:r>
      <w:r w:rsidRPr="002C46B8">
        <w:rPr>
          <w:rFonts w:asciiTheme="minorHAnsi" w:hAnsiTheme="minorHAnsi" w:cstheme="minorHAnsi"/>
          <w:b/>
          <w:bCs/>
          <w:highlight w:val="cyan"/>
          <w:u w:val="single"/>
        </w:rPr>
        <w:t>However</w:t>
      </w:r>
      <w:r w:rsidRPr="002E5D4A">
        <w:rPr>
          <w:rFonts w:asciiTheme="minorHAnsi" w:hAnsiTheme="minorHAnsi" w:cstheme="minorHAnsi"/>
          <w:sz w:val="14"/>
        </w:rPr>
        <w:t xml:space="preserve">, Wayne T. Brough, the policy director for technology and innovation at the R Street Institute, a public policy research organization, is skeptical of a legal challenge. "It was written in a way that a covered platform targets the Big Tech companies while letting other large online platforms such as Walmart off the hook," Brough said in an email to the Washington Examiner. "But </w:t>
      </w:r>
      <w:r w:rsidRPr="002E5D4A">
        <w:rPr>
          <w:rFonts w:asciiTheme="minorHAnsi" w:hAnsiTheme="minorHAnsi" w:cstheme="minorHAnsi"/>
          <w:u w:val="single"/>
        </w:rPr>
        <w:t xml:space="preserve">technically, </w:t>
      </w:r>
      <w:r w:rsidRPr="002C46B8">
        <w:rPr>
          <w:rFonts w:asciiTheme="minorHAnsi" w:hAnsiTheme="minorHAnsi" w:cstheme="minorHAnsi"/>
          <w:b/>
          <w:bCs/>
          <w:highlight w:val="cyan"/>
          <w:u w:val="single"/>
        </w:rPr>
        <w:t>the standards are industry-wide standards</w:t>
      </w:r>
      <w:r w:rsidRPr="002E5D4A">
        <w:rPr>
          <w:rFonts w:asciiTheme="minorHAnsi" w:hAnsiTheme="minorHAnsi" w:cstheme="minorHAnsi"/>
          <w:sz w:val="14"/>
        </w:rPr>
        <w:t>, so I don't know if a legal challenge would be possible."</w:t>
      </w:r>
    </w:p>
    <w:p w14:paraId="0592F4FB" w14:textId="77777777" w:rsidR="009B54D7" w:rsidRPr="002E5D4A" w:rsidRDefault="009B54D7" w:rsidP="009B54D7">
      <w:pPr>
        <w:pStyle w:val="Heading4"/>
        <w:rPr>
          <w:rFonts w:asciiTheme="minorHAnsi" w:hAnsiTheme="minorHAnsi" w:cstheme="minorHAnsi"/>
          <w:u w:val="single"/>
        </w:rPr>
      </w:pPr>
      <w:r>
        <w:rPr>
          <w:rFonts w:asciiTheme="minorHAnsi" w:hAnsiTheme="minorHAnsi" w:cstheme="minorHAnsi"/>
        </w:rPr>
        <w:t>b</w:t>
      </w:r>
      <w:r w:rsidRPr="002E5D4A">
        <w:rPr>
          <w:rFonts w:asciiTheme="minorHAnsi" w:hAnsiTheme="minorHAnsi" w:cstheme="minorHAnsi"/>
        </w:rPr>
        <w:t xml:space="preserve">. It </w:t>
      </w:r>
      <w:r w:rsidRPr="002E5D4A">
        <w:rPr>
          <w:rFonts w:asciiTheme="minorHAnsi" w:hAnsiTheme="minorHAnsi" w:cstheme="minorHAnsi"/>
          <w:u w:val="single"/>
        </w:rPr>
        <w:t>could</w:t>
      </w:r>
      <w:r w:rsidRPr="002E5D4A">
        <w:rPr>
          <w:rFonts w:asciiTheme="minorHAnsi" w:hAnsiTheme="minorHAnsi" w:cstheme="minorHAnsi"/>
        </w:rPr>
        <w:t xml:space="preserve"> affect </w:t>
      </w:r>
      <w:r w:rsidRPr="002E5D4A">
        <w:rPr>
          <w:rFonts w:asciiTheme="minorHAnsi" w:hAnsiTheme="minorHAnsi" w:cstheme="minorHAnsi"/>
          <w:u w:val="single"/>
        </w:rPr>
        <w:t>any company</w:t>
      </w:r>
    </w:p>
    <w:p w14:paraId="71CCFDBA" w14:textId="77777777" w:rsidR="009B54D7" w:rsidRPr="002E5D4A" w:rsidRDefault="009B54D7" w:rsidP="009B54D7">
      <w:pPr>
        <w:pStyle w:val="NormalWeb"/>
        <w:spacing w:before="15" w:beforeAutospacing="0" w:after="180" w:afterAutospacing="0"/>
        <w:rPr>
          <w:rFonts w:asciiTheme="minorHAnsi" w:hAnsiTheme="minorHAnsi" w:cstheme="minorHAnsi"/>
        </w:rPr>
      </w:pPr>
      <w:r w:rsidRPr="002E5D4A">
        <w:rPr>
          <w:rFonts w:asciiTheme="minorHAnsi" w:hAnsiTheme="minorHAnsi" w:cstheme="minorHAnsi"/>
          <w:b/>
          <w:bCs/>
          <w:sz w:val="26"/>
          <w:szCs w:val="26"/>
        </w:rPr>
        <w:t>Dawson, 21</w:t>
      </w:r>
      <w:r w:rsidRPr="002E5D4A">
        <w:rPr>
          <w:rFonts w:asciiTheme="minorHAnsi" w:hAnsiTheme="minorHAnsi" w:cstheme="minorHAnsi"/>
          <w:sz w:val="22"/>
          <w:szCs w:val="22"/>
        </w:rPr>
        <w:t xml:space="preserve"> (Chris Dawson, co-editor of </w:t>
      </w:r>
      <w:proofErr w:type="spellStart"/>
      <w:r w:rsidRPr="002E5D4A">
        <w:rPr>
          <w:rFonts w:asciiTheme="minorHAnsi" w:hAnsiTheme="minorHAnsi" w:cstheme="minorHAnsi"/>
          <w:sz w:val="22"/>
          <w:szCs w:val="22"/>
        </w:rPr>
        <w:t>Tamebay</w:t>
      </w:r>
      <w:proofErr w:type="spellEnd"/>
      <w:r w:rsidRPr="002E5D4A">
        <w:rPr>
          <w:rFonts w:asciiTheme="minorHAnsi" w:hAnsiTheme="minorHAnsi" w:cstheme="minorHAnsi"/>
          <w:sz w:val="22"/>
          <w:szCs w:val="22"/>
        </w:rPr>
        <w:t xml:space="preserve">, 6-13-2021, accessed on 8-27-2021, </w:t>
      </w:r>
      <w:proofErr w:type="spellStart"/>
      <w:r w:rsidRPr="002E5D4A">
        <w:rPr>
          <w:rFonts w:asciiTheme="minorHAnsi" w:hAnsiTheme="minorHAnsi" w:cstheme="minorHAnsi"/>
          <w:sz w:val="22"/>
          <w:szCs w:val="22"/>
        </w:rPr>
        <w:t>Tamebay</w:t>
      </w:r>
      <w:proofErr w:type="spellEnd"/>
      <w:r w:rsidRPr="002E5D4A">
        <w:rPr>
          <w:rFonts w:asciiTheme="minorHAnsi" w:hAnsiTheme="minorHAnsi" w:cstheme="minorHAnsi"/>
          <w:sz w:val="22"/>
          <w:szCs w:val="22"/>
        </w:rPr>
        <w:t>, "US Ending Platform Monopolies Act Amazon killing draft bill", https://tamebay.com/2021/06/us-ending-platform-monopolies-act-amazon-killing-draft-bill.html)//Babcii</w:t>
      </w:r>
    </w:p>
    <w:p w14:paraId="602EB069" w14:textId="77777777" w:rsidR="009B54D7" w:rsidRPr="00E26727" w:rsidRDefault="009B54D7" w:rsidP="009B54D7">
      <w:pPr>
        <w:pStyle w:val="cardbody"/>
        <w:spacing w:before="15" w:beforeAutospacing="0" w:after="180" w:afterAutospacing="0" w:line="300" w:lineRule="atLeast"/>
        <w:rPr>
          <w:rFonts w:asciiTheme="minorHAnsi" w:hAnsiTheme="minorHAnsi" w:cstheme="minorHAnsi"/>
          <w:sz w:val="14"/>
          <w:szCs w:val="22"/>
        </w:rPr>
      </w:pPr>
      <w:r w:rsidRPr="002E5D4A">
        <w:rPr>
          <w:rFonts w:asciiTheme="minorHAnsi" w:hAnsiTheme="minorHAnsi" w:cstheme="minorHAnsi"/>
          <w:sz w:val="14"/>
          <w:szCs w:val="22"/>
        </w:rPr>
        <w:t xml:space="preserve">With five </w:t>
      </w:r>
      <w:r w:rsidRPr="002E5D4A">
        <w:rPr>
          <w:rFonts w:asciiTheme="minorHAnsi" w:hAnsiTheme="minorHAnsi" w:cstheme="minorHAnsi"/>
          <w:sz w:val="22"/>
          <w:szCs w:val="22"/>
          <w:u w:val="single"/>
        </w:rPr>
        <w:t>bills</w:t>
      </w:r>
      <w:r w:rsidRPr="002E5D4A">
        <w:rPr>
          <w:rFonts w:asciiTheme="minorHAnsi" w:hAnsiTheme="minorHAnsi" w:cstheme="minorHAnsi"/>
          <w:sz w:val="14"/>
          <w:szCs w:val="22"/>
        </w:rPr>
        <w:t xml:space="preserve"> including The Ending Platform Monopolies Act all </w:t>
      </w:r>
      <w:r w:rsidRPr="002E5D4A">
        <w:rPr>
          <w:rFonts w:asciiTheme="minorHAnsi" w:hAnsiTheme="minorHAnsi" w:cstheme="minorHAnsi"/>
          <w:sz w:val="22"/>
          <w:szCs w:val="22"/>
          <w:u w:val="single"/>
        </w:rPr>
        <w:t>aimed largely at Amazon, Apple, Facebook and Google</w:t>
      </w:r>
      <w:r w:rsidRPr="002E5D4A">
        <w:rPr>
          <w:rFonts w:asciiTheme="minorHAnsi" w:hAnsiTheme="minorHAnsi" w:cstheme="minorHAnsi"/>
          <w:sz w:val="14"/>
          <w:szCs w:val="22"/>
        </w:rPr>
        <w:t xml:space="preserve">, there is an underlying problem. This is </w:t>
      </w:r>
      <w:r w:rsidRPr="002E5D4A">
        <w:rPr>
          <w:rFonts w:asciiTheme="minorHAnsi" w:hAnsiTheme="minorHAnsi" w:cstheme="minorHAnsi"/>
          <w:sz w:val="22"/>
          <w:szCs w:val="22"/>
          <w:u w:val="single"/>
        </w:rPr>
        <w:t>legislation targeted at specific companies</w:t>
      </w:r>
      <w:r w:rsidRPr="002E5D4A">
        <w:rPr>
          <w:rFonts w:asciiTheme="minorHAnsi" w:hAnsiTheme="minorHAnsi" w:cstheme="minorHAnsi"/>
          <w:sz w:val="14"/>
          <w:szCs w:val="22"/>
        </w:rPr>
        <w:t xml:space="preserve"> and so the </w:t>
      </w:r>
      <w:r w:rsidRPr="002C46B8">
        <w:rPr>
          <w:rFonts w:asciiTheme="minorHAnsi" w:hAnsiTheme="minorHAnsi" w:cstheme="minorHAnsi"/>
          <w:sz w:val="22"/>
          <w:szCs w:val="22"/>
          <w:highlight w:val="cyan"/>
          <w:u w:val="single"/>
        </w:rPr>
        <w:t>criteria</w:t>
      </w:r>
      <w:r w:rsidRPr="002E5D4A">
        <w:rPr>
          <w:rFonts w:asciiTheme="minorHAnsi" w:hAnsiTheme="minorHAnsi" w:cstheme="minorHAnsi"/>
          <w:sz w:val="22"/>
          <w:szCs w:val="22"/>
          <w:u w:val="single"/>
        </w:rPr>
        <w:t xml:space="preserve"> that decides whether a bill applies to you</w:t>
      </w:r>
      <w:r w:rsidRPr="002E5D4A">
        <w:rPr>
          <w:rFonts w:asciiTheme="minorHAnsi" w:hAnsiTheme="minorHAnsi" w:cstheme="minorHAnsi"/>
          <w:sz w:val="14"/>
          <w:szCs w:val="22"/>
        </w:rPr>
        <w:t xml:space="preserve"> or not </w:t>
      </w:r>
      <w:r w:rsidRPr="002E5D4A">
        <w:rPr>
          <w:rFonts w:asciiTheme="minorHAnsi" w:hAnsiTheme="minorHAnsi" w:cstheme="minorHAnsi"/>
          <w:sz w:val="22"/>
          <w:szCs w:val="22"/>
          <w:u w:val="single"/>
        </w:rPr>
        <w:t xml:space="preserve">has been drawn up to make sure they are impacted. </w:t>
      </w:r>
      <w:r w:rsidRPr="002E5D4A">
        <w:rPr>
          <w:rFonts w:asciiTheme="minorHAnsi" w:hAnsiTheme="minorHAnsi" w:cstheme="minorHAnsi"/>
          <w:sz w:val="14"/>
          <w:szCs w:val="22"/>
        </w:rPr>
        <w:t xml:space="preserve">This </w:t>
      </w:r>
      <w:r w:rsidRPr="002C46B8">
        <w:rPr>
          <w:rFonts w:asciiTheme="minorHAnsi" w:hAnsiTheme="minorHAnsi" w:cstheme="minorHAnsi"/>
          <w:sz w:val="22"/>
          <w:szCs w:val="22"/>
          <w:highlight w:val="cyan"/>
          <w:u w:val="single"/>
        </w:rPr>
        <w:t>is</w:t>
      </w:r>
      <w:r w:rsidRPr="002E5D4A">
        <w:rPr>
          <w:rFonts w:asciiTheme="minorHAnsi" w:hAnsiTheme="minorHAnsi" w:cstheme="minorHAnsi"/>
          <w:sz w:val="14"/>
          <w:szCs w:val="22"/>
        </w:rPr>
        <w:t xml:space="preserve"> not a set of bills aimed at general fairness </w:t>
      </w:r>
      <w:r w:rsidRPr="002C46B8">
        <w:rPr>
          <w:rFonts w:asciiTheme="minorHAnsi" w:hAnsiTheme="minorHAnsi" w:cstheme="minorHAnsi"/>
          <w:sz w:val="22"/>
          <w:szCs w:val="22"/>
          <w:highlight w:val="cyan"/>
          <w:u w:val="single"/>
        </w:rPr>
        <w:t>across industry</w:t>
      </w:r>
      <w:r w:rsidRPr="002E5D4A">
        <w:rPr>
          <w:rFonts w:asciiTheme="minorHAnsi" w:hAnsiTheme="minorHAnsi" w:cstheme="minorHAnsi"/>
          <w:sz w:val="12"/>
          <w:szCs w:val="20"/>
        </w:rPr>
        <w:t xml:space="preserve"> </w:t>
      </w:r>
      <w:r w:rsidRPr="002E5D4A">
        <w:rPr>
          <w:rFonts w:asciiTheme="minorHAnsi" w:hAnsiTheme="minorHAnsi" w:cstheme="minorHAnsi"/>
          <w:sz w:val="14"/>
          <w:szCs w:val="22"/>
        </w:rPr>
        <w:t xml:space="preserve">and for that reason means that after causing the </w:t>
      </w:r>
      <w:proofErr w:type="spellStart"/>
      <w:proofErr w:type="gramStart"/>
      <w:r w:rsidRPr="002E5D4A">
        <w:rPr>
          <w:rFonts w:asciiTheme="minorHAnsi" w:hAnsiTheme="minorHAnsi" w:cstheme="minorHAnsi"/>
          <w:sz w:val="14"/>
          <w:szCs w:val="22"/>
        </w:rPr>
        <w:t>break up</w:t>
      </w:r>
      <w:proofErr w:type="spellEnd"/>
      <w:proofErr w:type="gramEnd"/>
      <w:r w:rsidRPr="002E5D4A">
        <w:rPr>
          <w:rFonts w:asciiTheme="minorHAnsi" w:hAnsiTheme="minorHAnsi" w:cstheme="minorHAnsi"/>
          <w:sz w:val="14"/>
          <w:szCs w:val="22"/>
        </w:rPr>
        <w:t xml:space="preserve"> of the four big tech companies </w:t>
      </w:r>
      <w:r w:rsidRPr="002C46B8">
        <w:rPr>
          <w:rFonts w:asciiTheme="minorHAnsi" w:hAnsiTheme="minorHAnsi" w:cstheme="minorHAnsi"/>
          <w:b/>
          <w:bCs/>
          <w:sz w:val="22"/>
          <w:szCs w:val="22"/>
          <w:highlight w:val="cyan"/>
          <w:u w:val="single"/>
        </w:rPr>
        <w:t>the next business it impacts</w:t>
      </w:r>
      <w:r w:rsidRPr="002E5D4A">
        <w:rPr>
          <w:rFonts w:asciiTheme="minorHAnsi" w:hAnsiTheme="minorHAnsi" w:cstheme="minorHAnsi"/>
          <w:b/>
          <w:bCs/>
          <w:sz w:val="22"/>
          <w:szCs w:val="22"/>
          <w:u w:val="single"/>
        </w:rPr>
        <w:t xml:space="preserve"> </w:t>
      </w:r>
      <w:r w:rsidRPr="002E5D4A">
        <w:rPr>
          <w:rFonts w:asciiTheme="minorHAnsi" w:hAnsiTheme="minorHAnsi" w:cstheme="minorHAnsi"/>
          <w:sz w:val="22"/>
          <w:szCs w:val="22"/>
          <w:u w:val="single"/>
        </w:rPr>
        <w:t>may have</w:t>
      </w:r>
      <w:r w:rsidRPr="002E5D4A">
        <w:rPr>
          <w:rFonts w:asciiTheme="minorHAnsi" w:hAnsiTheme="minorHAnsi" w:cstheme="minorHAnsi"/>
          <w:sz w:val="14"/>
          <w:szCs w:val="22"/>
        </w:rPr>
        <w:t xml:space="preserve"> highly undesirable </w:t>
      </w:r>
      <w:r w:rsidRPr="00D82993">
        <w:rPr>
          <w:rFonts w:asciiTheme="minorHAnsi" w:hAnsiTheme="minorHAnsi" w:cstheme="minorHAnsi"/>
          <w:sz w:val="22"/>
          <w:szCs w:val="22"/>
          <w:u w:val="single"/>
        </w:rPr>
        <w:t xml:space="preserve">impact. As an example, the bills aren’t aimed at </w:t>
      </w:r>
      <w:proofErr w:type="gramStart"/>
      <w:r w:rsidRPr="00D82993">
        <w:rPr>
          <w:rFonts w:asciiTheme="minorHAnsi" w:hAnsiTheme="minorHAnsi" w:cstheme="minorHAnsi"/>
          <w:sz w:val="22"/>
          <w:szCs w:val="22"/>
          <w:u w:val="single"/>
        </w:rPr>
        <w:t>Walmart</w:t>
      </w:r>
      <w:proofErr w:type="gramEnd"/>
      <w:r w:rsidRPr="00D82993">
        <w:rPr>
          <w:rFonts w:asciiTheme="minorHAnsi" w:hAnsiTheme="minorHAnsi" w:cstheme="minorHAnsi"/>
          <w:sz w:val="22"/>
          <w:szCs w:val="22"/>
          <w:u w:val="single"/>
        </w:rPr>
        <w:t xml:space="preserve"> but Walmart</w:t>
      </w:r>
      <w:r w:rsidRPr="002E5D4A">
        <w:rPr>
          <w:rFonts w:asciiTheme="minorHAnsi" w:hAnsiTheme="minorHAnsi" w:cstheme="minorHAnsi"/>
          <w:sz w:val="22"/>
          <w:szCs w:val="22"/>
          <w:u w:val="single"/>
        </w:rPr>
        <w:t xml:space="preserve"> has a marketplace. </w:t>
      </w:r>
      <w:r w:rsidRPr="002C46B8">
        <w:rPr>
          <w:rFonts w:asciiTheme="minorHAnsi" w:hAnsiTheme="minorHAnsi" w:cstheme="minorHAnsi"/>
          <w:sz w:val="22"/>
          <w:szCs w:val="22"/>
          <w:highlight w:val="cyan"/>
          <w:u w:val="single"/>
        </w:rPr>
        <w:t>If Walmart grew</w:t>
      </w:r>
      <w:r w:rsidRPr="002E5D4A">
        <w:rPr>
          <w:rFonts w:asciiTheme="minorHAnsi" w:hAnsiTheme="minorHAnsi" w:cstheme="minorHAnsi"/>
          <w:sz w:val="14"/>
          <w:szCs w:val="22"/>
        </w:rPr>
        <w:t xml:space="preserve"> their marketplace to 50 million US users and the company value grew to $600 billion, </w:t>
      </w:r>
      <w:r w:rsidRPr="002C46B8">
        <w:rPr>
          <w:rFonts w:asciiTheme="minorHAnsi" w:hAnsiTheme="minorHAnsi" w:cstheme="minorHAnsi"/>
          <w:sz w:val="22"/>
          <w:szCs w:val="22"/>
          <w:highlight w:val="cyan"/>
          <w:u w:val="single"/>
        </w:rPr>
        <w:t>then Walmart would</w:t>
      </w:r>
      <w:r w:rsidRPr="002E5D4A">
        <w:rPr>
          <w:rFonts w:asciiTheme="minorHAnsi" w:hAnsiTheme="minorHAnsi" w:cstheme="minorHAnsi"/>
          <w:sz w:val="22"/>
          <w:szCs w:val="22"/>
          <w:u w:val="single"/>
        </w:rPr>
        <w:t xml:space="preserve"> </w:t>
      </w:r>
      <w:r w:rsidRPr="002E5D4A">
        <w:rPr>
          <w:rFonts w:asciiTheme="minorHAnsi" w:hAnsiTheme="minorHAnsi" w:cstheme="minorHAnsi"/>
          <w:sz w:val="14"/>
          <w:szCs w:val="22"/>
        </w:rPr>
        <w:t xml:space="preserve">suddenly </w:t>
      </w:r>
      <w:r w:rsidRPr="002C46B8">
        <w:rPr>
          <w:rFonts w:asciiTheme="minorHAnsi" w:hAnsiTheme="minorHAnsi" w:cstheme="minorHAnsi"/>
          <w:sz w:val="22"/>
          <w:szCs w:val="22"/>
          <w:highlight w:val="cyan"/>
          <w:u w:val="single"/>
        </w:rPr>
        <w:t xml:space="preserve">be banned </w:t>
      </w:r>
      <w:r w:rsidRPr="00D82993">
        <w:rPr>
          <w:rFonts w:asciiTheme="minorHAnsi" w:hAnsiTheme="minorHAnsi" w:cstheme="minorHAnsi"/>
          <w:sz w:val="22"/>
          <w:szCs w:val="22"/>
          <w:u w:val="single"/>
        </w:rPr>
        <w:t xml:space="preserve">from selling </w:t>
      </w:r>
      <w:r w:rsidRPr="00D82993">
        <w:rPr>
          <w:rFonts w:asciiTheme="minorHAnsi" w:hAnsiTheme="minorHAnsi" w:cstheme="minorHAnsi"/>
          <w:sz w:val="14"/>
          <w:szCs w:val="22"/>
        </w:rPr>
        <w:t>their own food</w:t>
      </w:r>
      <w:r w:rsidRPr="00D82993">
        <w:rPr>
          <w:rFonts w:asciiTheme="minorHAnsi" w:hAnsiTheme="minorHAnsi" w:cstheme="minorHAnsi"/>
          <w:sz w:val="22"/>
          <w:szCs w:val="22"/>
          <w:u w:val="single"/>
        </w:rPr>
        <w:t xml:space="preserve"> on their marketplace</w:t>
      </w:r>
      <w:r w:rsidRPr="00D82993">
        <w:rPr>
          <w:rFonts w:asciiTheme="minorHAnsi" w:hAnsiTheme="minorHAnsi" w:cstheme="minorHAnsi"/>
          <w:sz w:val="14"/>
          <w:szCs w:val="22"/>
        </w:rPr>
        <w:t>!</w:t>
      </w:r>
      <w:r w:rsidRPr="002E5D4A">
        <w:rPr>
          <w:rFonts w:asciiTheme="minorHAnsi" w:hAnsiTheme="minorHAnsi" w:cstheme="minorHAnsi"/>
          <w:sz w:val="14"/>
          <w:szCs w:val="22"/>
        </w:rPr>
        <w:t xml:space="preserve"> </w:t>
      </w:r>
    </w:p>
    <w:p w14:paraId="7A3293C4" w14:textId="77777777" w:rsidR="009B54D7" w:rsidRDefault="009B54D7" w:rsidP="009B54D7">
      <w:pPr>
        <w:pStyle w:val="Heading3"/>
        <w:rPr>
          <w:rFonts w:asciiTheme="minorHAnsi" w:hAnsiTheme="minorHAnsi" w:cstheme="minorHAnsi"/>
        </w:rPr>
      </w:pPr>
      <w:r>
        <w:rPr>
          <w:rFonts w:asciiTheme="minorHAnsi" w:hAnsiTheme="minorHAnsi" w:cstheme="minorHAnsi"/>
        </w:rPr>
        <w:t>2AC --- T --- Prohibit</w:t>
      </w:r>
    </w:p>
    <w:p w14:paraId="3A0AE7C4" w14:textId="77777777" w:rsidR="009B54D7" w:rsidRDefault="009B54D7" w:rsidP="009B54D7">
      <w:pPr>
        <w:pStyle w:val="Heading3"/>
      </w:pPr>
      <w:r>
        <w:t>2AC --- T --- Expand</w:t>
      </w:r>
    </w:p>
    <w:p w14:paraId="3523C093" w14:textId="77777777" w:rsidR="009B54D7" w:rsidRDefault="009B54D7" w:rsidP="009B54D7">
      <w:pPr>
        <w:pStyle w:val="Heading3"/>
        <w:rPr>
          <w:rFonts w:asciiTheme="minorHAnsi" w:hAnsiTheme="minorHAnsi" w:cstheme="minorHAnsi"/>
        </w:rPr>
      </w:pPr>
      <w:r>
        <w:rPr>
          <w:rFonts w:asciiTheme="minorHAnsi" w:hAnsiTheme="minorHAnsi" w:cstheme="minorHAnsi"/>
        </w:rPr>
        <w:t>2AC --- K (s)--- F/L</w:t>
      </w:r>
    </w:p>
    <w:p w14:paraId="3B1729B6" w14:textId="77777777" w:rsidR="009B54D7" w:rsidRDefault="009B54D7" w:rsidP="009B54D7">
      <w:pPr>
        <w:pStyle w:val="Heading3"/>
        <w:rPr>
          <w:rFonts w:asciiTheme="minorHAnsi" w:hAnsiTheme="minorHAnsi" w:cstheme="minorHAnsi"/>
        </w:rPr>
      </w:pPr>
      <w:r>
        <w:rPr>
          <w:rFonts w:asciiTheme="minorHAnsi" w:hAnsiTheme="minorHAnsi" w:cstheme="minorHAnsi"/>
        </w:rPr>
        <w:t>2AC --- Regs CP --- F/L</w:t>
      </w:r>
    </w:p>
    <w:p w14:paraId="756CE79A" w14:textId="77777777" w:rsidR="009B54D7" w:rsidRPr="002E5D4A" w:rsidRDefault="009B54D7" w:rsidP="009B54D7">
      <w:pPr>
        <w:pStyle w:val="Heading4"/>
        <w:rPr>
          <w:rFonts w:asciiTheme="minorHAnsi" w:hAnsiTheme="minorHAnsi" w:cstheme="minorHAnsi"/>
        </w:rPr>
      </w:pPr>
      <w:r w:rsidRPr="002E5D4A">
        <w:rPr>
          <w:rFonts w:asciiTheme="minorHAnsi" w:hAnsiTheme="minorHAnsi" w:cstheme="minorHAnsi"/>
        </w:rPr>
        <w:t xml:space="preserve">4. Its </w:t>
      </w:r>
      <w:r w:rsidRPr="002E5D4A">
        <w:rPr>
          <w:rFonts w:asciiTheme="minorHAnsi" w:hAnsiTheme="minorHAnsi" w:cstheme="minorHAnsi"/>
          <w:u w:val="single"/>
        </w:rPr>
        <w:t>insufficient</w:t>
      </w:r>
      <w:r w:rsidRPr="002E5D4A">
        <w:rPr>
          <w:rFonts w:asciiTheme="minorHAnsi" w:hAnsiTheme="minorHAnsi" w:cstheme="minorHAnsi"/>
        </w:rPr>
        <w:t xml:space="preserve"> --- </w:t>
      </w:r>
      <w:r>
        <w:rPr>
          <w:rFonts w:asciiTheme="minorHAnsi" w:hAnsiTheme="minorHAnsi" w:cstheme="minorHAnsi"/>
        </w:rPr>
        <w:t xml:space="preserve">They’ve been </w:t>
      </w:r>
      <w:r w:rsidRPr="00CF1345">
        <w:rPr>
          <w:rFonts w:asciiTheme="minorHAnsi" w:hAnsiTheme="minorHAnsi" w:cstheme="minorHAnsi"/>
          <w:u w:val="single"/>
        </w:rPr>
        <w:t>exempted</w:t>
      </w:r>
    </w:p>
    <w:p w14:paraId="6DFDEB10" w14:textId="77777777" w:rsidR="009B54D7" w:rsidRPr="002E5D4A" w:rsidRDefault="009B54D7" w:rsidP="009B54D7">
      <w:pPr>
        <w:rPr>
          <w:rFonts w:asciiTheme="minorHAnsi" w:hAnsiTheme="minorHAnsi" w:cstheme="minorHAnsi"/>
        </w:rPr>
      </w:pPr>
      <w:r w:rsidRPr="002E5D4A">
        <w:rPr>
          <w:rStyle w:val="Style13ptBold"/>
          <w:rFonts w:asciiTheme="minorHAnsi" w:hAnsiTheme="minorHAnsi" w:cstheme="minorHAnsi"/>
        </w:rPr>
        <w:t>Morton, 20</w:t>
      </w:r>
      <w:r w:rsidRPr="002E5D4A">
        <w:rPr>
          <w:rFonts w:asciiTheme="minorHAnsi" w:hAnsiTheme="minorHAnsi" w:cstheme="minorHAnsi"/>
        </w:rPr>
        <w:t> (Fiona Morton, e Theodore Nierenberg Professor of Economics at the Yale University School of Management</w:t>
      </w:r>
      <w:proofErr w:type="gramStart"/>
      <w:r w:rsidRPr="002E5D4A">
        <w:rPr>
          <w:rFonts w:asciiTheme="minorHAnsi" w:hAnsiTheme="minorHAnsi" w:cstheme="minorHAnsi"/>
        </w:rPr>
        <w:t>. ,</w:t>
      </w:r>
      <w:proofErr w:type="gramEnd"/>
      <w:r w:rsidRPr="002E5D4A">
        <w:rPr>
          <w:rFonts w:asciiTheme="minorHAnsi" w:hAnsiTheme="minorHAnsi" w:cstheme="minorHAnsi"/>
        </w:rPr>
        <w:t xml:space="preserve"> 2-18-2020, accessed on 8-31-2021, Equitable Growth, "Reforming U.S. antitrust enforcement and competition policy - Equitable Growth", https://equitablegrowth.org/reforming-u-s-antitrust-enforcement-and-competition-policy/)//Babcii</w:t>
      </w:r>
    </w:p>
    <w:p w14:paraId="412FC936" w14:textId="77777777" w:rsidR="009B54D7" w:rsidRPr="002E5D4A" w:rsidRDefault="009B54D7" w:rsidP="009B54D7">
      <w:pPr>
        <w:rPr>
          <w:rFonts w:asciiTheme="minorHAnsi" w:hAnsiTheme="minorHAnsi" w:cstheme="minorHAnsi"/>
          <w:sz w:val="12"/>
        </w:rPr>
      </w:pPr>
      <w:r w:rsidRPr="002E5D4A">
        <w:rPr>
          <w:rFonts w:asciiTheme="minorHAnsi" w:hAnsiTheme="minorHAnsi" w:cstheme="minorHAnsi"/>
          <w:sz w:val="12"/>
        </w:rPr>
        <w:t xml:space="preserve">Reform antitrust statutes to deter and prevent anticompetitive conduct more </w:t>
      </w:r>
      <w:r w:rsidRPr="00CF1345">
        <w:rPr>
          <w:rFonts w:asciiTheme="minorHAnsi" w:hAnsiTheme="minorHAnsi" w:cstheme="minorHAnsi"/>
          <w:sz w:val="12"/>
        </w:rPr>
        <w:t xml:space="preserve">effectively Increasing </w:t>
      </w:r>
      <w:r w:rsidRPr="00CF1345">
        <w:rPr>
          <w:rFonts w:asciiTheme="minorHAnsi" w:hAnsiTheme="minorHAnsi" w:cstheme="minorHAnsi"/>
          <w:u w:val="single"/>
        </w:rPr>
        <w:t>resources and more aggressive enforcement alone will not solve the problem</w:t>
      </w:r>
      <w:r w:rsidRPr="00CF1345">
        <w:rPr>
          <w:rFonts w:asciiTheme="minorHAnsi" w:hAnsiTheme="minorHAnsi" w:cstheme="minorHAnsi"/>
          <w:sz w:val="12"/>
        </w:rPr>
        <w:t>. Judicial decisions interpreting the antitrust laws have significantly (limited) crippled antitrust enforcement. These decisions reflect, at best, an archaic economic understanding of competition or, at worst, simply bad economic reasoning. Under a series of U.S. Supreme Court decisions over the past decade, for example, it is doubtful that the government could have successfully broken up AT&amp;T’s</w:t>
      </w:r>
      <w:r w:rsidRPr="002E5D4A">
        <w:rPr>
          <w:rFonts w:asciiTheme="minorHAnsi" w:hAnsiTheme="minorHAnsi" w:cstheme="minorHAnsi"/>
          <w:sz w:val="12"/>
        </w:rPr>
        <w:t xml:space="preserve"> phone monopoly in the 1980s. That break up, arguably the government’s most successful monopolization prosecution, focused on AT&amp;T’s refusal to allow MCI, a long-distance competitor, to connect its long-distance service to local phone monopolies. In Verizon Communications v. </w:t>
      </w:r>
      <w:proofErr w:type="spellStart"/>
      <w:r w:rsidRPr="002E5D4A">
        <w:rPr>
          <w:rFonts w:asciiTheme="minorHAnsi" w:hAnsiTheme="minorHAnsi" w:cstheme="minorHAnsi"/>
          <w:sz w:val="12"/>
        </w:rPr>
        <w:t>Trinko</w:t>
      </w:r>
      <w:proofErr w:type="spellEnd"/>
      <w:r w:rsidRPr="002E5D4A">
        <w:rPr>
          <w:rFonts w:asciiTheme="minorHAnsi" w:hAnsiTheme="minorHAnsi" w:cstheme="minorHAnsi"/>
          <w:sz w:val="12"/>
        </w:rPr>
        <w:t xml:space="preserve">, </w:t>
      </w:r>
      <w:r w:rsidRPr="002E5D4A">
        <w:rPr>
          <w:rFonts w:asciiTheme="minorHAnsi" w:hAnsiTheme="minorHAnsi" w:cstheme="minorHAnsi"/>
          <w:u w:val="single"/>
        </w:rPr>
        <w:t xml:space="preserve">the Supreme </w:t>
      </w:r>
      <w:r w:rsidRPr="002C46B8">
        <w:rPr>
          <w:rFonts w:asciiTheme="minorHAnsi" w:hAnsiTheme="minorHAnsi" w:cstheme="minorHAnsi"/>
          <w:highlight w:val="cyan"/>
          <w:u w:val="single"/>
        </w:rPr>
        <w:t>Court dramatically expanded</w:t>
      </w:r>
      <w:r w:rsidRPr="002E5D4A">
        <w:rPr>
          <w:rFonts w:asciiTheme="minorHAnsi" w:hAnsiTheme="minorHAnsi" w:cstheme="minorHAnsi"/>
          <w:u w:val="single"/>
        </w:rPr>
        <w:t xml:space="preserve"> a </w:t>
      </w:r>
      <w:r w:rsidRPr="002C46B8">
        <w:rPr>
          <w:rFonts w:asciiTheme="minorHAnsi" w:hAnsiTheme="minorHAnsi" w:cstheme="minorHAnsi"/>
          <w:highlight w:val="cyan"/>
          <w:u w:val="single"/>
        </w:rPr>
        <w:t xml:space="preserve">monopolists’ ability </w:t>
      </w:r>
      <w:r w:rsidRPr="00CF1345">
        <w:rPr>
          <w:rFonts w:asciiTheme="minorHAnsi" w:hAnsiTheme="minorHAnsi" w:cstheme="minorHAnsi"/>
          <w:u w:val="single"/>
        </w:rPr>
        <w:t>to avoid antitrust</w:t>
      </w:r>
      <w:r w:rsidRPr="002E5D4A">
        <w:rPr>
          <w:rFonts w:asciiTheme="minorHAnsi" w:hAnsiTheme="minorHAnsi" w:cstheme="minorHAnsi"/>
          <w:u w:val="single"/>
        </w:rPr>
        <w:t xml:space="preserve"> liability</w:t>
      </w:r>
      <w:r w:rsidRPr="002E5D4A">
        <w:rPr>
          <w:rFonts w:asciiTheme="minorHAnsi" w:hAnsiTheme="minorHAnsi" w:cstheme="minorHAnsi"/>
          <w:sz w:val="12"/>
        </w:rPr>
        <w:t xml:space="preserve"> when it refuses to deal with competitor or potential competitor, and also implied that antitrust concerns are subordinate in an industry </w:t>
      </w:r>
      <w:hyperlink r:id="rId58" w:tgtFrame="_blank" w:history="1">
        <w:r w:rsidRPr="002E5D4A">
          <w:rPr>
            <w:rStyle w:val="Hyperlink"/>
            <w:rFonts w:asciiTheme="minorHAnsi" w:hAnsiTheme="minorHAnsi" w:cstheme="minorHAnsi"/>
            <w:sz w:val="12"/>
          </w:rPr>
          <w:t>subjected to the regulation</w:t>
        </w:r>
      </w:hyperlink>
      <w:r w:rsidRPr="002E5D4A">
        <w:rPr>
          <w:rFonts w:asciiTheme="minorHAnsi" w:hAnsiTheme="minorHAnsi" w:cstheme="minorHAnsi"/>
          <w:sz w:val="12"/>
        </w:rPr>
        <w:t>.</w:t>
      </w:r>
      <w:hyperlink r:id="rId59" w:anchor="footnote-22" w:history="1">
        <w:r w:rsidRPr="002E5D4A">
          <w:rPr>
            <w:rStyle w:val="Hyperlink"/>
            <w:rFonts w:asciiTheme="minorHAnsi" w:hAnsiTheme="minorHAnsi" w:cstheme="minorHAnsi"/>
            <w:sz w:val="12"/>
          </w:rPr>
          <w:t>22</w:t>
        </w:r>
      </w:hyperlink>
      <w:r w:rsidRPr="002E5D4A">
        <w:rPr>
          <w:rFonts w:asciiTheme="minorHAnsi" w:hAnsiTheme="minorHAnsi" w:cstheme="minorHAnsi"/>
          <w:sz w:val="12"/>
        </w:rPr>
        <w:t xml:space="preserve"> </w:t>
      </w:r>
      <w:r w:rsidRPr="002E5D4A">
        <w:rPr>
          <w:rFonts w:asciiTheme="minorHAnsi" w:hAnsiTheme="minorHAnsi" w:cstheme="minorHAnsi"/>
          <w:u w:val="single"/>
        </w:rPr>
        <w:t xml:space="preserve">More recently, the Supreme Court </w:t>
      </w:r>
      <w:r w:rsidRPr="002C46B8">
        <w:rPr>
          <w:rFonts w:asciiTheme="minorHAnsi" w:hAnsiTheme="minorHAnsi" w:cstheme="minorHAnsi"/>
          <w:highlight w:val="cyan"/>
          <w:u w:val="single"/>
        </w:rPr>
        <w:t>misapplied</w:t>
      </w:r>
      <w:r w:rsidRPr="002E5D4A">
        <w:rPr>
          <w:rFonts w:asciiTheme="minorHAnsi" w:hAnsiTheme="minorHAnsi" w:cstheme="minorHAnsi"/>
          <w:u w:val="single"/>
        </w:rPr>
        <w:t xml:space="preserve"> basic </w:t>
      </w:r>
      <w:r w:rsidRPr="002C46B8">
        <w:rPr>
          <w:rFonts w:asciiTheme="minorHAnsi" w:hAnsiTheme="minorHAnsi" w:cstheme="minorHAnsi"/>
          <w:highlight w:val="cyan"/>
          <w:u w:val="single"/>
        </w:rPr>
        <w:t>economic reasoning</w:t>
      </w:r>
      <w:r w:rsidRPr="002E5D4A">
        <w:rPr>
          <w:rFonts w:asciiTheme="minorHAnsi" w:hAnsiTheme="minorHAnsi" w:cstheme="minorHAnsi"/>
          <w:sz w:val="12"/>
        </w:rPr>
        <w:t xml:space="preserve"> in a case that, under some interpretations, has the potential </w:t>
      </w:r>
      <w:r w:rsidRPr="002C46B8">
        <w:rPr>
          <w:rFonts w:asciiTheme="minorHAnsi" w:hAnsiTheme="minorHAnsi" w:cstheme="minorHAnsi"/>
          <w:highlight w:val="cyan"/>
          <w:u w:val="single"/>
        </w:rPr>
        <w:t>to</w:t>
      </w:r>
      <w:r w:rsidRPr="002E5D4A">
        <w:rPr>
          <w:rFonts w:asciiTheme="minorHAnsi" w:hAnsiTheme="minorHAnsi" w:cstheme="minorHAnsi"/>
          <w:sz w:val="12"/>
        </w:rPr>
        <w:t xml:space="preserve"> almost </w:t>
      </w:r>
      <w:r w:rsidRPr="002C46B8">
        <w:rPr>
          <w:rFonts w:asciiTheme="minorHAnsi" w:hAnsiTheme="minorHAnsi" w:cstheme="minorHAnsi"/>
          <w:b/>
          <w:bCs/>
          <w:highlight w:val="cyan"/>
          <w:u w:val="single"/>
        </w:rPr>
        <w:t>exempt tech</w:t>
      </w:r>
      <w:r w:rsidRPr="002E5D4A">
        <w:rPr>
          <w:rFonts w:asciiTheme="minorHAnsi" w:hAnsiTheme="minorHAnsi" w:cstheme="minorHAnsi"/>
          <w:b/>
          <w:bCs/>
          <w:u w:val="single"/>
        </w:rPr>
        <w:t xml:space="preserve">nology </w:t>
      </w:r>
      <w:r w:rsidRPr="002C46B8">
        <w:rPr>
          <w:rFonts w:asciiTheme="minorHAnsi" w:hAnsiTheme="minorHAnsi" w:cstheme="minorHAnsi"/>
          <w:b/>
          <w:bCs/>
          <w:highlight w:val="cyan"/>
          <w:u w:val="single"/>
        </w:rPr>
        <w:t>platforms</w:t>
      </w:r>
      <w:r w:rsidRPr="002E5D4A">
        <w:rPr>
          <w:rFonts w:asciiTheme="minorHAnsi" w:hAnsiTheme="minorHAnsi" w:cstheme="minorHAnsi"/>
          <w:b/>
          <w:bCs/>
          <w:u w:val="single"/>
        </w:rPr>
        <w:t xml:space="preserve"> from antitrust</w:t>
      </w:r>
      <w:r w:rsidRPr="002E5D4A">
        <w:rPr>
          <w:rFonts w:asciiTheme="minorHAnsi" w:hAnsiTheme="minorHAnsi" w:cstheme="minorHAnsi"/>
          <w:u w:val="single"/>
        </w:rPr>
        <w:t xml:space="preserve"> enforcement</w:t>
      </w:r>
      <w:r w:rsidRPr="002E5D4A">
        <w:rPr>
          <w:rFonts w:asciiTheme="minorHAnsi" w:hAnsiTheme="minorHAnsi" w:cstheme="minorHAnsi"/>
          <w:sz w:val="12"/>
        </w:rPr>
        <w:t xml:space="preserve">: </w:t>
      </w:r>
      <w:hyperlink r:id="rId60" w:tgtFrame="_blank" w:history="1">
        <w:r w:rsidRPr="002E5D4A">
          <w:rPr>
            <w:rStyle w:val="Hyperlink"/>
            <w:rFonts w:asciiTheme="minorHAnsi" w:hAnsiTheme="minorHAnsi" w:cstheme="minorHAnsi"/>
            <w:sz w:val="12"/>
          </w:rPr>
          <w:t>Ohio v. American Express</w:t>
        </w:r>
      </w:hyperlink>
      <w:r w:rsidRPr="002E5D4A">
        <w:rPr>
          <w:rFonts w:asciiTheme="minorHAnsi" w:hAnsiTheme="minorHAnsi" w:cstheme="minorHAnsi"/>
          <w:sz w:val="12"/>
        </w:rPr>
        <w:t>.</w:t>
      </w:r>
      <w:hyperlink r:id="rId61" w:anchor="footnote-23" w:history="1">
        <w:r w:rsidRPr="002E5D4A">
          <w:rPr>
            <w:rStyle w:val="Hyperlink"/>
            <w:rFonts w:asciiTheme="minorHAnsi" w:hAnsiTheme="minorHAnsi" w:cstheme="minorHAnsi"/>
            <w:sz w:val="12"/>
          </w:rPr>
          <w:t>23</w:t>
        </w:r>
      </w:hyperlink>
      <w:r w:rsidRPr="002E5D4A">
        <w:rPr>
          <w:rFonts w:asciiTheme="minorHAnsi" w:hAnsiTheme="minorHAnsi" w:cstheme="minorHAnsi"/>
          <w:sz w:val="12"/>
        </w:rPr>
        <w:t xml:space="preserve"> Since technology platforms comprise an ever-increasing share of economic activity, this situation is of </w:t>
      </w:r>
      <w:hyperlink r:id="rId62" w:tgtFrame="_blank" w:history="1">
        <w:r w:rsidRPr="002E5D4A">
          <w:rPr>
            <w:rStyle w:val="Hyperlink"/>
            <w:rFonts w:asciiTheme="minorHAnsi" w:hAnsiTheme="minorHAnsi" w:cstheme="minorHAnsi"/>
            <w:sz w:val="12"/>
          </w:rPr>
          <w:t>grave concern</w:t>
        </w:r>
      </w:hyperlink>
      <w:r w:rsidRPr="002E5D4A">
        <w:rPr>
          <w:rFonts w:asciiTheme="minorHAnsi" w:hAnsiTheme="minorHAnsi" w:cstheme="minorHAnsi"/>
          <w:sz w:val="12"/>
        </w:rPr>
        <w:t>.</w:t>
      </w:r>
      <w:hyperlink r:id="rId63" w:anchor="footnote-24" w:history="1">
        <w:r w:rsidRPr="002E5D4A">
          <w:rPr>
            <w:rStyle w:val="Hyperlink"/>
            <w:rFonts w:asciiTheme="minorHAnsi" w:hAnsiTheme="minorHAnsi" w:cstheme="minorHAnsi"/>
            <w:sz w:val="12"/>
          </w:rPr>
          <w:t>24</w:t>
        </w:r>
      </w:hyperlink>
      <w:r w:rsidRPr="002E5D4A">
        <w:rPr>
          <w:rFonts w:asciiTheme="minorHAnsi" w:hAnsiTheme="minorHAnsi" w:cstheme="minorHAnsi"/>
          <w:sz w:val="12"/>
        </w:rPr>
        <w:t xml:space="preserve"> </w:t>
      </w:r>
      <w:r w:rsidRPr="002E5D4A">
        <w:rPr>
          <w:rFonts w:asciiTheme="minorHAnsi" w:hAnsiTheme="minorHAnsi" w:cstheme="minorHAnsi"/>
          <w:u w:val="single"/>
        </w:rPr>
        <w:t>Even where</w:t>
      </w:r>
      <w:r w:rsidRPr="002E5D4A">
        <w:rPr>
          <w:rFonts w:asciiTheme="minorHAnsi" w:hAnsiTheme="minorHAnsi" w:cstheme="minorHAnsi"/>
          <w:sz w:val="12"/>
        </w:rPr>
        <w:t xml:space="preserve"> the antitrust </w:t>
      </w:r>
      <w:r w:rsidRPr="002E5D4A">
        <w:rPr>
          <w:rFonts w:asciiTheme="minorHAnsi" w:hAnsiTheme="minorHAnsi" w:cstheme="minorHAnsi"/>
          <w:u w:val="single"/>
        </w:rPr>
        <w:t>plaintiffs have been successful</w:t>
      </w:r>
      <w:r w:rsidRPr="002E5D4A">
        <w:rPr>
          <w:rFonts w:asciiTheme="minorHAnsi" w:hAnsiTheme="minorHAnsi" w:cstheme="minorHAnsi"/>
          <w:sz w:val="12"/>
        </w:rPr>
        <w:t xml:space="preserve">, the </w:t>
      </w:r>
      <w:r w:rsidRPr="002E5D4A">
        <w:rPr>
          <w:rFonts w:asciiTheme="minorHAnsi" w:hAnsiTheme="minorHAnsi" w:cstheme="minorHAnsi"/>
          <w:u w:val="single"/>
        </w:rPr>
        <w:t>difficulty and cost</w:t>
      </w:r>
      <w:r w:rsidRPr="002E5D4A">
        <w:rPr>
          <w:rFonts w:asciiTheme="minorHAnsi" w:hAnsiTheme="minorHAnsi" w:cstheme="minorHAnsi"/>
          <w:sz w:val="12"/>
        </w:rPr>
        <w:t xml:space="preserve"> of those successes </w:t>
      </w:r>
      <w:r w:rsidRPr="002E5D4A">
        <w:rPr>
          <w:rFonts w:asciiTheme="minorHAnsi" w:hAnsiTheme="minorHAnsi" w:cstheme="minorHAnsi"/>
          <w:u w:val="single"/>
        </w:rPr>
        <w:t xml:space="preserve">suggest </w:t>
      </w:r>
      <w:r w:rsidRPr="002C46B8">
        <w:rPr>
          <w:rFonts w:asciiTheme="minorHAnsi" w:hAnsiTheme="minorHAnsi" w:cstheme="minorHAnsi"/>
          <w:highlight w:val="cyan"/>
          <w:u w:val="single"/>
        </w:rPr>
        <w:t>systematic</w:t>
      </w:r>
      <w:r w:rsidRPr="002E5D4A">
        <w:rPr>
          <w:rFonts w:asciiTheme="minorHAnsi" w:hAnsiTheme="minorHAnsi" w:cstheme="minorHAnsi"/>
          <w:u w:val="single"/>
        </w:rPr>
        <w:t xml:space="preserve"> </w:t>
      </w:r>
      <w:r w:rsidRPr="002E5D4A">
        <w:rPr>
          <w:rFonts w:asciiTheme="minorHAnsi" w:hAnsiTheme="minorHAnsi" w:cstheme="minorHAnsi"/>
          <w:sz w:val="12"/>
        </w:rPr>
        <w:t xml:space="preserve">underweighting of the benefits of competition and </w:t>
      </w:r>
      <w:r w:rsidRPr="002C46B8">
        <w:rPr>
          <w:rFonts w:asciiTheme="minorHAnsi" w:hAnsiTheme="minorHAnsi" w:cstheme="minorHAnsi"/>
          <w:highlight w:val="cyan"/>
          <w:u w:val="single"/>
        </w:rPr>
        <w:t>deference to</w:t>
      </w:r>
      <w:r w:rsidRPr="002E5D4A">
        <w:rPr>
          <w:rFonts w:asciiTheme="minorHAnsi" w:hAnsiTheme="minorHAnsi" w:cstheme="minorHAnsi"/>
          <w:sz w:val="12"/>
        </w:rPr>
        <w:t xml:space="preserve"> the desire of the corporation for increased </w:t>
      </w:r>
      <w:r w:rsidRPr="002C46B8">
        <w:rPr>
          <w:rFonts w:asciiTheme="minorHAnsi" w:hAnsiTheme="minorHAnsi" w:cstheme="minorHAnsi"/>
          <w:highlight w:val="cyan"/>
          <w:u w:val="single"/>
        </w:rPr>
        <w:t>market power</w:t>
      </w:r>
      <w:r w:rsidRPr="002E5D4A">
        <w:rPr>
          <w:rFonts w:asciiTheme="minorHAnsi" w:hAnsiTheme="minorHAnsi" w:cstheme="minorHAnsi"/>
          <w:sz w:val="12"/>
        </w:rPr>
        <w:t>. The government’s long battles over stopping pay-for-delay deals and anticompetitive hospital mergers are notable examples of this misalignment, as is the approval by the government of the Sprint-</w:t>
      </w:r>
      <w:proofErr w:type="spellStart"/>
      <w:r w:rsidRPr="002E5D4A">
        <w:rPr>
          <w:rFonts w:asciiTheme="minorHAnsi" w:hAnsiTheme="minorHAnsi" w:cstheme="minorHAnsi"/>
          <w:sz w:val="12"/>
        </w:rPr>
        <w:t>T-mobile</w:t>
      </w:r>
      <w:proofErr w:type="spellEnd"/>
      <w:r w:rsidRPr="002E5D4A">
        <w:rPr>
          <w:rFonts w:asciiTheme="minorHAnsi" w:hAnsiTheme="minorHAnsi" w:cstheme="minorHAnsi"/>
          <w:sz w:val="12"/>
        </w:rPr>
        <w:t xml:space="preserve"> merger. In </w:t>
      </w:r>
      <w:proofErr w:type="gramStart"/>
      <w:r w:rsidRPr="002E5D4A">
        <w:rPr>
          <w:rFonts w:asciiTheme="minorHAnsi" w:hAnsiTheme="minorHAnsi" w:cstheme="minorHAnsi"/>
          <w:sz w:val="12"/>
        </w:rPr>
        <w:t>all of</w:t>
      </w:r>
      <w:proofErr w:type="gramEnd"/>
      <w:r w:rsidRPr="002E5D4A">
        <w:rPr>
          <w:rFonts w:asciiTheme="minorHAnsi" w:hAnsiTheme="minorHAnsi" w:cstheme="minorHAnsi"/>
          <w:sz w:val="12"/>
        </w:rPr>
        <w:t xml:space="preserve"> these cases, the corporations did not seek that market power on the merits, but through regulation (</w:t>
      </w:r>
      <w:proofErr w:type="spellStart"/>
      <w:r w:rsidRPr="002E5D4A">
        <w:rPr>
          <w:rFonts w:asciiTheme="minorHAnsi" w:hAnsiTheme="minorHAnsi" w:cstheme="minorHAnsi"/>
          <w:sz w:val="12"/>
        </w:rPr>
        <w:t>Trinko</w:t>
      </w:r>
      <w:proofErr w:type="spellEnd"/>
      <w:r w:rsidRPr="002E5D4A">
        <w:rPr>
          <w:rFonts w:asciiTheme="minorHAnsi" w:hAnsiTheme="minorHAnsi" w:cstheme="minorHAnsi"/>
          <w:sz w:val="12"/>
        </w:rPr>
        <w:t xml:space="preserve"> or state-supervised hospital mergers), exclusion (pay for delay and American Express), or merger (AT&amp;T-</w:t>
      </w:r>
      <w:proofErr w:type="spellStart"/>
      <w:r w:rsidRPr="002E5D4A">
        <w:rPr>
          <w:rFonts w:asciiTheme="minorHAnsi" w:hAnsiTheme="minorHAnsi" w:cstheme="minorHAnsi"/>
          <w:sz w:val="12"/>
        </w:rPr>
        <w:t>TimeWarner</w:t>
      </w:r>
      <w:proofErr w:type="spellEnd"/>
      <w:r w:rsidRPr="002E5D4A">
        <w:rPr>
          <w:rFonts w:asciiTheme="minorHAnsi" w:hAnsiTheme="minorHAnsi" w:cstheme="minorHAnsi"/>
          <w:sz w:val="12"/>
        </w:rPr>
        <w:t xml:space="preserve"> or Sprint-</w:t>
      </w:r>
      <w:proofErr w:type="spellStart"/>
      <w:r w:rsidRPr="002E5D4A">
        <w:rPr>
          <w:rFonts w:asciiTheme="minorHAnsi" w:hAnsiTheme="minorHAnsi" w:cstheme="minorHAnsi"/>
          <w:sz w:val="12"/>
        </w:rPr>
        <w:t>T-mobile</w:t>
      </w:r>
      <w:proofErr w:type="spellEnd"/>
      <w:r w:rsidRPr="002E5D4A">
        <w:rPr>
          <w:rFonts w:asciiTheme="minorHAnsi" w:hAnsiTheme="minorHAnsi" w:cstheme="minorHAnsi"/>
          <w:sz w:val="12"/>
        </w:rPr>
        <w:t xml:space="preserve">). </w:t>
      </w:r>
      <w:r w:rsidRPr="002E5D4A">
        <w:rPr>
          <w:rFonts w:asciiTheme="minorHAnsi" w:hAnsiTheme="minorHAnsi" w:cstheme="minorHAnsi"/>
          <w:sz w:val="12"/>
          <w:szCs w:val="16"/>
        </w:rPr>
        <w:t xml:space="preserve">Despite the government’s success in some merger litigation, this success only occurs in transactions that </w:t>
      </w:r>
      <w:hyperlink r:id="rId64" w:tgtFrame="_blank" w:history="1">
        <w:r w:rsidRPr="002E5D4A">
          <w:rPr>
            <w:rStyle w:val="Hyperlink"/>
            <w:rFonts w:asciiTheme="minorHAnsi" w:hAnsiTheme="minorHAnsi" w:cstheme="minorHAnsi"/>
            <w:sz w:val="12"/>
            <w:szCs w:val="16"/>
          </w:rPr>
          <w:t>most clearly violate the law</w:t>
        </w:r>
      </w:hyperlink>
      <w:r w:rsidRPr="002E5D4A">
        <w:rPr>
          <w:rFonts w:asciiTheme="minorHAnsi" w:hAnsiTheme="minorHAnsi" w:cstheme="minorHAnsi"/>
          <w:sz w:val="12"/>
          <w:szCs w:val="16"/>
        </w:rPr>
        <w:t>.</w:t>
      </w:r>
      <w:hyperlink r:id="rId65" w:anchor="footnote-25" w:history="1">
        <w:r w:rsidRPr="002E5D4A">
          <w:rPr>
            <w:rStyle w:val="Hyperlink"/>
            <w:rFonts w:asciiTheme="minorHAnsi" w:hAnsiTheme="minorHAnsi" w:cstheme="minorHAnsi"/>
            <w:sz w:val="12"/>
            <w:szCs w:val="16"/>
          </w:rPr>
          <w:t>25</w:t>
        </w:r>
      </w:hyperlink>
      <w:r w:rsidRPr="002E5D4A">
        <w:rPr>
          <w:rFonts w:asciiTheme="minorHAnsi" w:hAnsiTheme="minorHAnsi" w:cstheme="minorHAnsi"/>
          <w:sz w:val="12"/>
          <w:szCs w:val="16"/>
        </w:rPr>
        <w:t xml:space="preserve"> The fact that the two antitrust agencies must litigate cases that are clearly anticompetitive—rather than the parties not even considering the deal in the first place or abandoning it after the government makes its concerns known—speaks to the limitations of current antitrust legal doctrine. </w:t>
      </w:r>
      <w:r w:rsidRPr="002E5D4A">
        <w:rPr>
          <w:rFonts w:asciiTheme="minorHAnsi" w:hAnsiTheme="minorHAnsi" w:cstheme="minorHAnsi"/>
          <w:b/>
          <w:bCs/>
          <w:u w:val="single"/>
        </w:rPr>
        <w:t xml:space="preserve">It would </w:t>
      </w:r>
      <w:r w:rsidRPr="002C46B8">
        <w:rPr>
          <w:rFonts w:asciiTheme="minorHAnsi" w:hAnsiTheme="minorHAnsi" w:cstheme="minorHAnsi"/>
          <w:b/>
          <w:bCs/>
          <w:highlight w:val="cyan"/>
          <w:u w:val="single"/>
        </w:rPr>
        <w:t>likely take decades to reverse</w:t>
      </w:r>
      <w:r w:rsidRPr="002E5D4A">
        <w:rPr>
          <w:rFonts w:asciiTheme="minorHAnsi" w:hAnsiTheme="minorHAnsi" w:cstheme="minorHAnsi"/>
          <w:b/>
          <w:bCs/>
          <w:u w:val="single"/>
        </w:rPr>
        <w:t xml:space="preserve"> this body of accumulated legal doctrine, </w:t>
      </w:r>
      <w:r w:rsidRPr="00CF1345">
        <w:rPr>
          <w:rFonts w:asciiTheme="minorHAnsi" w:hAnsiTheme="minorHAnsi" w:cstheme="minorHAnsi"/>
          <w:b/>
          <w:bCs/>
          <w:u w:val="single"/>
        </w:rPr>
        <w:t>even if every future case that was litigated were decided with perfect accuracy</w:t>
      </w:r>
      <w:r w:rsidRPr="00CF1345">
        <w:rPr>
          <w:rFonts w:asciiTheme="minorHAnsi" w:hAnsiTheme="minorHAnsi" w:cstheme="minorHAnsi"/>
          <w:u w:val="single"/>
        </w:rPr>
        <w:t>. Fortunately</w:t>
      </w:r>
      <w:r w:rsidRPr="002E5D4A">
        <w:rPr>
          <w:rFonts w:asciiTheme="minorHAnsi" w:hAnsiTheme="minorHAnsi" w:cstheme="minorHAnsi"/>
          <w:u w:val="single"/>
        </w:rPr>
        <w:t xml:space="preserve">, </w:t>
      </w:r>
      <w:r w:rsidRPr="002C46B8">
        <w:rPr>
          <w:rFonts w:asciiTheme="minorHAnsi" w:hAnsiTheme="minorHAnsi" w:cstheme="minorHAnsi"/>
          <w:b/>
          <w:bCs/>
          <w:highlight w:val="cyan"/>
          <w:u w:val="single"/>
        </w:rPr>
        <w:t xml:space="preserve">Congress </w:t>
      </w:r>
      <w:r w:rsidRPr="002E5D4A">
        <w:rPr>
          <w:rFonts w:asciiTheme="minorHAnsi" w:hAnsiTheme="minorHAnsi" w:cstheme="minorHAnsi"/>
          <w:b/>
          <w:bCs/>
          <w:u w:val="single"/>
        </w:rPr>
        <w:t>is the final arbiter on competition law</w:t>
      </w:r>
      <w:r w:rsidRPr="002E5D4A">
        <w:rPr>
          <w:rFonts w:asciiTheme="minorHAnsi" w:hAnsiTheme="minorHAnsi" w:cstheme="minorHAnsi"/>
          <w:u w:val="single"/>
        </w:rPr>
        <w:t xml:space="preserve"> </w:t>
      </w:r>
      <w:r w:rsidRPr="002E5D4A">
        <w:rPr>
          <w:rFonts w:asciiTheme="minorHAnsi" w:hAnsiTheme="minorHAnsi" w:cstheme="minorHAnsi"/>
          <w:sz w:val="12"/>
        </w:rPr>
        <w:t xml:space="preserve">and can change it to reflect the desire of society for competitive markets. Congress has not substantively amended those laws in more than 60 years. A broad foundation of economic </w:t>
      </w:r>
      <w:r w:rsidRPr="002E5D4A">
        <w:rPr>
          <w:rFonts w:asciiTheme="minorHAnsi" w:hAnsiTheme="minorHAnsi" w:cstheme="minorHAnsi"/>
          <w:u w:val="single"/>
        </w:rPr>
        <w:t>research supports retooling our antitrust laws</w:t>
      </w:r>
      <w:r w:rsidRPr="002E5D4A">
        <w:rPr>
          <w:rFonts w:asciiTheme="minorHAnsi" w:hAnsiTheme="minorHAnsi" w:cstheme="minorHAnsi"/>
          <w:sz w:val="12"/>
        </w:rPr>
        <w:t xml:space="preserve"> for the 21st century and restoring the vigor that was originally intended. Although legislation can take many forms, </w:t>
      </w:r>
      <w:r w:rsidRPr="002E5D4A">
        <w:rPr>
          <w:rFonts w:asciiTheme="minorHAnsi" w:hAnsiTheme="minorHAnsi" w:cstheme="minorHAnsi"/>
          <w:u w:val="single"/>
        </w:rPr>
        <w:t xml:space="preserve">successful antitrust reform </w:t>
      </w:r>
      <w:r w:rsidRPr="002E5D4A">
        <w:rPr>
          <w:rFonts w:asciiTheme="minorHAnsi" w:hAnsiTheme="minorHAnsi" w:cstheme="minorHAnsi"/>
          <w:b/>
          <w:bCs/>
          <w:u w:val="single"/>
        </w:rPr>
        <w:t xml:space="preserve">legislation </w:t>
      </w:r>
      <w:r w:rsidRPr="002C46B8">
        <w:rPr>
          <w:rFonts w:asciiTheme="minorHAnsi" w:hAnsiTheme="minorHAnsi" w:cstheme="minorHAnsi"/>
          <w:b/>
          <w:bCs/>
          <w:highlight w:val="cyan"/>
          <w:u w:val="single"/>
        </w:rPr>
        <w:t>should</w:t>
      </w:r>
      <w:r w:rsidRPr="002E5D4A">
        <w:rPr>
          <w:rFonts w:asciiTheme="minorHAnsi" w:hAnsiTheme="minorHAnsi" w:cstheme="minorHAnsi"/>
          <w:sz w:val="12"/>
        </w:rPr>
        <w:t xml:space="preserve"> accomplish four goals: </w:t>
      </w:r>
      <w:r w:rsidRPr="002C46B8">
        <w:rPr>
          <w:rFonts w:asciiTheme="minorHAnsi" w:hAnsiTheme="minorHAnsi" w:cstheme="minorHAnsi"/>
          <w:b/>
          <w:bCs/>
          <w:highlight w:val="cyan"/>
          <w:u w:val="single"/>
        </w:rPr>
        <w:t>Overturn</w:t>
      </w:r>
      <w:r w:rsidRPr="002E5D4A">
        <w:rPr>
          <w:rFonts w:asciiTheme="minorHAnsi" w:hAnsiTheme="minorHAnsi" w:cstheme="minorHAnsi"/>
          <w:b/>
          <w:bCs/>
          <w:u w:val="single"/>
        </w:rPr>
        <w:t xml:space="preserve"> Supreme </w:t>
      </w:r>
      <w:r w:rsidRPr="002C46B8">
        <w:rPr>
          <w:rFonts w:asciiTheme="minorHAnsi" w:hAnsiTheme="minorHAnsi" w:cstheme="minorHAnsi"/>
          <w:b/>
          <w:bCs/>
          <w:highlight w:val="cyan"/>
          <w:u w:val="single"/>
        </w:rPr>
        <w:t>Court preceden</w:t>
      </w:r>
      <w:r w:rsidRPr="002C46B8">
        <w:rPr>
          <w:rFonts w:asciiTheme="minorHAnsi" w:hAnsiTheme="minorHAnsi" w:cstheme="minorHAnsi"/>
          <w:highlight w:val="cyan"/>
          <w:u w:val="single"/>
        </w:rPr>
        <w:t>t</w:t>
      </w:r>
      <w:r w:rsidRPr="002E5D4A">
        <w:rPr>
          <w:rFonts w:asciiTheme="minorHAnsi" w:hAnsiTheme="minorHAnsi" w:cstheme="minorHAnsi"/>
          <w:u w:val="single"/>
        </w:rPr>
        <w:t xml:space="preserve"> that has inoculated exclusionary conduct from antitrust scrutiny</w:t>
      </w:r>
      <w:r w:rsidRPr="002E5D4A">
        <w:rPr>
          <w:rFonts w:asciiTheme="minorHAnsi" w:hAnsiTheme="minorHAnsi" w:cstheme="minorHAnsi"/>
          <w:sz w:val="12"/>
        </w:rPr>
        <w:t xml:space="preserve"> even when it harms competition by eliminating or harming competitors </w:t>
      </w:r>
      <w:r w:rsidRPr="002E5D4A">
        <w:rPr>
          <w:rFonts w:asciiTheme="minorHAnsi" w:hAnsiTheme="minorHAnsi" w:cstheme="minorHAnsi"/>
          <w:b/>
          <w:bCs/>
          <w:u w:val="single"/>
        </w:rPr>
        <w:t>Prohibit courts from assuming that some aspect of a market is competitive</w:t>
      </w:r>
      <w:r w:rsidRPr="002E5D4A">
        <w:rPr>
          <w:rFonts w:asciiTheme="minorHAnsi" w:hAnsiTheme="minorHAnsi" w:cstheme="minorHAnsi"/>
          <w:sz w:val="12"/>
        </w:rPr>
        <w:t xml:space="preserve"> or will become competitive rather than assessing the evidence in the case </w:t>
      </w:r>
      <w:r w:rsidRPr="002E5D4A">
        <w:rPr>
          <w:rFonts w:asciiTheme="minorHAnsi" w:hAnsiTheme="minorHAnsi" w:cstheme="minorHAnsi"/>
          <w:u w:val="single"/>
        </w:rPr>
        <w:t>Create</w:t>
      </w:r>
      <w:r w:rsidRPr="002E5D4A">
        <w:rPr>
          <w:rFonts w:asciiTheme="minorHAnsi" w:hAnsiTheme="minorHAnsi" w:cstheme="minorHAnsi"/>
          <w:sz w:val="12"/>
        </w:rPr>
        <w:t xml:space="preserve"> simple </w:t>
      </w:r>
      <w:r w:rsidRPr="002E5D4A">
        <w:rPr>
          <w:rFonts w:asciiTheme="minorHAnsi" w:hAnsiTheme="minorHAnsi" w:cstheme="minorHAnsi"/>
          <w:u w:val="single"/>
        </w:rPr>
        <w:t>rules</w:t>
      </w:r>
      <w:r w:rsidRPr="002E5D4A">
        <w:rPr>
          <w:rFonts w:asciiTheme="minorHAnsi" w:hAnsiTheme="minorHAnsi" w:cstheme="minorHAnsi"/>
          <w:sz w:val="12"/>
        </w:rPr>
        <w:t xml:space="preserve"> (known as presumptions) </w:t>
      </w:r>
      <w:r w:rsidRPr="002E5D4A">
        <w:rPr>
          <w:rFonts w:asciiTheme="minorHAnsi" w:hAnsiTheme="minorHAnsi" w:cstheme="minorHAnsi"/>
          <w:u w:val="single"/>
        </w:rPr>
        <w:t>that will lower the resource cost of enforcement</w:t>
      </w:r>
      <w:r w:rsidRPr="002E5D4A">
        <w:rPr>
          <w:rFonts w:asciiTheme="minorHAnsi" w:hAnsiTheme="minorHAnsi" w:cstheme="minorHAnsi"/>
          <w:sz w:val="12"/>
        </w:rPr>
        <w:t xml:space="preserve"> for conduct </w:t>
      </w:r>
      <w:r w:rsidRPr="002E5D4A">
        <w:rPr>
          <w:rFonts w:asciiTheme="minorHAnsi" w:hAnsiTheme="minorHAnsi" w:cstheme="minorHAnsi"/>
          <w:u w:val="single"/>
        </w:rPr>
        <w:t>and</w:t>
      </w:r>
      <w:r w:rsidRPr="002E5D4A">
        <w:rPr>
          <w:rFonts w:asciiTheme="minorHAnsi" w:hAnsiTheme="minorHAnsi" w:cstheme="minorHAnsi"/>
          <w:sz w:val="12"/>
        </w:rPr>
        <w:t xml:space="preserve"> acquisitions that economic research shows are likely to raise competitive problems </w:t>
      </w:r>
      <w:r w:rsidRPr="002E5D4A">
        <w:rPr>
          <w:rFonts w:asciiTheme="minorHAnsi" w:hAnsiTheme="minorHAnsi" w:cstheme="minorHAnsi"/>
          <w:u w:val="single"/>
        </w:rPr>
        <w:t xml:space="preserve">Clarify that the antitrust laws are designed to </w:t>
      </w:r>
      <w:r w:rsidRPr="002E5D4A">
        <w:rPr>
          <w:rFonts w:asciiTheme="minorHAnsi" w:hAnsiTheme="minorHAnsi" w:cstheme="minorHAnsi"/>
          <w:b/>
          <w:bCs/>
          <w:u w:val="single"/>
        </w:rPr>
        <w:t>protect competition</w:t>
      </w:r>
      <w:r w:rsidRPr="002E5D4A">
        <w:rPr>
          <w:rFonts w:asciiTheme="minorHAnsi" w:hAnsiTheme="minorHAnsi" w:cstheme="minorHAnsi"/>
          <w:sz w:val="12"/>
        </w:rPr>
        <w:t xml:space="preserve"> that may manifest itself across a broad range of outcomes such as higher prices, reduced quality, harm to innovation, lower input prices, and elimination of potential competition</w:t>
      </w:r>
    </w:p>
    <w:p w14:paraId="274B29ED" w14:textId="77777777" w:rsidR="009B54D7" w:rsidRPr="002E5D4A" w:rsidRDefault="009B54D7" w:rsidP="009B54D7">
      <w:pPr>
        <w:pStyle w:val="Heading4"/>
        <w:spacing w:before="0"/>
        <w:rPr>
          <w:rFonts w:asciiTheme="minorHAnsi" w:hAnsiTheme="minorHAnsi" w:cstheme="minorHAnsi"/>
        </w:rPr>
      </w:pPr>
      <w:r>
        <w:rPr>
          <w:rFonts w:asciiTheme="minorHAnsi" w:hAnsiTheme="minorHAnsi" w:cstheme="minorHAnsi"/>
        </w:rPr>
        <w:t>b</w:t>
      </w:r>
      <w:r w:rsidRPr="002E5D4A">
        <w:rPr>
          <w:rFonts w:asciiTheme="minorHAnsi" w:hAnsiTheme="minorHAnsi" w:cstheme="minorHAnsi"/>
        </w:rPr>
        <w:t xml:space="preserve">. </w:t>
      </w:r>
      <w:r w:rsidRPr="002E5D4A">
        <w:rPr>
          <w:rFonts w:asciiTheme="minorHAnsi" w:hAnsiTheme="minorHAnsi" w:cstheme="minorHAnsi"/>
          <w:szCs w:val="26"/>
        </w:rPr>
        <w:t>regulat</w:t>
      </w:r>
      <w:r>
        <w:rPr>
          <w:rFonts w:asciiTheme="minorHAnsi" w:hAnsiTheme="minorHAnsi" w:cstheme="minorHAnsi"/>
          <w:szCs w:val="26"/>
        </w:rPr>
        <w:t>i</w:t>
      </w:r>
      <w:r w:rsidRPr="002E5D4A">
        <w:rPr>
          <w:rFonts w:asciiTheme="minorHAnsi" w:hAnsiTheme="minorHAnsi" w:cstheme="minorHAnsi"/>
          <w:szCs w:val="26"/>
        </w:rPr>
        <w:t>o</w:t>
      </w:r>
      <w:r>
        <w:rPr>
          <w:rFonts w:asciiTheme="minorHAnsi" w:hAnsiTheme="minorHAnsi" w:cstheme="minorHAnsi"/>
          <w:szCs w:val="26"/>
        </w:rPr>
        <w:t>n</w:t>
      </w:r>
      <w:r w:rsidRPr="002E5D4A">
        <w:rPr>
          <w:rFonts w:asciiTheme="minorHAnsi" w:hAnsiTheme="minorHAnsi" w:cstheme="minorHAnsi"/>
          <w:szCs w:val="26"/>
        </w:rPr>
        <w:t xml:space="preserve">s are </w:t>
      </w:r>
      <w:r w:rsidRPr="002E5D4A">
        <w:rPr>
          <w:rFonts w:asciiTheme="minorHAnsi" w:hAnsiTheme="minorHAnsi" w:cstheme="minorHAnsi"/>
          <w:szCs w:val="26"/>
          <w:u w:val="single"/>
        </w:rPr>
        <w:t>insufficient</w:t>
      </w:r>
      <w:r w:rsidRPr="002E5D4A">
        <w:rPr>
          <w:rFonts w:asciiTheme="minorHAnsi" w:hAnsiTheme="minorHAnsi" w:cstheme="minorHAnsi"/>
          <w:szCs w:val="26"/>
        </w:rPr>
        <w:t xml:space="preserve"> </w:t>
      </w:r>
    </w:p>
    <w:p w14:paraId="09942FE9" w14:textId="77777777" w:rsidR="009B54D7" w:rsidRPr="002E5D4A" w:rsidRDefault="009B54D7" w:rsidP="009B54D7">
      <w:pPr>
        <w:pStyle w:val="NormalWeb"/>
        <w:spacing w:before="15" w:beforeAutospacing="0" w:after="180" w:afterAutospacing="0"/>
        <w:rPr>
          <w:rFonts w:asciiTheme="minorHAnsi" w:hAnsiTheme="minorHAnsi" w:cstheme="minorHAnsi"/>
        </w:rPr>
      </w:pPr>
      <w:proofErr w:type="spellStart"/>
      <w:r w:rsidRPr="002E5D4A">
        <w:rPr>
          <w:rFonts w:asciiTheme="minorHAnsi" w:hAnsiTheme="minorHAnsi" w:cstheme="minorHAnsi"/>
          <w:b/>
          <w:bCs/>
          <w:sz w:val="26"/>
          <w:szCs w:val="26"/>
        </w:rPr>
        <w:t>Kovacic</w:t>
      </w:r>
      <w:proofErr w:type="spellEnd"/>
      <w:r w:rsidRPr="002E5D4A">
        <w:rPr>
          <w:rFonts w:asciiTheme="minorHAnsi" w:hAnsiTheme="minorHAnsi" w:cstheme="minorHAnsi"/>
          <w:b/>
          <w:bCs/>
          <w:sz w:val="26"/>
          <w:szCs w:val="26"/>
        </w:rPr>
        <w:t>, 21</w:t>
      </w:r>
      <w:r w:rsidRPr="002E5D4A">
        <w:rPr>
          <w:rFonts w:asciiTheme="minorHAnsi" w:hAnsiTheme="minorHAnsi" w:cstheme="minorHAnsi"/>
          <w:sz w:val="22"/>
          <w:szCs w:val="22"/>
        </w:rPr>
        <w:t xml:space="preserve"> (William </w:t>
      </w:r>
      <w:proofErr w:type="spellStart"/>
      <w:r w:rsidRPr="002E5D4A">
        <w:rPr>
          <w:rFonts w:asciiTheme="minorHAnsi" w:hAnsiTheme="minorHAnsi" w:cstheme="minorHAnsi"/>
          <w:sz w:val="22"/>
          <w:szCs w:val="22"/>
        </w:rPr>
        <w:t>Kovacic</w:t>
      </w:r>
      <w:proofErr w:type="spellEnd"/>
      <w:r w:rsidRPr="002E5D4A">
        <w:rPr>
          <w:rFonts w:asciiTheme="minorHAnsi" w:hAnsiTheme="minorHAnsi" w:cstheme="minorHAnsi"/>
          <w:sz w:val="22"/>
          <w:szCs w:val="22"/>
        </w:rPr>
        <w:t xml:space="preserve">, </w:t>
      </w:r>
      <w:proofErr w:type="gramStart"/>
      <w:r w:rsidRPr="002E5D4A">
        <w:rPr>
          <w:rFonts w:asciiTheme="minorHAnsi" w:hAnsiTheme="minorHAnsi" w:cstheme="minorHAnsi"/>
          <w:sz w:val="22"/>
          <w:szCs w:val="22"/>
        </w:rPr>
        <w:t>Writing</w:t>
      </w:r>
      <w:proofErr w:type="gramEnd"/>
      <w:r w:rsidRPr="002E5D4A">
        <w:rPr>
          <w:rFonts w:asciiTheme="minorHAnsi" w:hAnsiTheme="minorHAnsi" w:cstheme="minorHAnsi"/>
          <w:sz w:val="22"/>
          <w:szCs w:val="22"/>
        </w:rPr>
        <w:t xml:space="preserve"> on behalf of the FTC, William Evan </w:t>
      </w:r>
      <w:proofErr w:type="spellStart"/>
      <w:r w:rsidRPr="002E5D4A">
        <w:rPr>
          <w:rFonts w:asciiTheme="minorHAnsi" w:hAnsiTheme="minorHAnsi" w:cstheme="minorHAnsi"/>
          <w:sz w:val="22"/>
          <w:szCs w:val="22"/>
        </w:rPr>
        <w:t>Kovacic</w:t>
      </w:r>
      <w:proofErr w:type="spellEnd"/>
      <w:r w:rsidRPr="002E5D4A">
        <w:rPr>
          <w:rFonts w:asciiTheme="minorHAnsi" w:hAnsiTheme="minorHAnsi" w:cstheme="minorHAnsi"/>
          <w:sz w:val="22"/>
          <w:szCs w:val="22"/>
        </w:rPr>
        <w:t xml:space="preserve"> is an American lawyer and legal scholar who served as a member of the Federal Trade Commission from 2006 to 2011. </w:t>
      </w:r>
      <w:proofErr w:type="spellStart"/>
      <w:r w:rsidRPr="002E5D4A">
        <w:rPr>
          <w:rFonts w:asciiTheme="minorHAnsi" w:hAnsiTheme="minorHAnsi" w:cstheme="minorHAnsi"/>
          <w:sz w:val="22"/>
          <w:szCs w:val="22"/>
        </w:rPr>
        <w:t>Kovacic</w:t>
      </w:r>
      <w:proofErr w:type="spellEnd"/>
      <w:r w:rsidRPr="002E5D4A">
        <w:rPr>
          <w:rFonts w:asciiTheme="minorHAnsi" w:hAnsiTheme="minorHAnsi" w:cstheme="minorHAnsi"/>
          <w:sz w:val="22"/>
          <w:szCs w:val="22"/>
        </w:rPr>
        <w:t xml:space="preserve"> is currently a professor at George Washington University Law School, 3-4-2021, accessed on 9-13-2021, FTC, "Toward a Domestic Competition", https://www.ftc.gov/sites/default/files/documents/public_statements/toward-domestic-competition-network/040421domesticcomp.pdf)//Babcii</w:t>
      </w:r>
    </w:p>
    <w:p w14:paraId="14FEA3B6" w14:textId="77777777" w:rsidR="009B54D7" w:rsidRPr="00CF1345" w:rsidRDefault="009B54D7" w:rsidP="009B54D7">
      <w:pPr>
        <w:rPr>
          <w:rFonts w:asciiTheme="minorHAnsi" w:hAnsiTheme="minorHAnsi" w:cstheme="minorHAnsi"/>
          <w:u w:val="single"/>
        </w:rPr>
      </w:pPr>
      <w:r w:rsidRPr="002C46B8">
        <w:rPr>
          <w:rFonts w:asciiTheme="minorHAnsi" w:hAnsiTheme="minorHAnsi" w:cstheme="minorHAnsi"/>
          <w:highlight w:val="cyan"/>
          <w:u w:val="single"/>
        </w:rPr>
        <w:t>Coordination</w:t>
      </w:r>
      <w:r w:rsidRPr="002E5D4A">
        <w:rPr>
          <w:rFonts w:asciiTheme="minorHAnsi" w:hAnsiTheme="minorHAnsi" w:cstheme="minorHAnsi"/>
          <w:u w:val="single"/>
        </w:rPr>
        <w:t xml:space="preserve"> of</w:t>
      </w:r>
      <w:r w:rsidRPr="002E5D4A">
        <w:rPr>
          <w:rFonts w:asciiTheme="minorHAnsi" w:hAnsiTheme="minorHAnsi" w:cstheme="minorHAnsi"/>
          <w:sz w:val="16"/>
        </w:rPr>
        <w:t xml:space="preserve"> competition </w:t>
      </w:r>
      <w:r w:rsidRPr="002E5D4A">
        <w:rPr>
          <w:rFonts w:asciiTheme="minorHAnsi" w:hAnsiTheme="minorHAnsi" w:cstheme="minorHAnsi"/>
          <w:u w:val="single"/>
        </w:rPr>
        <w:t>policy</w:t>
      </w:r>
      <w:r w:rsidRPr="002E5D4A">
        <w:rPr>
          <w:rFonts w:asciiTheme="minorHAnsi" w:hAnsiTheme="minorHAnsi" w:cstheme="minorHAnsi"/>
          <w:sz w:val="16"/>
        </w:rPr>
        <w:t xml:space="preserve"> making for individual transactions </w:t>
      </w:r>
      <w:r w:rsidRPr="002C46B8">
        <w:rPr>
          <w:rFonts w:asciiTheme="minorHAnsi" w:hAnsiTheme="minorHAnsi" w:cstheme="minorHAnsi"/>
          <w:highlight w:val="cyan"/>
          <w:u w:val="single"/>
        </w:rPr>
        <w:t>among foreign</w:t>
      </w:r>
      <w:r w:rsidRPr="002E5D4A">
        <w:rPr>
          <w:rFonts w:asciiTheme="minorHAnsi" w:hAnsiTheme="minorHAnsi" w:cstheme="minorHAnsi"/>
          <w:sz w:val="16"/>
        </w:rPr>
        <w:t xml:space="preserve"> competition </w:t>
      </w:r>
      <w:r w:rsidRPr="002C46B8">
        <w:rPr>
          <w:rFonts w:asciiTheme="minorHAnsi" w:hAnsiTheme="minorHAnsi" w:cstheme="minorHAnsi"/>
          <w:highlight w:val="cyan"/>
          <w:u w:val="single"/>
        </w:rPr>
        <w:t>authorities becomes</w:t>
      </w:r>
      <w:r w:rsidRPr="002E5D4A">
        <w:rPr>
          <w:rFonts w:asciiTheme="minorHAnsi" w:hAnsiTheme="minorHAnsi" w:cstheme="minorHAnsi"/>
          <w:u w:val="single"/>
        </w:rPr>
        <w:t xml:space="preserve"> </w:t>
      </w:r>
      <w:r w:rsidRPr="002C46B8">
        <w:rPr>
          <w:rFonts w:asciiTheme="minorHAnsi" w:hAnsiTheme="minorHAnsi" w:cstheme="minorHAnsi"/>
          <w:highlight w:val="cyan"/>
          <w:u w:val="single"/>
        </w:rPr>
        <w:t>more costly</w:t>
      </w:r>
      <w:r w:rsidRPr="002E5D4A">
        <w:rPr>
          <w:rFonts w:asciiTheme="minorHAnsi" w:hAnsiTheme="minorHAnsi" w:cstheme="minorHAnsi"/>
          <w:u w:val="single"/>
        </w:rPr>
        <w:t xml:space="preserve"> where the preferences of several domestic agencies, rather than one institution, are relevant to the</w:t>
      </w:r>
      <w:r w:rsidRPr="002E5D4A">
        <w:rPr>
          <w:rFonts w:asciiTheme="minorHAnsi" w:hAnsiTheme="minorHAnsi" w:cstheme="minorHAnsi"/>
          <w:sz w:val="16"/>
        </w:rPr>
        <w:t xml:space="preserve"> policy </w:t>
      </w:r>
      <w:r w:rsidRPr="002E5D4A">
        <w:rPr>
          <w:rFonts w:asciiTheme="minorHAnsi" w:hAnsiTheme="minorHAnsi" w:cstheme="minorHAnsi"/>
          <w:u w:val="single"/>
        </w:rPr>
        <w:t>outcome</w:t>
      </w:r>
      <w:r w:rsidRPr="002E5D4A">
        <w:rPr>
          <w:rFonts w:asciiTheme="minorHAnsi" w:hAnsiTheme="minorHAnsi" w:cstheme="minorHAnsi"/>
          <w:sz w:val="16"/>
        </w:rPr>
        <w:t xml:space="preserve">. For example, a </w:t>
      </w:r>
      <w:r w:rsidRPr="002C46B8">
        <w:rPr>
          <w:rFonts w:asciiTheme="minorHAnsi" w:hAnsiTheme="minorHAnsi" w:cstheme="minorHAnsi"/>
          <w:highlight w:val="cyan"/>
          <w:u w:val="single"/>
        </w:rPr>
        <w:t>foreign competition authority can negotiate</w:t>
      </w:r>
      <w:r w:rsidRPr="002E5D4A">
        <w:rPr>
          <w:rFonts w:asciiTheme="minorHAnsi" w:hAnsiTheme="minorHAnsi" w:cstheme="minorHAnsi"/>
          <w:u w:val="single"/>
        </w:rPr>
        <w:t xml:space="preserve"> common terms </w:t>
      </w:r>
      <w:r w:rsidRPr="002C46B8">
        <w:rPr>
          <w:rFonts w:asciiTheme="minorHAnsi" w:hAnsiTheme="minorHAnsi" w:cstheme="minorHAnsi"/>
          <w:highlight w:val="cyan"/>
          <w:u w:val="single"/>
        </w:rPr>
        <w:t>with</w:t>
      </w:r>
      <w:r w:rsidRPr="002E5D4A">
        <w:rPr>
          <w:rFonts w:asciiTheme="minorHAnsi" w:hAnsiTheme="minorHAnsi" w:cstheme="minorHAnsi"/>
          <w:sz w:val="16"/>
        </w:rPr>
        <w:t xml:space="preserve"> its </w:t>
      </w:r>
      <w:r w:rsidRPr="002C46B8">
        <w:rPr>
          <w:rFonts w:asciiTheme="minorHAnsi" w:hAnsiTheme="minorHAnsi" w:cstheme="minorHAnsi"/>
          <w:highlight w:val="cyan"/>
          <w:u w:val="single"/>
        </w:rPr>
        <w:t>competition policy counterparts, but</w:t>
      </w:r>
      <w:r w:rsidRPr="002E5D4A">
        <w:rPr>
          <w:rFonts w:asciiTheme="minorHAnsi" w:hAnsiTheme="minorHAnsi" w:cstheme="minorHAnsi"/>
          <w:sz w:val="16"/>
        </w:rPr>
        <w:t xml:space="preserve"> it </w:t>
      </w:r>
      <w:r w:rsidRPr="002C46B8">
        <w:rPr>
          <w:rFonts w:asciiTheme="minorHAnsi" w:hAnsiTheme="minorHAnsi" w:cstheme="minorHAnsi"/>
          <w:highlight w:val="cyan"/>
          <w:u w:val="single"/>
        </w:rPr>
        <w:t>must</w:t>
      </w:r>
      <w:r w:rsidRPr="002E5D4A">
        <w:rPr>
          <w:rFonts w:asciiTheme="minorHAnsi" w:hAnsiTheme="minorHAnsi" w:cstheme="minorHAnsi"/>
          <w:u w:val="single"/>
        </w:rPr>
        <w:t xml:space="preserve"> also </w:t>
      </w:r>
      <w:r w:rsidRPr="002C46B8">
        <w:rPr>
          <w:rFonts w:asciiTheme="minorHAnsi" w:hAnsiTheme="minorHAnsi" w:cstheme="minorHAnsi"/>
          <w:highlight w:val="cyan"/>
          <w:u w:val="single"/>
        </w:rPr>
        <w:t>await the outcome of proceedings before a</w:t>
      </w:r>
      <w:r w:rsidRPr="002E5D4A">
        <w:rPr>
          <w:rFonts w:asciiTheme="minorHAnsi" w:hAnsiTheme="minorHAnsi" w:cstheme="minorHAnsi"/>
          <w:u w:val="single"/>
        </w:rPr>
        <w:t xml:space="preserve"> sectoral </w:t>
      </w:r>
      <w:r w:rsidRPr="002C46B8">
        <w:rPr>
          <w:rFonts w:asciiTheme="minorHAnsi" w:hAnsiTheme="minorHAnsi" w:cstheme="minorHAnsi"/>
          <w:highlight w:val="cyan"/>
          <w:u w:val="single"/>
        </w:rPr>
        <w:t>regulator in the same matter</w:t>
      </w:r>
      <w:r w:rsidRPr="002E5D4A">
        <w:rPr>
          <w:rFonts w:asciiTheme="minorHAnsi" w:hAnsiTheme="minorHAnsi" w:cstheme="minorHAnsi"/>
          <w:sz w:val="16"/>
        </w:rPr>
        <w:t xml:space="preserve">. Competition </w:t>
      </w:r>
      <w:r w:rsidRPr="002C46B8">
        <w:rPr>
          <w:rFonts w:asciiTheme="minorHAnsi" w:hAnsiTheme="minorHAnsi" w:cstheme="minorHAnsi"/>
          <w:highlight w:val="cyan"/>
          <w:u w:val="single"/>
        </w:rPr>
        <w:t>authorities</w:t>
      </w:r>
      <w:r w:rsidRPr="002E5D4A">
        <w:rPr>
          <w:rFonts w:asciiTheme="minorHAnsi" w:hAnsiTheme="minorHAnsi" w:cstheme="minorHAnsi"/>
          <w:sz w:val="16"/>
        </w:rPr>
        <w:t xml:space="preserve"> may </w:t>
      </w:r>
      <w:r w:rsidRPr="002C46B8">
        <w:rPr>
          <w:rFonts w:asciiTheme="minorHAnsi" w:hAnsiTheme="minorHAnsi" w:cstheme="minorHAnsi"/>
          <w:highlight w:val="cyan"/>
          <w:u w:val="single"/>
        </w:rPr>
        <w:t>lack mechanisms for</w:t>
      </w:r>
      <w:r w:rsidRPr="002E5D4A">
        <w:rPr>
          <w:rFonts w:asciiTheme="minorHAnsi" w:hAnsiTheme="minorHAnsi" w:cstheme="minorHAnsi"/>
          <w:u w:val="single"/>
        </w:rPr>
        <w:t xml:space="preserve"> sharing information and views with the </w:t>
      </w:r>
      <w:r w:rsidRPr="002C46B8">
        <w:rPr>
          <w:rFonts w:asciiTheme="minorHAnsi" w:hAnsiTheme="minorHAnsi" w:cstheme="minorHAnsi"/>
          <w:highlight w:val="cyan"/>
          <w:u w:val="single"/>
        </w:rPr>
        <w:t>sectoral regulators in the same way</w:t>
      </w:r>
      <w:r w:rsidRPr="002E5D4A">
        <w:rPr>
          <w:rFonts w:asciiTheme="minorHAnsi" w:hAnsiTheme="minorHAnsi" w:cstheme="minorHAnsi"/>
          <w:sz w:val="16"/>
        </w:rPr>
        <w:t xml:space="preserve"> that </w:t>
      </w:r>
      <w:r w:rsidRPr="002C46B8">
        <w:rPr>
          <w:rFonts w:asciiTheme="minorHAnsi" w:hAnsiTheme="minorHAnsi" w:cstheme="minorHAnsi"/>
          <w:highlight w:val="cyan"/>
          <w:u w:val="single"/>
        </w:rPr>
        <w:t>they</w:t>
      </w:r>
      <w:r w:rsidRPr="002C46B8">
        <w:rPr>
          <w:rFonts w:asciiTheme="minorHAnsi" w:hAnsiTheme="minorHAnsi" w:cstheme="minorHAnsi"/>
          <w:sz w:val="16"/>
          <w:highlight w:val="cyan"/>
        </w:rPr>
        <w:t xml:space="preserve"> </w:t>
      </w:r>
      <w:r w:rsidRPr="002C46B8">
        <w:rPr>
          <w:rFonts w:asciiTheme="minorHAnsi" w:hAnsiTheme="minorHAnsi" w:cstheme="minorHAnsi"/>
          <w:highlight w:val="cyan"/>
          <w:u w:val="single"/>
        </w:rPr>
        <w:t>share</w:t>
      </w:r>
      <w:r w:rsidRPr="002E5D4A">
        <w:rPr>
          <w:rFonts w:asciiTheme="minorHAnsi" w:hAnsiTheme="minorHAnsi" w:cstheme="minorHAnsi"/>
          <w:sz w:val="16"/>
        </w:rPr>
        <w:t xml:space="preserve"> information and views </w:t>
      </w:r>
      <w:r w:rsidRPr="002C46B8">
        <w:rPr>
          <w:rFonts w:asciiTheme="minorHAnsi" w:hAnsiTheme="minorHAnsi" w:cstheme="minorHAnsi"/>
          <w:highlight w:val="cyan"/>
          <w:u w:val="single"/>
        </w:rPr>
        <w:t>with</w:t>
      </w:r>
      <w:r w:rsidRPr="002E5D4A">
        <w:rPr>
          <w:rFonts w:asciiTheme="minorHAnsi" w:hAnsiTheme="minorHAnsi" w:cstheme="minorHAnsi"/>
          <w:u w:val="single"/>
        </w:rPr>
        <w:t xml:space="preserve"> their </w:t>
      </w:r>
      <w:r w:rsidRPr="002C46B8">
        <w:rPr>
          <w:rFonts w:asciiTheme="minorHAnsi" w:hAnsiTheme="minorHAnsi" w:cstheme="minorHAnsi"/>
          <w:highlight w:val="cyan"/>
          <w:u w:val="single"/>
        </w:rPr>
        <w:t>antitrust counterparts.</w:t>
      </w:r>
    </w:p>
    <w:p w14:paraId="07DB3B16" w14:textId="77777777" w:rsidR="009B54D7" w:rsidRPr="002E5D4A" w:rsidRDefault="009B54D7" w:rsidP="009B54D7">
      <w:pPr>
        <w:pStyle w:val="Heading3"/>
        <w:rPr>
          <w:rFonts w:asciiTheme="minorHAnsi" w:hAnsiTheme="minorHAnsi" w:cstheme="minorHAnsi"/>
        </w:rPr>
      </w:pPr>
      <w:r w:rsidRPr="002E5D4A">
        <w:rPr>
          <w:rFonts w:asciiTheme="minorHAnsi" w:hAnsiTheme="minorHAnsi" w:cstheme="minorHAnsi"/>
        </w:rPr>
        <w:t xml:space="preserve">2AC --- States </w:t>
      </w:r>
      <w:r>
        <w:rPr>
          <w:rFonts w:asciiTheme="minorHAnsi" w:hAnsiTheme="minorHAnsi" w:cstheme="minorHAnsi"/>
        </w:rPr>
        <w:t xml:space="preserve">CP </w:t>
      </w:r>
      <w:r w:rsidRPr="002E5D4A">
        <w:rPr>
          <w:rFonts w:asciiTheme="minorHAnsi" w:hAnsiTheme="minorHAnsi" w:cstheme="minorHAnsi"/>
        </w:rPr>
        <w:t>---- F/L</w:t>
      </w:r>
    </w:p>
    <w:p w14:paraId="1E1CA610" w14:textId="77777777" w:rsidR="009B54D7" w:rsidRPr="00D82993" w:rsidRDefault="009B54D7" w:rsidP="009B54D7">
      <w:pPr>
        <w:pStyle w:val="Heading4"/>
        <w:spacing w:before="0"/>
        <w:rPr>
          <w:rFonts w:asciiTheme="minorHAnsi" w:hAnsiTheme="minorHAnsi" w:cstheme="minorHAnsi"/>
        </w:rPr>
      </w:pPr>
      <w:r w:rsidRPr="002E5D4A">
        <w:rPr>
          <w:rFonts w:asciiTheme="minorHAnsi" w:hAnsiTheme="minorHAnsi" w:cstheme="minorHAnsi"/>
        </w:rPr>
        <w:t xml:space="preserve">4. They </w:t>
      </w:r>
      <w:r w:rsidRPr="002E5D4A">
        <w:rPr>
          <w:rFonts w:asciiTheme="minorHAnsi" w:hAnsiTheme="minorHAnsi" w:cstheme="minorHAnsi"/>
          <w:u w:val="single"/>
        </w:rPr>
        <w:t>won’t enforce,</w:t>
      </w:r>
      <w:r w:rsidRPr="002E5D4A">
        <w:rPr>
          <w:rFonts w:asciiTheme="minorHAnsi" w:hAnsiTheme="minorHAnsi" w:cstheme="minorHAnsi"/>
        </w:rPr>
        <w:t xml:space="preserve"> or </w:t>
      </w:r>
      <w:r w:rsidRPr="002E5D4A">
        <w:rPr>
          <w:rFonts w:asciiTheme="minorHAnsi" w:hAnsiTheme="minorHAnsi" w:cstheme="minorHAnsi"/>
          <w:u w:val="single"/>
        </w:rPr>
        <w:t>they’ll lose</w:t>
      </w:r>
    </w:p>
    <w:p w14:paraId="4C1B7201" w14:textId="77777777" w:rsidR="009B54D7" w:rsidRPr="002E5D4A" w:rsidRDefault="009B54D7" w:rsidP="009B54D7">
      <w:pPr>
        <w:spacing w:before="15" w:after="180" w:line="240" w:lineRule="auto"/>
        <w:rPr>
          <w:rFonts w:asciiTheme="minorHAnsi" w:eastAsia="Times New Roman" w:hAnsiTheme="minorHAnsi" w:cstheme="minorHAnsi"/>
          <w:sz w:val="24"/>
          <w:szCs w:val="24"/>
        </w:rPr>
      </w:pPr>
      <w:r w:rsidRPr="002E5D4A">
        <w:rPr>
          <w:rFonts w:asciiTheme="minorHAnsi" w:eastAsia="Times New Roman" w:hAnsiTheme="minorHAnsi" w:cstheme="minorHAnsi"/>
          <w:b/>
          <w:bCs/>
          <w:sz w:val="26"/>
          <w:szCs w:val="26"/>
        </w:rPr>
        <w:t>Rauch, 20</w:t>
      </w:r>
      <w:r w:rsidRPr="002E5D4A">
        <w:rPr>
          <w:rFonts w:asciiTheme="minorHAnsi" w:eastAsia="Times New Roman" w:hAnsiTheme="minorHAnsi" w:cstheme="minorHAnsi"/>
        </w:rPr>
        <w:t xml:space="preserve"> (Daniel Rauch, J.D. Yale Law School, 3-12-2020, accessed on 8-18-2021, Cleveland state law review, "Sherman Sherman's Missing "Supplement": Sherman’s Missing "Supplement": Prosecutorial Capacity, </w:t>
      </w:r>
      <w:proofErr w:type="gramStart"/>
      <w:r w:rsidRPr="002E5D4A">
        <w:rPr>
          <w:rFonts w:asciiTheme="minorHAnsi" w:eastAsia="Times New Roman" w:hAnsiTheme="minorHAnsi" w:cstheme="minorHAnsi"/>
        </w:rPr>
        <w:t>Agency ,</w:t>
      </w:r>
      <w:proofErr w:type="gramEnd"/>
      <w:r w:rsidRPr="002E5D4A">
        <w:rPr>
          <w:rFonts w:asciiTheme="minorHAnsi" w:eastAsia="Times New Roman" w:hAnsiTheme="minorHAnsi" w:cstheme="minorHAnsi"/>
        </w:rPr>
        <w:t xml:space="preserve"> Incentives, and the False Dawn of Antitrust Federalism", https://engagedscholarship.csuohio.edu/cgi/viewcontent.cgi?article=4079&amp;context=clevstlrev)//Babcii</w:t>
      </w:r>
    </w:p>
    <w:p w14:paraId="53F1610F" w14:textId="77777777" w:rsidR="009B54D7" w:rsidRPr="002E5D4A" w:rsidRDefault="009B54D7" w:rsidP="009B54D7">
      <w:pPr>
        <w:rPr>
          <w:rFonts w:asciiTheme="minorHAnsi" w:hAnsiTheme="minorHAnsi" w:cstheme="minorHAnsi"/>
          <w:sz w:val="10"/>
        </w:rPr>
      </w:pPr>
      <w:r w:rsidRPr="002E5D4A">
        <w:rPr>
          <w:rFonts w:asciiTheme="minorHAnsi" w:hAnsiTheme="minorHAnsi" w:cstheme="minorHAnsi"/>
          <w:sz w:val="10"/>
        </w:rPr>
        <w:t xml:space="preserve">Yet, if </w:t>
      </w:r>
      <w:r w:rsidRPr="002E5D4A">
        <w:rPr>
          <w:rFonts w:asciiTheme="minorHAnsi" w:hAnsiTheme="minorHAnsi" w:cstheme="minorHAnsi"/>
          <w:u w:val="single"/>
        </w:rPr>
        <w:t xml:space="preserve">the early </w:t>
      </w:r>
      <w:r w:rsidRPr="002E5D4A">
        <w:rPr>
          <w:rFonts w:asciiTheme="minorHAnsi" w:hAnsiTheme="minorHAnsi" w:cstheme="minorHAnsi"/>
          <w:b/>
          <w:bCs/>
          <w:u w:val="single"/>
        </w:rPr>
        <w:t>failure of antitrust federalism</w:t>
      </w:r>
      <w:r w:rsidRPr="002E5D4A">
        <w:rPr>
          <w:rFonts w:asciiTheme="minorHAnsi" w:hAnsiTheme="minorHAnsi" w:cstheme="minorHAnsi"/>
          <w:u w:val="single"/>
        </w:rPr>
        <w:t xml:space="preserve"> holds a</w:t>
      </w:r>
      <w:r w:rsidRPr="002E5D4A">
        <w:rPr>
          <w:rFonts w:asciiTheme="minorHAnsi" w:hAnsiTheme="minorHAnsi" w:cstheme="minorHAnsi"/>
          <w:sz w:val="10"/>
        </w:rPr>
        <w:t xml:space="preserve"> single </w:t>
      </w:r>
      <w:r w:rsidRPr="002E5D4A">
        <w:rPr>
          <w:rFonts w:asciiTheme="minorHAnsi" w:hAnsiTheme="minorHAnsi" w:cstheme="minorHAnsi"/>
          <w:u w:val="single"/>
        </w:rPr>
        <w:t xml:space="preserve">lesson, it is that </w:t>
      </w:r>
      <w:r w:rsidRPr="002C46B8">
        <w:rPr>
          <w:rFonts w:asciiTheme="minorHAnsi" w:hAnsiTheme="minorHAnsi" w:cstheme="minorHAnsi"/>
          <w:highlight w:val="cyan"/>
          <w:u w:val="single"/>
        </w:rPr>
        <w:t>even</w:t>
      </w:r>
      <w:r w:rsidRPr="002E5D4A">
        <w:rPr>
          <w:rFonts w:asciiTheme="minorHAnsi" w:hAnsiTheme="minorHAnsi" w:cstheme="minorHAnsi"/>
          <w:sz w:val="10"/>
        </w:rPr>
        <w:t xml:space="preserve"> such </w:t>
      </w:r>
      <w:r w:rsidRPr="002C46B8">
        <w:rPr>
          <w:rFonts w:asciiTheme="minorHAnsi" w:hAnsiTheme="minorHAnsi" w:cstheme="minorHAnsi"/>
          <w:highlight w:val="cyan"/>
          <w:u w:val="single"/>
        </w:rPr>
        <w:t>compelling</w:t>
      </w:r>
      <w:r w:rsidRPr="002E5D4A">
        <w:rPr>
          <w:rFonts w:asciiTheme="minorHAnsi" w:hAnsiTheme="minorHAnsi" w:cstheme="minorHAnsi"/>
          <w:sz w:val="10"/>
        </w:rPr>
        <w:t xml:space="preserve"> </w:t>
      </w:r>
      <w:r w:rsidRPr="002E5D4A">
        <w:rPr>
          <w:rFonts w:asciiTheme="minorHAnsi" w:hAnsiTheme="minorHAnsi" w:cstheme="minorHAnsi"/>
          <w:u w:val="single"/>
        </w:rPr>
        <w:t>political</w:t>
      </w:r>
      <w:r w:rsidRPr="002E5D4A">
        <w:rPr>
          <w:rFonts w:asciiTheme="minorHAnsi" w:hAnsiTheme="minorHAnsi" w:cstheme="minorHAnsi"/>
          <w:sz w:val="10"/>
        </w:rPr>
        <w:t xml:space="preserve">, historical, </w:t>
      </w:r>
      <w:r w:rsidRPr="002E5D4A">
        <w:rPr>
          <w:rFonts w:asciiTheme="minorHAnsi" w:hAnsiTheme="minorHAnsi" w:cstheme="minorHAnsi"/>
          <w:u w:val="single"/>
        </w:rPr>
        <w:t xml:space="preserve">and </w:t>
      </w:r>
      <w:r w:rsidRPr="002C46B8">
        <w:rPr>
          <w:rFonts w:asciiTheme="minorHAnsi" w:hAnsiTheme="minorHAnsi" w:cstheme="minorHAnsi"/>
          <w:highlight w:val="cyan"/>
          <w:u w:val="single"/>
        </w:rPr>
        <w:t>economic imperatives are</w:t>
      </w:r>
      <w:r w:rsidRPr="002E5D4A">
        <w:rPr>
          <w:rFonts w:asciiTheme="minorHAnsi" w:hAnsiTheme="minorHAnsi" w:cstheme="minorHAnsi"/>
          <w:sz w:val="10"/>
        </w:rPr>
        <w:t xml:space="preserve">, without more, </w:t>
      </w:r>
      <w:r w:rsidRPr="002C46B8">
        <w:rPr>
          <w:rFonts w:asciiTheme="minorHAnsi" w:hAnsiTheme="minorHAnsi" w:cstheme="minorHAnsi"/>
          <w:highlight w:val="cyan"/>
          <w:u w:val="single"/>
        </w:rPr>
        <w:t xml:space="preserve">insufficient to spur </w:t>
      </w:r>
      <w:r w:rsidRPr="002C46B8">
        <w:rPr>
          <w:rFonts w:asciiTheme="minorHAnsi" w:hAnsiTheme="minorHAnsi" w:cstheme="minorHAnsi"/>
          <w:b/>
          <w:bCs/>
          <w:highlight w:val="cyan"/>
          <w:u w:val="single"/>
        </w:rPr>
        <w:t>state antitrust</w:t>
      </w:r>
      <w:r w:rsidRPr="002E5D4A">
        <w:rPr>
          <w:rFonts w:asciiTheme="minorHAnsi" w:hAnsiTheme="minorHAnsi" w:cstheme="minorHAnsi"/>
          <w:b/>
          <w:bCs/>
          <w:u w:val="single"/>
        </w:rPr>
        <w:t xml:space="preserve"> action</w:t>
      </w:r>
      <w:r w:rsidRPr="002E5D4A">
        <w:rPr>
          <w:rFonts w:asciiTheme="minorHAnsi" w:hAnsiTheme="minorHAnsi" w:cstheme="minorHAnsi"/>
          <w:u w:val="single"/>
        </w:rPr>
        <w:t>.</w:t>
      </w:r>
      <w:r w:rsidRPr="002E5D4A">
        <w:rPr>
          <w:rFonts w:asciiTheme="minorHAnsi" w:hAnsiTheme="minorHAnsi" w:cstheme="minorHAnsi"/>
          <w:sz w:val="10"/>
        </w:rPr>
        <w:t xml:space="preserve"> Unless </w:t>
      </w:r>
      <w:r w:rsidRPr="002E5D4A">
        <w:rPr>
          <w:rFonts w:asciiTheme="minorHAnsi" w:hAnsiTheme="minorHAnsi" w:cstheme="minorHAnsi"/>
          <w:b/>
          <w:bCs/>
          <w:u w:val="single"/>
        </w:rPr>
        <w:t xml:space="preserve">state </w:t>
      </w:r>
      <w:r w:rsidRPr="002C46B8">
        <w:rPr>
          <w:rFonts w:asciiTheme="minorHAnsi" w:hAnsiTheme="minorHAnsi" w:cstheme="minorHAnsi"/>
          <w:b/>
          <w:bCs/>
          <w:highlight w:val="cyan"/>
          <w:u w:val="single"/>
        </w:rPr>
        <w:t>prosecutors</w:t>
      </w:r>
      <w:r w:rsidRPr="002E5D4A">
        <w:rPr>
          <w:rFonts w:asciiTheme="minorHAnsi" w:hAnsiTheme="minorHAnsi" w:cstheme="minorHAnsi"/>
          <w:sz w:val="10"/>
        </w:rPr>
        <w:t xml:space="preserve"> have the capacity and incentives to take on the antitrust challenge, they </w:t>
      </w:r>
      <w:r w:rsidRPr="002C46B8">
        <w:rPr>
          <w:rFonts w:asciiTheme="minorHAnsi" w:hAnsiTheme="minorHAnsi" w:cstheme="minorHAnsi"/>
          <w:b/>
          <w:bCs/>
          <w:highlight w:val="cyan"/>
          <w:u w:val="single"/>
        </w:rPr>
        <w:t>will not act</w:t>
      </w:r>
      <w:r w:rsidRPr="002E5D4A">
        <w:rPr>
          <w:rFonts w:asciiTheme="minorHAnsi" w:hAnsiTheme="minorHAnsi" w:cstheme="minorHAnsi"/>
          <w:u w:val="single"/>
        </w:rPr>
        <w:t xml:space="preserve">. </w:t>
      </w:r>
      <w:r w:rsidRPr="002E5D4A">
        <w:rPr>
          <w:rFonts w:asciiTheme="minorHAnsi" w:hAnsiTheme="minorHAnsi" w:cstheme="minorHAnsi"/>
          <w:sz w:val="10"/>
        </w:rPr>
        <w:t xml:space="preserve">What does this mean for today’s state antitrust enforcers? On one hand, the years since 1890 have seen several innovations that substantially mitigate the problem of prosecutorial capacity. Multistate organizations like the National Association of Attorneys General (NAAG) have allowed for coordination and information sharing between attorneys general on antitrust matters, thus reducing the costs and burden of such cases.206 Likewise, the rise of multistate antitrust suits brought jointly by dozens of states allows for cost-and-capacity-sharing.207 Changes in federal law, like the </w:t>
      </w:r>
      <w:proofErr w:type="spellStart"/>
      <w:r w:rsidRPr="002E5D4A">
        <w:rPr>
          <w:rFonts w:asciiTheme="minorHAnsi" w:hAnsiTheme="minorHAnsi" w:cstheme="minorHAnsi"/>
          <w:sz w:val="10"/>
        </w:rPr>
        <w:t>HartScott-Rodino</w:t>
      </w:r>
      <w:proofErr w:type="spellEnd"/>
      <w:r w:rsidRPr="002E5D4A">
        <w:rPr>
          <w:rFonts w:asciiTheme="minorHAnsi" w:hAnsiTheme="minorHAnsi" w:cstheme="minorHAnsi"/>
          <w:sz w:val="10"/>
        </w:rPr>
        <w:t xml:space="preserve"> Act of 1976, created an economic incentive for states to pursue antitrust cases by codifying the ability of state attorneys general to sue as </w:t>
      </w:r>
      <w:proofErr w:type="spellStart"/>
      <w:r w:rsidRPr="002E5D4A">
        <w:rPr>
          <w:rFonts w:asciiTheme="minorHAnsi" w:hAnsiTheme="minorHAnsi" w:cstheme="minorHAnsi"/>
          <w:sz w:val="10"/>
        </w:rPr>
        <w:t>parens</w:t>
      </w:r>
      <w:proofErr w:type="spellEnd"/>
      <w:r w:rsidRPr="002E5D4A">
        <w:rPr>
          <w:rFonts w:asciiTheme="minorHAnsi" w:hAnsiTheme="minorHAnsi" w:cstheme="minorHAnsi"/>
          <w:sz w:val="10"/>
        </w:rPr>
        <w:t xml:space="preserve"> patriae and by offering states treble damages when they prevail (a strong economic incentive if ever there was one).208 Going further, the federal government has sometimes expressly subsidized state antitrust efforts, as with the supplemental funding offered in the Crime Control Act of 1976.209 And in some states, the capacity of the attorney general’s office has increased to levels inconceivable at the turn of the century: New York’s Attorney General, for instance, supervises over 1,800 employees,210 while California employs a staggering 4,500.211 Perhaps because of these shifts, it is unsurprising that in recent times at least some state attorneys general have heeded the call to enforce state and federal antitrust laws, from local investigations of healthcare consolidation212 to multistate actions against Silicon Valley behemoths like Apple and Amazon.213 Yet, </w:t>
      </w:r>
      <w:r w:rsidRPr="002E5D4A">
        <w:rPr>
          <w:rFonts w:asciiTheme="minorHAnsi" w:hAnsiTheme="minorHAnsi" w:cstheme="minorHAnsi"/>
          <w:u w:val="single"/>
        </w:rPr>
        <w:t xml:space="preserve">despite these evolutions, the </w:t>
      </w:r>
      <w:r w:rsidRPr="002C46B8">
        <w:rPr>
          <w:rFonts w:asciiTheme="minorHAnsi" w:hAnsiTheme="minorHAnsi" w:cstheme="minorHAnsi"/>
          <w:b/>
          <w:bCs/>
          <w:highlight w:val="cyan"/>
          <w:u w:val="single"/>
        </w:rPr>
        <w:t>constraints of</w:t>
      </w:r>
      <w:r w:rsidRPr="002E5D4A">
        <w:rPr>
          <w:rFonts w:asciiTheme="minorHAnsi" w:hAnsiTheme="minorHAnsi" w:cstheme="minorHAnsi"/>
          <w:u w:val="single"/>
        </w:rPr>
        <w:t xml:space="preserve"> </w:t>
      </w:r>
      <w:r w:rsidRPr="002E5D4A">
        <w:rPr>
          <w:rFonts w:asciiTheme="minorHAnsi" w:hAnsiTheme="minorHAnsi" w:cstheme="minorHAnsi"/>
          <w:b/>
          <w:bCs/>
          <w:u w:val="single"/>
        </w:rPr>
        <w:t xml:space="preserve">prosecutorial </w:t>
      </w:r>
      <w:r w:rsidRPr="002C46B8">
        <w:rPr>
          <w:rFonts w:asciiTheme="minorHAnsi" w:hAnsiTheme="minorHAnsi" w:cstheme="minorHAnsi"/>
          <w:b/>
          <w:bCs/>
          <w:highlight w:val="cyan"/>
          <w:u w:val="single"/>
        </w:rPr>
        <w:t>capacity remain a key factor</w:t>
      </w:r>
      <w:r w:rsidRPr="002C46B8">
        <w:rPr>
          <w:rFonts w:asciiTheme="minorHAnsi" w:hAnsiTheme="minorHAnsi" w:cstheme="minorHAnsi"/>
          <w:highlight w:val="cyan"/>
          <w:u w:val="single"/>
        </w:rPr>
        <w:t xml:space="preserve"> </w:t>
      </w:r>
      <w:r w:rsidRPr="002E5D4A">
        <w:rPr>
          <w:rFonts w:asciiTheme="minorHAnsi" w:hAnsiTheme="minorHAnsi" w:cstheme="minorHAnsi"/>
          <w:u w:val="single"/>
        </w:rPr>
        <w:t xml:space="preserve">in the vigor, or impotence, of </w:t>
      </w:r>
      <w:r w:rsidRPr="00D82993">
        <w:rPr>
          <w:rFonts w:asciiTheme="minorHAnsi" w:hAnsiTheme="minorHAnsi" w:cstheme="minorHAnsi"/>
          <w:u w:val="single"/>
        </w:rPr>
        <w:t xml:space="preserve">state antitrust enforcement. </w:t>
      </w:r>
      <w:r w:rsidRPr="00D82993">
        <w:rPr>
          <w:rFonts w:asciiTheme="minorHAnsi" w:hAnsiTheme="minorHAnsi" w:cstheme="minorHAnsi"/>
          <w:sz w:val="10"/>
        </w:rPr>
        <w:t xml:space="preserve">This is </w:t>
      </w:r>
      <w:r w:rsidRPr="00D82993">
        <w:rPr>
          <w:rFonts w:asciiTheme="minorHAnsi" w:hAnsiTheme="minorHAnsi" w:cstheme="minorHAnsi"/>
          <w:u w:val="single"/>
        </w:rPr>
        <w:t>especially salient given that many</w:t>
      </w:r>
      <w:r w:rsidRPr="00D82993">
        <w:rPr>
          <w:rFonts w:asciiTheme="minorHAnsi" w:hAnsiTheme="minorHAnsi" w:cstheme="minorHAnsi"/>
          <w:sz w:val="10"/>
        </w:rPr>
        <w:t xml:space="preserve"> of the most </w:t>
      </w:r>
      <w:r w:rsidRPr="00D82993">
        <w:rPr>
          <w:rFonts w:asciiTheme="minorHAnsi" w:hAnsiTheme="minorHAnsi" w:cstheme="minorHAnsi"/>
          <w:u w:val="single"/>
        </w:rPr>
        <w:t xml:space="preserve">important antitrust issues unfold in novel industries, demanding an unusual degree of </w:t>
      </w:r>
      <w:r w:rsidRPr="00D82993">
        <w:rPr>
          <w:rFonts w:asciiTheme="minorHAnsi" w:hAnsiTheme="minorHAnsi" w:cstheme="minorHAnsi"/>
          <w:b/>
          <w:bCs/>
          <w:u w:val="single"/>
        </w:rPr>
        <w:t>economic and technological savvy</w:t>
      </w:r>
      <w:r w:rsidRPr="00D82993">
        <w:rPr>
          <w:rFonts w:asciiTheme="minorHAnsi" w:hAnsiTheme="minorHAnsi" w:cstheme="minorHAnsi"/>
          <w:u w:val="single"/>
        </w:rPr>
        <w:t xml:space="preserve"> </w:t>
      </w:r>
      <w:r w:rsidRPr="00D82993">
        <w:rPr>
          <w:rFonts w:asciiTheme="minorHAnsi" w:hAnsiTheme="minorHAnsi" w:cstheme="minorHAnsi"/>
          <w:sz w:val="10"/>
        </w:rPr>
        <w:t xml:space="preserve">and involving </w:t>
      </w:r>
      <w:r w:rsidRPr="00D82993">
        <w:rPr>
          <w:rFonts w:asciiTheme="minorHAnsi" w:hAnsiTheme="minorHAnsi" w:cstheme="minorHAnsi"/>
          <w:b/>
          <w:bCs/>
          <w:u w:val="single"/>
        </w:rPr>
        <w:t>powerful</w:t>
      </w:r>
      <w:r w:rsidRPr="00D82993">
        <w:rPr>
          <w:rFonts w:asciiTheme="minorHAnsi" w:hAnsiTheme="minorHAnsi" w:cstheme="minorHAnsi"/>
          <w:u w:val="single"/>
        </w:rPr>
        <w:t xml:space="preserve"> and well-heeled entities like </w:t>
      </w:r>
      <w:r w:rsidRPr="00D82993">
        <w:rPr>
          <w:rFonts w:asciiTheme="minorHAnsi" w:hAnsiTheme="minorHAnsi" w:cstheme="minorHAnsi"/>
          <w:b/>
          <w:bCs/>
          <w:u w:val="single"/>
        </w:rPr>
        <w:t>Amazon, Google</w:t>
      </w:r>
      <w:r w:rsidRPr="00D82993">
        <w:rPr>
          <w:rFonts w:asciiTheme="minorHAnsi" w:hAnsiTheme="minorHAnsi" w:cstheme="minorHAnsi"/>
          <w:sz w:val="10"/>
        </w:rPr>
        <w:t xml:space="preserve">,214 </w:t>
      </w:r>
      <w:r w:rsidRPr="00D82993">
        <w:rPr>
          <w:rFonts w:asciiTheme="minorHAnsi" w:hAnsiTheme="minorHAnsi" w:cstheme="minorHAnsi"/>
          <w:b/>
          <w:bCs/>
          <w:u w:val="single"/>
        </w:rPr>
        <w:t>and Apple</w:t>
      </w:r>
      <w:r w:rsidRPr="00D82993">
        <w:rPr>
          <w:rFonts w:asciiTheme="minorHAnsi" w:hAnsiTheme="minorHAnsi" w:cstheme="minorHAnsi"/>
          <w:u w:val="single"/>
        </w:rPr>
        <w:t>.</w:t>
      </w:r>
      <w:r w:rsidRPr="00D82993">
        <w:rPr>
          <w:rFonts w:asciiTheme="minorHAnsi" w:hAnsiTheme="minorHAnsi" w:cstheme="minorHAnsi"/>
          <w:sz w:val="10"/>
        </w:rPr>
        <w:t xml:space="preserve">215 Moreover, the very trend of multistate suits that allows jurisdictions to pool antitrust resources might also allow </w:t>
      </w:r>
      <w:r w:rsidRPr="00D82993">
        <w:rPr>
          <w:rFonts w:asciiTheme="minorHAnsi" w:hAnsiTheme="minorHAnsi" w:cstheme="minorHAnsi"/>
          <w:u w:val="single"/>
        </w:rPr>
        <w:t>states</w:t>
      </w:r>
      <w:r w:rsidRPr="00D82993">
        <w:rPr>
          <w:rFonts w:asciiTheme="minorHAnsi" w:hAnsiTheme="minorHAnsi" w:cstheme="minorHAnsi"/>
          <w:sz w:val="10"/>
        </w:rPr>
        <w:t xml:space="preserve"> to </w:t>
      </w:r>
      <w:r w:rsidRPr="00D82993">
        <w:rPr>
          <w:rFonts w:asciiTheme="minorHAnsi" w:hAnsiTheme="minorHAnsi" w:cstheme="minorHAnsi"/>
          <w:u w:val="single"/>
        </w:rPr>
        <w:t>“free ride,” appending their name to litigation</w:t>
      </w:r>
      <w:r w:rsidRPr="00D82993">
        <w:rPr>
          <w:rFonts w:asciiTheme="minorHAnsi" w:hAnsiTheme="minorHAnsi" w:cstheme="minorHAnsi"/>
          <w:sz w:val="10"/>
        </w:rPr>
        <w:t xml:space="preserve"> that is largely carried out by other states or by the federal Department of Justice.216 In this way, a state attorney general might reap most of the political dividends of being an “antitrust enforcement leader” </w:t>
      </w:r>
      <w:r w:rsidRPr="00D82993">
        <w:rPr>
          <w:rFonts w:asciiTheme="minorHAnsi" w:hAnsiTheme="minorHAnsi" w:cstheme="minorHAnsi"/>
          <w:u w:val="single"/>
        </w:rPr>
        <w:t xml:space="preserve">without committing any substantial resources </w:t>
      </w:r>
      <w:r w:rsidRPr="00D82993">
        <w:rPr>
          <w:rFonts w:asciiTheme="minorHAnsi" w:hAnsiTheme="minorHAnsi" w:cstheme="minorHAnsi"/>
          <w:sz w:val="10"/>
        </w:rPr>
        <w:t>to combatting unlawful corporate concentrations. Finally, whil</w:t>
      </w:r>
      <w:r w:rsidRPr="002E5D4A">
        <w:rPr>
          <w:rFonts w:asciiTheme="minorHAnsi" w:hAnsiTheme="minorHAnsi" w:cstheme="minorHAnsi"/>
          <w:sz w:val="10"/>
        </w:rPr>
        <w:t xml:space="preserve">e </w:t>
      </w:r>
      <w:r w:rsidRPr="002E5D4A">
        <w:rPr>
          <w:rFonts w:asciiTheme="minorHAnsi" w:hAnsiTheme="minorHAnsi" w:cstheme="minorHAnsi"/>
          <w:u w:val="single"/>
        </w:rPr>
        <w:t xml:space="preserve">a </w:t>
      </w:r>
      <w:r w:rsidRPr="002C46B8">
        <w:rPr>
          <w:rFonts w:asciiTheme="minorHAnsi" w:hAnsiTheme="minorHAnsi" w:cstheme="minorHAnsi"/>
          <w:highlight w:val="cyan"/>
          <w:u w:val="single"/>
        </w:rPr>
        <w:t>small minority</w:t>
      </w:r>
      <w:r w:rsidRPr="002E5D4A">
        <w:rPr>
          <w:rFonts w:asciiTheme="minorHAnsi" w:hAnsiTheme="minorHAnsi" w:cstheme="minorHAnsi"/>
          <w:u w:val="single"/>
        </w:rPr>
        <w:t xml:space="preserve"> of state attorneys general offices </w:t>
      </w:r>
      <w:r w:rsidRPr="002C46B8">
        <w:rPr>
          <w:rFonts w:asciiTheme="minorHAnsi" w:hAnsiTheme="minorHAnsi" w:cstheme="minorHAnsi"/>
          <w:highlight w:val="cyan"/>
          <w:u w:val="single"/>
        </w:rPr>
        <w:t>have</w:t>
      </w:r>
      <w:r w:rsidRPr="002E5D4A">
        <w:rPr>
          <w:rFonts w:asciiTheme="minorHAnsi" w:hAnsiTheme="minorHAnsi" w:cstheme="minorHAnsi"/>
          <w:sz w:val="10"/>
        </w:rPr>
        <w:t xml:space="preserve"> gargantuan </w:t>
      </w:r>
      <w:r w:rsidRPr="002C46B8">
        <w:rPr>
          <w:rFonts w:asciiTheme="minorHAnsi" w:hAnsiTheme="minorHAnsi" w:cstheme="minorHAnsi"/>
          <w:highlight w:val="cyan"/>
          <w:u w:val="single"/>
        </w:rPr>
        <w:t>staffs</w:t>
      </w:r>
      <w:r w:rsidRPr="002E5D4A">
        <w:rPr>
          <w:rFonts w:asciiTheme="minorHAnsi" w:hAnsiTheme="minorHAnsi" w:cstheme="minorHAnsi"/>
          <w:u w:val="single"/>
        </w:rPr>
        <w:t xml:space="preserve"> and budgets, </w:t>
      </w:r>
      <w:r w:rsidRPr="002C46B8">
        <w:rPr>
          <w:rFonts w:asciiTheme="minorHAnsi" w:hAnsiTheme="minorHAnsi" w:cstheme="minorHAnsi"/>
          <w:b/>
          <w:bCs/>
          <w:highlight w:val="cyan"/>
          <w:u w:val="single"/>
        </w:rPr>
        <w:t>many remain small</w:t>
      </w:r>
      <w:r w:rsidRPr="002E5D4A">
        <w:rPr>
          <w:rFonts w:asciiTheme="minorHAnsi" w:hAnsiTheme="minorHAnsi" w:cstheme="minorHAnsi"/>
          <w:u w:val="single"/>
        </w:rPr>
        <w:t xml:space="preserve">, </w:t>
      </w:r>
      <w:r w:rsidRPr="002C46B8">
        <w:rPr>
          <w:rFonts w:asciiTheme="minorHAnsi" w:hAnsiTheme="minorHAnsi" w:cstheme="minorHAnsi"/>
          <w:highlight w:val="cyan"/>
          <w:u w:val="single"/>
        </w:rPr>
        <w:t>resource-starved</w:t>
      </w:r>
      <w:r w:rsidRPr="002E5D4A">
        <w:rPr>
          <w:rFonts w:asciiTheme="minorHAnsi" w:hAnsiTheme="minorHAnsi" w:cstheme="minorHAnsi"/>
          <w:u w:val="single"/>
        </w:rPr>
        <w:t xml:space="preserve"> offices whose </w:t>
      </w:r>
      <w:r w:rsidRPr="002C46B8">
        <w:rPr>
          <w:rFonts w:asciiTheme="minorHAnsi" w:hAnsiTheme="minorHAnsi" w:cstheme="minorHAnsi"/>
          <w:b/>
          <w:bCs/>
          <w:highlight w:val="cyan"/>
          <w:u w:val="single"/>
        </w:rPr>
        <w:t>capability to take on “the big case</w:t>
      </w:r>
      <w:r w:rsidRPr="002E5D4A">
        <w:rPr>
          <w:rFonts w:asciiTheme="minorHAnsi" w:hAnsiTheme="minorHAnsi" w:cstheme="minorHAnsi"/>
          <w:sz w:val="10"/>
        </w:rPr>
        <w:t xml:space="preserve">”217 </w:t>
      </w:r>
      <w:r w:rsidRPr="002E5D4A">
        <w:rPr>
          <w:rFonts w:asciiTheme="minorHAnsi" w:hAnsiTheme="minorHAnsi" w:cstheme="minorHAnsi"/>
          <w:u w:val="single"/>
        </w:rPr>
        <w:t xml:space="preserve">of a full-bore antitrust prosecution </w:t>
      </w:r>
      <w:r w:rsidRPr="002C46B8">
        <w:rPr>
          <w:rFonts w:asciiTheme="minorHAnsi" w:hAnsiTheme="minorHAnsi" w:cstheme="minorHAnsi"/>
          <w:b/>
          <w:bCs/>
          <w:highlight w:val="cyan"/>
          <w:u w:val="single"/>
        </w:rPr>
        <w:t>remains limited</w:t>
      </w:r>
      <w:r w:rsidRPr="002C46B8">
        <w:rPr>
          <w:rFonts w:asciiTheme="minorHAnsi" w:hAnsiTheme="minorHAnsi" w:cstheme="minorHAnsi"/>
          <w:highlight w:val="cyan"/>
          <w:u w:val="single"/>
        </w:rPr>
        <w:t>.</w:t>
      </w:r>
      <w:r w:rsidRPr="002E5D4A">
        <w:rPr>
          <w:rFonts w:asciiTheme="minorHAnsi" w:hAnsiTheme="minorHAnsi" w:cstheme="minorHAnsi"/>
          <w:sz w:val="10"/>
        </w:rPr>
        <w:t>218</w:t>
      </w:r>
    </w:p>
    <w:bookmarkEnd w:id="3"/>
    <w:p w14:paraId="7B5AB5F3" w14:textId="77777777" w:rsidR="009B54D7" w:rsidRPr="002E5D4A" w:rsidRDefault="009B54D7" w:rsidP="009B54D7">
      <w:pPr>
        <w:pStyle w:val="Heading4"/>
        <w:rPr>
          <w:rFonts w:asciiTheme="minorHAnsi" w:hAnsiTheme="minorHAnsi" w:cstheme="minorHAnsi"/>
        </w:rPr>
      </w:pPr>
      <w:r w:rsidRPr="002E5D4A">
        <w:rPr>
          <w:rFonts w:asciiTheme="minorHAnsi" w:hAnsiTheme="minorHAnsi" w:cstheme="minorHAnsi"/>
        </w:rPr>
        <w:t xml:space="preserve">b. </w:t>
      </w:r>
      <w:bookmarkStart w:id="4" w:name="_Hlk82006818"/>
      <w:r w:rsidRPr="002E5D4A">
        <w:rPr>
          <w:rFonts w:asciiTheme="minorHAnsi" w:hAnsiTheme="minorHAnsi" w:cstheme="minorHAnsi"/>
        </w:rPr>
        <w:t xml:space="preserve">Only federal engagement with Vestager solves --- That’s </w:t>
      </w:r>
      <w:proofErr w:type="spellStart"/>
      <w:r w:rsidRPr="002E5D4A">
        <w:rPr>
          <w:rFonts w:asciiTheme="minorHAnsi" w:hAnsiTheme="minorHAnsi" w:cstheme="minorHAnsi"/>
        </w:rPr>
        <w:t>Dorpe</w:t>
      </w:r>
      <w:proofErr w:type="spellEnd"/>
      <w:r w:rsidRPr="002E5D4A">
        <w:rPr>
          <w:rFonts w:asciiTheme="minorHAnsi" w:hAnsiTheme="minorHAnsi" w:cstheme="minorHAnsi"/>
        </w:rPr>
        <w:t xml:space="preserve"> --- States can’t access that internal link AND make it worse</w:t>
      </w:r>
    </w:p>
    <w:p w14:paraId="62032C01" w14:textId="77777777" w:rsidR="009B54D7" w:rsidRPr="002E5D4A" w:rsidRDefault="009B54D7" w:rsidP="009B54D7">
      <w:pPr>
        <w:pStyle w:val="NormalWeb"/>
        <w:spacing w:before="15" w:beforeAutospacing="0" w:after="180" w:afterAutospacing="0"/>
        <w:rPr>
          <w:rFonts w:asciiTheme="minorHAnsi" w:hAnsiTheme="minorHAnsi" w:cstheme="minorHAnsi"/>
        </w:rPr>
      </w:pPr>
      <w:proofErr w:type="spellStart"/>
      <w:r w:rsidRPr="002E5D4A">
        <w:rPr>
          <w:rFonts w:asciiTheme="minorHAnsi" w:hAnsiTheme="minorHAnsi" w:cstheme="minorHAnsi"/>
          <w:b/>
          <w:bCs/>
          <w:sz w:val="26"/>
          <w:szCs w:val="26"/>
        </w:rPr>
        <w:t>Kovacic</w:t>
      </w:r>
      <w:proofErr w:type="spellEnd"/>
      <w:r w:rsidRPr="002E5D4A">
        <w:rPr>
          <w:rFonts w:asciiTheme="minorHAnsi" w:hAnsiTheme="minorHAnsi" w:cstheme="minorHAnsi"/>
          <w:b/>
          <w:bCs/>
          <w:sz w:val="26"/>
          <w:szCs w:val="26"/>
        </w:rPr>
        <w:t>, 21</w:t>
      </w:r>
      <w:r w:rsidRPr="002E5D4A">
        <w:rPr>
          <w:rFonts w:asciiTheme="minorHAnsi" w:hAnsiTheme="minorHAnsi" w:cstheme="minorHAnsi"/>
          <w:sz w:val="22"/>
          <w:szCs w:val="22"/>
        </w:rPr>
        <w:t xml:space="preserve"> (William </w:t>
      </w:r>
      <w:proofErr w:type="spellStart"/>
      <w:r w:rsidRPr="002E5D4A">
        <w:rPr>
          <w:rFonts w:asciiTheme="minorHAnsi" w:hAnsiTheme="minorHAnsi" w:cstheme="minorHAnsi"/>
          <w:sz w:val="22"/>
          <w:szCs w:val="22"/>
        </w:rPr>
        <w:t>Kovacic</w:t>
      </w:r>
      <w:proofErr w:type="spellEnd"/>
      <w:r w:rsidRPr="002E5D4A">
        <w:rPr>
          <w:rFonts w:asciiTheme="minorHAnsi" w:hAnsiTheme="minorHAnsi" w:cstheme="minorHAnsi"/>
          <w:sz w:val="22"/>
          <w:szCs w:val="22"/>
        </w:rPr>
        <w:t xml:space="preserve">, </w:t>
      </w:r>
      <w:proofErr w:type="gramStart"/>
      <w:r w:rsidRPr="002E5D4A">
        <w:rPr>
          <w:rFonts w:asciiTheme="minorHAnsi" w:hAnsiTheme="minorHAnsi" w:cstheme="minorHAnsi"/>
          <w:sz w:val="22"/>
          <w:szCs w:val="22"/>
        </w:rPr>
        <w:t>Writing</w:t>
      </w:r>
      <w:proofErr w:type="gramEnd"/>
      <w:r w:rsidRPr="002E5D4A">
        <w:rPr>
          <w:rFonts w:asciiTheme="minorHAnsi" w:hAnsiTheme="minorHAnsi" w:cstheme="minorHAnsi"/>
          <w:sz w:val="22"/>
          <w:szCs w:val="22"/>
        </w:rPr>
        <w:t xml:space="preserve"> on behalf of the FTC, William Evan </w:t>
      </w:r>
      <w:proofErr w:type="spellStart"/>
      <w:r w:rsidRPr="002E5D4A">
        <w:rPr>
          <w:rFonts w:asciiTheme="minorHAnsi" w:hAnsiTheme="minorHAnsi" w:cstheme="minorHAnsi"/>
          <w:sz w:val="22"/>
          <w:szCs w:val="22"/>
        </w:rPr>
        <w:t>Kovacic</w:t>
      </w:r>
      <w:proofErr w:type="spellEnd"/>
      <w:r w:rsidRPr="002E5D4A">
        <w:rPr>
          <w:rFonts w:asciiTheme="minorHAnsi" w:hAnsiTheme="minorHAnsi" w:cstheme="minorHAnsi"/>
          <w:sz w:val="22"/>
          <w:szCs w:val="22"/>
        </w:rPr>
        <w:t xml:space="preserve"> is an American lawyer and legal scholar who served as a member of the Federal Trade Commission from 2006 to 2011. </w:t>
      </w:r>
      <w:proofErr w:type="spellStart"/>
      <w:r w:rsidRPr="002E5D4A">
        <w:rPr>
          <w:rFonts w:asciiTheme="minorHAnsi" w:hAnsiTheme="minorHAnsi" w:cstheme="minorHAnsi"/>
          <w:sz w:val="22"/>
          <w:szCs w:val="22"/>
        </w:rPr>
        <w:t>Kovacic</w:t>
      </w:r>
      <w:proofErr w:type="spellEnd"/>
      <w:r w:rsidRPr="002E5D4A">
        <w:rPr>
          <w:rFonts w:asciiTheme="minorHAnsi" w:hAnsiTheme="minorHAnsi" w:cstheme="minorHAnsi"/>
          <w:sz w:val="22"/>
          <w:szCs w:val="22"/>
        </w:rPr>
        <w:t xml:space="preserve"> is currently a professor at George Washington University Law School, 3-4-2021, accessed on 9-13-2021, FTC, "Toward a Domestic Competition", https://www.ftc.gov/sites/default/files/documents/public_statements/toward-domestic-competition-network/040421domesticcomp.pdf)//Babcii</w:t>
      </w:r>
    </w:p>
    <w:p w14:paraId="2EBBFE9A" w14:textId="77777777" w:rsidR="009B54D7" w:rsidRDefault="009B54D7" w:rsidP="009B54D7">
      <w:pPr>
        <w:rPr>
          <w:rFonts w:asciiTheme="minorHAnsi" w:hAnsiTheme="minorHAnsi" w:cstheme="minorHAnsi"/>
          <w:b/>
          <w:bCs/>
          <w:u w:val="single"/>
        </w:rPr>
      </w:pPr>
      <w:r w:rsidRPr="002E5D4A">
        <w:rPr>
          <w:rFonts w:asciiTheme="minorHAnsi" w:hAnsiTheme="minorHAnsi" w:cstheme="minorHAnsi"/>
          <w:sz w:val="12"/>
        </w:rPr>
        <w:t xml:space="preserve">From the perspective of the United States, the existing design of domestic institutions for making competition policy could inhibit progress toward international convergence on competition policy processes and substantive standards. </w:t>
      </w:r>
      <w:r w:rsidRPr="002C46B8">
        <w:rPr>
          <w:rFonts w:asciiTheme="minorHAnsi" w:hAnsiTheme="minorHAnsi" w:cstheme="minorHAnsi"/>
          <w:b/>
          <w:bCs/>
          <w:highlight w:val="cyan"/>
          <w:u w:val="single"/>
        </w:rPr>
        <w:t>Decentralization</w:t>
      </w:r>
      <w:r w:rsidRPr="002E5D4A">
        <w:rPr>
          <w:rFonts w:asciiTheme="minorHAnsi" w:hAnsiTheme="minorHAnsi" w:cstheme="minorHAnsi"/>
          <w:sz w:val="12"/>
        </w:rPr>
        <w:t xml:space="preserve"> and multiplicity in U.S. competition policy making </w:t>
      </w:r>
      <w:r w:rsidRPr="002C46B8">
        <w:rPr>
          <w:rFonts w:asciiTheme="minorHAnsi" w:hAnsiTheme="minorHAnsi" w:cstheme="minorHAnsi"/>
          <w:highlight w:val="cyan"/>
          <w:u w:val="single"/>
        </w:rPr>
        <w:t>complicates</w:t>
      </w:r>
      <w:r w:rsidRPr="002E5D4A">
        <w:rPr>
          <w:rFonts w:asciiTheme="minorHAnsi" w:hAnsiTheme="minorHAnsi" w:cstheme="minorHAnsi"/>
          <w:u w:val="single"/>
        </w:rPr>
        <w:t xml:space="preserve"> the attainment of a </w:t>
      </w:r>
      <w:r w:rsidRPr="002C46B8">
        <w:rPr>
          <w:rFonts w:asciiTheme="minorHAnsi" w:hAnsiTheme="minorHAnsi" w:cstheme="minorHAnsi"/>
          <w:highlight w:val="cyan"/>
          <w:u w:val="single"/>
        </w:rPr>
        <w:t>nationwide consensus</w:t>
      </w:r>
      <w:r w:rsidRPr="002E5D4A">
        <w:rPr>
          <w:rFonts w:asciiTheme="minorHAnsi" w:hAnsiTheme="minorHAnsi" w:cstheme="minorHAnsi"/>
          <w:u w:val="single"/>
        </w:rPr>
        <w:t xml:space="preserve"> about the appropriate content</w:t>
      </w:r>
      <w:r w:rsidRPr="002E5D4A">
        <w:rPr>
          <w:rFonts w:asciiTheme="minorHAnsi" w:hAnsiTheme="minorHAnsi" w:cstheme="minorHAnsi"/>
          <w:sz w:val="12"/>
        </w:rPr>
        <w:t xml:space="preserve"> of </w:t>
      </w:r>
      <w:r w:rsidRPr="002E5D4A">
        <w:rPr>
          <w:rFonts w:asciiTheme="minorHAnsi" w:hAnsiTheme="minorHAnsi" w:cstheme="minorHAnsi"/>
          <w:u w:val="single"/>
        </w:rPr>
        <w:t>procedures and</w:t>
      </w:r>
      <w:r w:rsidRPr="002E5D4A">
        <w:rPr>
          <w:rFonts w:asciiTheme="minorHAnsi" w:hAnsiTheme="minorHAnsi" w:cstheme="minorHAnsi"/>
          <w:sz w:val="12"/>
        </w:rPr>
        <w:t xml:space="preserve"> substantive </w:t>
      </w:r>
      <w:r w:rsidRPr="002E5D4A">
        <w:rPr>
          <w:rFonts w:asciiTheme="minorHAnsi" w:hAnsiTheme="minorHAnsi" w:cstheme="minorHAnsi"/>
          <w:u w:val="single"/>
        </w:rPr>
        <w:t>requirements</w:t>
      </w:r>
      <w:r w:rsidRPr="002E5D4A">
        <w:rPr>
          <w:rFonts w:asciiTheme="minorHAnsi" w:hAnsiTheme="minorHAnsi" w:cstheme="minorHAnsi"/>
          <w:sz w:val="12"/>
        </w:rPr>
        <w:t xml:space="preserve">. This is evident where two or more independent institutions exercise overlapping authority in the absence of a hierarchy of authority that makes the decision of one actor binding on another institutions. The </w:t>
      </w:r>
      <w:r w:rsidRPr="002C46B8">
        <w:rPr>
          <w:rFonts w:asciiTheme="minorHAnsi" w:hAnsiTheme="minorHAnsi" w:cstheme="minorHAnsi"/>
          <w:highlight w:val="cyan"/>
          <w:u w:val="single"/>
        </w:rPr>
        <w:t>DOJ and</w:t>
      </w:r>
      <w:r w:rsidRPr="002E5D4A">
        <w:rPr>
          <w:rFonts w:asciiTheme="minorHAnsi" w:hAnsiTheme="minorHAnsi" w:cstheme="minorHAnsi"/>
          <w:sz w:val="12"/>
        </w:rPr>
        <w:t xml:space="preserve"> the </w:t>
      </w:r>
      <w:r w:rsidRPr="002C46B8">
        <w:rPr>
          <w:rFonts w:asciiTheme="minorHAnsi" w:hAnsiTheme="minorHAnsi" w:cstheme="minorHAnsi"/>
          <w:highlight w:val="cyan"/>
          <w:u w:val="single"/>
        </w:rPr>
        <w:t>FTC</w:t>
      </w:r>
      <w:r w:rsidRPr="002E5D4A">
        <w:rPr>
          <w:rFonts w:asciiTheme="minorHAnsi" w:hAnsiTheme="minorHAnsi" w:cstheme="minorHAnsi"/>
          <w:u w:val="single"/>
        </w:rPr>
        <w:t xml:space="preserve"> may be </w:t>
      </w:r>
      <w:r w:rsidRPr="002C46B8">
        <w:rPr>
          <w:rFonts w:asciiTheme="minorHAnsi" w:hAnsiTheme="minorHAnsi" w:cstheme="minorHAnsi"/>
          <w:b/>
          <w:bCs/>
          <w:highlight w:val="cyan"/>
          <w:u w:val="single"/>
        </w:rPr>
        <w:t>seen as lacking</w:t>
      </w:r>
      <w:r w:rsidRPr="002E5D4A">
        <w:rPr>
          <w:rFonts w:asciiTheme="minorHAnsi" w:hAnsiTheme="minorHAnsi" w:cstheme="minorHAnsi"/>
          <w:b/>
          <w:bCs/>
          <w:u w:val="single"/>
        </w:rPr>
        <w:t xml:space="preserve"> the </w:t>
      </w:r>
      <w:r w:rsidRPr="002C46B8">
        <w:rPr>
          <w:rFonts w:asciiTheme="minorHAnsi" w:hAnsiTheme="minorHAnsi" w:cstheme="minorHAnsi"/>
          <w:b/>
          <w:bCs/>
          <w:highlight w:val="cyan"/>
          <w:u w:val="single"/>
        </w:rPr>
        <w:t>ability to speak authoritatively to foreign governments about U.S</w:t>
      </w:r>
      <w:r w:rsidRPr="002E5D4A">
        <w:rPr>
          <w:rFonts w:asciiTheme="minorHAnsi" w:hAnsiTheme="minorHAnsi" w:cstheme="minorHAnsi"/>
          <w:u w:val="single"/>
        </w:rPr>
        <w:t xml:space="preserve">. </w:t>
      </w:r>
      <w:r w:rsidRPr="002E5D4A">
        <w:rPr>
          <w:rFonts w:asciiTheme="minorHAnsi" w:hAnsiTheme="minorHAnsi" w:cstheme="minorHAnsi"/>
          <w:sz w:val="12"/>
        </w:rPr>
        <w:t xml:space="preserve">competition </w:t>
      </w:r>
      <w:r w:rsidRPr="002C46B8">
        <w:rPr>
          <w:rFonts w:asciiTheme="minorHAnsi" w:hAnsiTheme="minorHAnsi" w:cstheme="minorHAnsi"/>
          <w:b/>
          <w:bCs/>
          <w:highlight w:val="cyan"/>
          <w:u w:val="single"/>
        </w:rPr>
        <w:t>policy because</w:t>
      </w:r>
      <w:r w:rsidRPr="002E5D4A">
        <w:rPr>
          <w:rFonts w:asciiTheme="minorHAnsi" w:hAnsiTheme="minorHAnsi" w:cstheme="minorHAnsi"/>
          <w:u w:val="single"/>
        </w:rPr>
        <w:t xml:space="preserve"> </w:t>
      </w:r>
      <w:r w:rsidRPr="002E5D4A">
        <w:rPr>
          <w:rFonts w:asciiTheme="minorHAnsi" w:hAnsiTheme="minorHAnsi" w:cstheme="minorHAnsi"/>
          <w:sz w:val="12"/>
        </w:rPr>
        <w:t xml:space="preserve">their pronouncements do not bind other institutions, such as sectoral regulators and </w:t>
      </w:r>
      <w:r w:rsidRPr="002C46B8">
        <w:rPr>
          <w:rFonts w:asciiTheme="minorHAnsi" w:hAnsiTheme="minorHAnsi" w:cstheme="minorHAnsi"/>
          <w:b/>
          <w:bCs/>
          <w:highlight w:val="cyan"/>
          <w:u w:val="single"/>
        </w:rPr>
        <w:t>state attorneys general</w:t>
      </w:r>
    </w:p>
    <w:p w14:paraId="7D23246C" w14:textId="77777777" w:rsidR="009B54D7" w:rsidRDefault="009B54D7" w:rsidP="009B54D7">
      <w:pPr>
        <w:rPr>
          <w:rFonts w:asciiTheme="minorHAnsi" w:hAnsiTheme="minorHAnsi" w:cstheme="minorHAnsi"/>
          <w:b/>
          <w:bCs/>
          <w:u w:val="single"/>
        </w:rPr>
      </w:pPr>
    </w:p>
    <w:p w14:paraId="48393234" w14:textId="77777777" w:rsidR="009B54D7" w:rsidRPr="002E5D4A" w:rsidRDefault="009B54D7" w:rsidP="009B54D7">
      <w:pPr>
        <w:rPr>
          <w:rFonts w:asciiTheme="minorHAnsi" w:hAnsiTheme="minorHAnsi" w:cstheme="minorHAnsi"/>
          <w:sz w:val="12"/>
        </w:rPr>
      </w:pPr>
      <w:r w:rsidRPr="002E5D4A">
        <w:rPr>
          <w:rFonts w:asciiTheme="minorHAnsi" w:hAnsiTheme="minorHAnsi" w:cstheme="minorHAnsi"/>
          <w:sz w:val="12"/>
        </w:rPr>
        <w:t xml:space="preserve">, which </w:t>
      </w:r>
      <w:r w:rsidRPr="002E5D4A">
        <w:rPr>
          <w:rFonts w:asciiTheme="minorHAnsi" w:hAnsiTheme="minorHAnsi" w:cstheme="minorHAnsi"/>
          <w:u w:val="single"/>
        </w:rPr>
        <w:t>independently exercise policymaking power</w:t>
      </w:r>
      <w:r w:rsidRPr="002E5D4A">
        <w:rPr>
          <w:rFonts w:asciiTheme="minorHAnsi" w:hAnsiTheme="minorHAnsi" w:cstheme="minorHAnsi"/>
          <w:sz w:val="12"/>
        </w:rPr>
        <w:t xml:space="preserve"> over a wide range of business activity. </w:t>
      </w:r>
      <w:r w:rsidRPr="002C46B8">
        <w:rPr>
          <w:rFonts w:asciiTheme="minorHAnsi" w:hAnsiTheme="minorHAnsi" w:cstheme="minorHAnsi"/>
          <w:highlight w:val="cyan"/>
          <w:u w:val="single"/>
        </w:rPr>
        <w:t>Coordination</w:t>
      </w:r>
      <w:r w:rsidRPr="002E5D4A">
        <w:rPr>
          <w:rFonts w:asciiTheme="minorHAnsi" w:hAnsiTheme="minorHAnsi" w:cstheme="minorHAnsi"/>
          <w:sz w:val="12"/>
        </w:rPr>
        <w:t xml:space="preserve"> of competition policy making for individual transactions </w:t>
      </w:r>
      <w:r w:rsidRPr="002E5D4A">
        <w:rPr>
          <w:rFonts w:asciiTheme="minorHAnsi" w:hAnsiTheme="minorHAnsi" w:cstheme="minorHAnsi"/>
          <w:u w:val="single"/>
        </w:rPr>
        <w:t xml:space="preserve">among foreign competition authorities </w:t>
      </w:r>
      <w:r w:rsidRPr="002C46B8">
        <w:rPr>
          <w:rFonts w:asciiTheme="minorHAnsi" w:hAnsiTheme="minorHAnsi" w:cstheme="minorHAnsi"/>
          <w:highlight w:val="cyan"/>
          <w:u w:val="single"/>
        </w:rPr>
        <w:t>becomes more costly where</w:t>
      </w:r>
      <w:r w:rsidRPr="002E5D4A">
        <w:rPr>
          <w:rFonts w:asciiTheme="minorHAnsi" w:hAnsiTheme="minorHAnsi" w:cstheme="minorHAnsi"/>
          <w:u w:val="single"/>
        </w:rPr>
        <w:t xml:space="preserve"> the </w:t>
      </w:r>
      <w:r w:rsidRPr="002C46B8">
        <w:rPr>
          <w:rFonts w:asciiTheme="minorHAnsi" w:hAnsiTheme="minorHAnsi" w:cstheme="minorHAnsi"/>
          <w:highlight w:val="cyan"/>
          <w:u w:val="single"/>
        </w:rPr>
        <w:t>preferences of several</w:t>
      </w:r>
      <w:r w:rsidRPr="002E5D4A">
        <w:rPr>
          <w:rFonts w:asciiTheme="minorHAnsi" w:hAnsiTheme="minorHAnsi" w:cstheme="minorHAnsi"/>
          <w:sz w:val="12"/>
        </w:rPr>
        <w:t xml:space="preserve"> domestic agencies, </w:t>
      </w:r>
      <w:r w:rsidRPr="002C46B8">
        <w:rPr>
          <w:rFonts w:asciiTheme="minorHAnsi" w:hAnsiTheme="minorHAnsi" w:cstheme="minorHAnsi"/>
          <w:highlight w:val="cyan"/>
          <w:u w:val="single"/>
        </w:rPr>
        <w:t>rather than one</w:t>
      </w:r>
      <w:r w:rsidRPr="002E5D4A">
        <w:rPr>
          <w:rFonts w:asciiTheme="minorHAnsi" w:hAnsiTheme="minorHAnsi" w:cstheme="minorHAnsi"/>
          <w:sz w:val="12"/>
        </w:rPr>
        <w:t xml:space="preserve"> institution, </w:t>
      </w:r>
      <w:r w:rsidRPr="002C46B8">
        <w:rPr>
          <w:rFonts w:asciiTheme="minorHAnsi" w:hAnsiTheme="minorHAnsi" w:cstheme="minorHAnsi"/>
          <w:highlight w:val="cyan"/>
          <w:u w:val="single"/>
        </w:rPr>
        <w:t>are relevant</w:t>
      </w:r>
      <w:r w:rsidRPr="002E5D4A">
        <w:rPr>
          <w:rFonts w:asciiTheme="minorHAnsi" w:hAnsiTheme="minorHAnsi" w:cstheme="minorHAnsi"/>
          <w:u w:val="single"/>
        </w:rPr>
        <w:t xml:space="preserve"> to the policy outcome</w:t>
      </w:r>
      <w:r w:rsidRPr="002E5D4A">
        <w:rPr>
          <w:rFonts w:asciiTheme="minorHAnsi" w:hAnsiTheme="minorHAnsi" w:cstheme="minorHAnsi"/>
          <w:sz w:val="12"/>
        </w:rPr>
        <w:t xml:space="preserve">. For example, </w:t>
      </w:r>
      <w:r w:rsidRPr="002C46B8">
        <w:rPr>
          <w:rFonts w:asciiTheme="minorHAnsi" w:hAnsiTheme="minorHAnsi" w:cstheme="minorHAnsi"/>
          <w:highlight w:val="cyan"/>
          <w:u w:val="single"/>
        </w:rPr>
        <w:t>a foreign</w:t>
      </w:r>
      <w:r w:rsidRPr="002E5D4A">
        <w:rPr>
          <w:rFonts w:asciiTheme="minorHAnsi" w:hAnsiTheme="minorHAnsi" w:cstheme="minorHAnsi"/>
          <w:sz w:val="12"/>
        </w:rPr>
        <w:t xml:space="preserve"> competition </w:t>
      </w:r>
      <w:r w:rsidRPr="002C46B8">
        <w:rPr>
          <w:rFonts w:asciiTheme="minorHAnsi" w:hAnsiTheme="minorHAnsi" w:cstheme="minorHAnsi"/>
          <w:highlight w:val="cyan"/>
          <w:u w:val="single"/>
        </w:rPr>
        <w:t>authority</w:t>
      </w:r>
      <w:r w:rsidRPr="002E5D4A">
        <w:rPr>
          <w:rFonts w:asciiTheme="minorHAnsi" w:hAnsiTheme="minorHAnsi" w:cstheme="minorHAnsi"/>
          <w:sz w:val="12"/>
        </w:rPr>
        <w:t xml:space="preserve"> can negotiate common terms with its competition policy counterparts, but it must also await the outcome of proceedings before a sectoral regulator in the same matter. Competition authorities may </w:t>
      </w:r>
      <w:r w:rsidRPr="002C46B8">
        <w:rPr>
          <w:rFonts w:asciiTheme="minorHAnsi" w:hAnsiTheme="minorHAnsi" w:cstheme="minorHAnsi"/>
          <w:highlight w:val="cyan"/>
          <w:u w:val="single"/>
        </w:rPr>
        <w:t>lack mechanisms for</w:t>
      </w:r>
      <w:r w:rsidRPr="002E5D4A">
        <w:rPr>
          <w:rFonts w:asciiTheme="minorHAnsi" w:hAnsiTheme="minorHAnsi" w:cstheme="minorHAnsi"/>
          <w:u w:val="single"/>
        </w:rPr>
        <w:t xml:space="preserve"> </w:t>
      </w:r>
      <w:r w:rsidRPr="002C46B8">
        <w:rPr>
          <w:rFonts w:asciiTheme="minorHAnsi" w:hAnsiTheme="minorHAnsi" w:cstheme="minorHAnsi"/>
          <w:highlight w:val="cyan"/>
          <w:u w:val="single"/>
        </w:rPr>
        <w:t>sharing</w:t>
      </w:r>
      <w:r w:rsidRPr="002E5D4A">
        <w:rPr>
          <w:rFonts w:asciiTheme="minorHAnsi" w:hAnsiTheme="minorHAnsi" w:cstheme="minorHAnsi"/>
          <w:u w:val="single"/>
        </w:rPr>
        <w:t xml:space="preserve"> information and </w:t>
      </w:r>
      <w:r w:rsidRPr="002C46B8">
        <w:rPr>
          <w:rFonts w:asciiTheme="minorHAnsi" w:hAnsiTheme="minorHAnsi" w:cstheme="minorHAnsi"/>
          <w:highlight w:val="cyan"/>
          <w:u w:val="single"/>
        </w:rPr>
        <w:t>views</w:t>
      </w:r>
      <w:r w:rsidRPr="002E5D4A">
        <w:rPr>
          <w:rFonts w:asciiTheme="minorHAnsi" w:hAnsiTheme="minorHAnsi" w:cstheme="minorHAnsi"/>
          <w:sz w:val="12"/>
        </w:rPr>
        <w:t xml:space="preserve"> with the sectoral regulators in the same way that they share information and views with their antitrust counterparts.</w:t>
      </w:r>
    </w:p>
    <w:bookmarkEnd w:id="4"/>
    <w:p w14:paraId="4901680B" w14:textId="77777777" w:rsidR="009B54D7" w:rsidRPr="002E5D4A" w:rsidRDefault="009B54D7" w:rsidP="009B54D7">
      <w:pPr>
        <w:pStyle w:val="Heading3"/>
        <w:rPr>
          <w:rFonts w:asciiTheme="minorHAnsi" w:hAnsiTheme="minorHAnsi" w:cstheme="minorHAnsi"/>
        </w:rPr>
      </w:pPr>
      <w:r w:rsidRPr="002E5D4A">
        <w:rPr>
          <w:rFonts w:asciiTheme="minorHAnsi" w:hAnsiTheme="minorHAnsi" w:cstheme="minorHAnsi"/>
        </w:rPr>
        <w:t>2AC --- Con-Con</w:t>
      </w:r>
      <w:r>
        <w:rPr>
          <w:rFonts w:asciiTheme="minorHAnsi" w:hAnsiTheme="minorHAnsi" w:cstheme="minorHAnsi"/>
        </w:rPr>
        <w:t xml:space="preserve"> CP</w:t>
      </w:r>
      <w:r w:rsidRPr="002E5D4A">
        <w:rPr>
          <w:rFonts w:asciiTheme="minorHAnsi" w:hAnsiTheme="minorHAnsi" w:cstheme="minorHAnsi"/>
        </w:rPr>
        <w:t xml:space="preserve"> --- F/L</w:t>
      </w:r>
    </w:p>
    <w:p w14:paraId="578EAC92" w14:textId="77777777" w:rsidR="009B54D7" w:rsidRPr="002E5D4A" w:rsidRDefault="009B54D7" w:rsidP="009B54D7">
      <w:pPr>
        <w:pStyle w:val="Heading4"/>
        <w:rPr>
          <w:rFonts w:asciiTheme="minorHAnsi" w:hAnsiTheme="minorHAnsi" w:cstheme="minorHAnsi"/>
        </w:rPr>
      </w:pPr>
      <w:r w:rsidRPr="002E5D4A">
        <w:rPr>
          <w:rFonts w:asciiTheme="minorHAnsi" w:hAnsiTheme="minorHAnsi" w:cstheme="minorHAnsi"/>
        </w:rPr>
        <w:t>4. Takes two years</w:t>
      </w:r>
    </w:p>
    <w:p w14:paraId="177F4D49" w14:textId="77777777" w:rsidR="009B54D7" w:rsidRPr="002E5D4A" w:rsidRDefault="009B54D7" w:rsidP="009B54D7">
      <w:pPr>
        <w:rPr>
          <w:rFonts w:asciiTheme="minorHAnsi" w:hAnsiTheme="minorHAnsi" w:cstheme="minorHAnsi"/>
        </w:rPr>
      </w:pPr>
      <w:r w:rsidRPr="002E5D4A">
        <w:rPr>
          <w:rFonts w:asciiTheme="minorHAnsi" w:hAnsiTheme="minorHAnsi" w:cstheme="minorHAnsi"/>
        </w:rPr>
        <w:t>David</w:t>
      </w:r>
      <w:r w:rsidRPr="002E5D4A">
        <w:rPr>
          <w:rStyle w:val="Style13ptBold"/>
          <w:rFonts w:asciiTheme="minorHAnsi" w:hAnsiTheme="minorHAnsi" w:cstheme="minorHAnsi"/>
        </w:rPr>
        <w:t xml:space="preserve"> Huckabee 97</w:t>
      </w:r>
      <w:r w:rsidRPr="002E5D4A">
        <w:rPr>
          <w:rFonts w:asciiTheme="minorHAnsi" w:hAnsiTheme="minorHAnsi" w:cstheme="minorHAnsi"/>
        </w:rPr>
        <w:t>, Specialist in American National Government, http://www.senate.gov/reference/resources/pdf/97-922.pdf</w:t>
      </w:r>
    </w:p>
    <w:p w14:paraId="09C4A0BF" w14:textId="77777777" w:rsidR="009B54D7" w:rsidRPr="002E5D4A" w:rsidRDefault="009B54D7" w:rsidP="009B54D7">
      <w:pPr>
        <w:rPr>
          <w:rFonts w:asciiTheme="minorHAnsi" w:hAnsiTheme="minorHAnsi" w:cstheme="minorHAnsi"/>
          <w:u w:val="single"/>
        </w:rPr>
      </w:pPr>
      <w:r w:rsidRPr="002E5D4A">
        <w:rPr>
          <w:rFonts w:asciiTheme="minorHAnsi" w:hAnsiTheme="minorHAnsi" w:cstheme="minorHAnsi"/>
          <w:sz w:val="14"/>
        </w:rPr>
        <w:t xml:space="preserve">In the period beginning with the First Congress, through September 30, 1997 (105th Congress, 1 Session), </w:t>
      </w:r>
      <w:r w:rsidRPr="002E5D4A">
        <w:rPr>
          <w:rStyle w:val="StyleUnderline"/>
          <w:rFonts w:asciiTheme="minorHAnsi" w:hAnsiTheme="minorHAnsi" w:cstheme="minorHAnsi"/>
        </w:rPr>
        <w:t xml:space="preserve">a total of 10,980 proposals had been introduced </w:t>
      </w:r>
      <w:r w:rsidRPr="002C46B8">
        <w:rPr>
          <w:rStyle w:val="StyleUnderline"/>
          <w:rFonts w:asciiTheme="minorHAnsi" w:hAnsiTheme="minorHAnsi" w:cstheme="minorHAnsi"/>
          <w:highlight w:val="cyan"/>
        </w:rPr>
        <w:t>to amend the Constitution</w:t>
      </w:r>
      <w:r w:rsidRPr="002E5D4A">
        <w:rPr>
          <w:rStyle w:val="StyleUnderline"/>
          <w:rFonts w:asciiTheme="minorHAnsi" w:hAnsiTheme="minorHAnsi" w:cstheme="minorHAnsi"/>
        </w:rPr>
        <w:t>. Thirty-three of these were proposed by Congress</w:t>
      </w:r>
      <w:r w:rsidRPr="002E5D4A">
        <w:rPr>
          <w:rFonts w:asciiTheme="minorHAnsi" w:hAnsiTheme="minorHAnsi" w:cstheme="minorHAnsi"/>
          <w:sz w:val="14"/>
        </w:rPr>
        <w:t xml:space="preserve"> to the states, and 27 have been ratified. Excluding the 27th Amendment (Congressional Pay), which took more than 202 years, </w:t>
      </w:r>
      <w:r w:rsidRPr="002E5D4A">
        <w:rPr>
          <w:rStyle w:val="StyleUnderline"/>
          <w:rFonts w:asciiTheme="minorHAnsi" w:hAnsiTheme="minorHAnsi" w:cstheme="minorHAnsi"/>
        </w:rPr>
        <w:t>the longest pending proposed amendment that was successfully ratified was the 22nd Amendment (Presidential Tenure), which took three years, nine months, and four days.</w:t>
      </w:r>
      <w:r w:rsidRPr="002E5D4A">
        <w:rPr>
          <w:rFonts w:asciiTheme="minorHAnsi" w:hAnsiTheme="minorHAnsi" w:cstheme="minorHAnsi"/>
        </w:rPr>
        <w:t xml:space="preserve"> </w:t>
      </w:r>
      <w:r w:rsidRPr="002E5D4A">
        <w:rPr>
          <w:rFonts w:asciiTheme="minorHAnsi" w:hAnsiTheme="minorHAnsi" w:cstheme="minorHAnsi"/>
          <w:sz w:val="14"/>
        </w:rPr>
        <w:t xml:space="preserve">The 26th Amendment (18-year-old vote) was ratified in the shortest time: three months and 10 days. </w:t>
      </w:r>
      <w:r w:rsidRPr="002E5D4A">
        <w:rPr>
          <w:rStyle w:val="StyleUnderline"/>
          <w:rFonts w:asciiTheme="minorHAnsi" w:hAnsiTheme="minorHAnsi" w:cstheme="minorHAnsi"/>
        </w:rPr>
        <w:t xml:space="preserve">The </w:t>
      </w:r>
      <w:r w:rsidRPr="002C46B8">
        <w:rPr>
          <w:rStyle w:val="StyleUnderline"/>
          <w:rFonts w:asciiTheme="minorHAnsi" w:hAnsiTheme="minorHAnsi" w:cstheme="minorHAnsi"/>
          <w:highlight w:val="cyan"/>
        </w:rPr>
        <w:t xml:space="preserve">average ratification time was </w:t>
      </w:r>
      <w:r w:rsidRPr="002C46B8">
        <w:rPr>
          <w:rStyle w:val="Emphasis"/>
          <w:rFonts w:asciiTheme="minorHAnsi" w:hAnsiTheme="minorHAnsi" w:cstheme="minorHAnsi"/>
          <w:highlight w:val="cyan"/>
        </w:rPr>
        <w:t>one year, eight months</w:t>
      </w:r>
      <w:r w:rsidRPr="002E5D4A">
        <w:rPr>
          <w:rStyle w:val="StyleUnderline"/>
          <w:rFonts w:asciiTheme="minorHAnsi" w:hAnsiTheme="minorHAnsi" w:cstheme="minorHAnsi"/>
        </w:rPr>
        <w:t>, and seven days.</w:t>
      </w:r>
    </w:p>
    <w:p w14:paraId="57576DD7" w14:textId="77777777" w:rsidR="009B54D7" w:rsidRPr="002E5D4A" w:rsidRDefault="009B54D7" w:rsidP="009B54D7">
      <w:pPr>
        <w:pStyle w:val="Heading4"/>
        <w:rPr>
          <w:rFonts w:asciiTheme="minorHAnsi" w:hAnsiTheme="minorHAnsi" w:cstheme="minorHAnsi"/>
        </w:rPr>
      </w:pPr>
      <w:r w:rsidRPr="002E5D4A">
        <w:rPr>
          <w:rFonts w:asciiTheme="minorHAnsi" w:hAnsiTheme="minorHAnsi" w:cstheme="minorHAnsi"/>
        </w:rPr>
        <w:t xml:space="preserve">5. It’s </w:t>
      </w:r>
      <w:proofErr w:type="spellStart"/>
      <w:r>
        <w:rPr>
          <w:rFonts w:asciiTheme="minorHAnsi" w:hAnsiTheme="minorHAnsi" w:cstheme="minorHAnsi"/>
        </w:rPr>
        <w:t>S</w:t>
      </w:r>
      <w:r w:rsidRPr="002E5D4A">
        <w:rPr>
          <w:rFonts w:asciiTheme="minorHAnsi" w:hAnsiTheme="minorHAnsi" w:cstheme="minorHAnsi"/>
        </w:rPr>
        <w:t>hitfire</w:t>
      </w:r>
      <w:proofErr w:type="spellEnd"/>
      <w:r w:rsidRPr="002E5D4A">
        <w:rPr>
          <w:rFonts w:asciiTheme="minorHAnsi" w:hAnsiTheme="minorHAnsi" w:cstheme="minorHAnsi"/>
        </w:rPr>
        <w:t xml:space="preserve"> and Europe thinks were crazy</w:t>
      </w:r>
    </w:p>
    <w:p w14:paraId="501DC29F" w14:textId="77777777" w:rsidR="009B54D7" w:rsidRPr="002E5D4A" w:rsidRDefault="009B54D7" w:rsidP="009B54D7">
      <w:pPr>
        <w:rPr>
          <w:rFonts w:asciiTheme="minorHAnsi" w:hAnsiTheme="minorHAnsi" w:cstheme="minorHAnsi"/>
        </w:rPr>
      </w:pPr>
      <w:r w:rsidRPr="002E5D4A">
        <w:rPr>
          <w:rFonts w:asciiTheme="minorHAnsi" w:hAnsiTheme="minorHAnsi" w:cstheme="minorHAnsi"/>
        </w:rPr>
        <w:t xml:space="preserve">Phyllis </w:t>
      </w:r>
      <w:proofErr w:type="spellStart"/>
      <w:r w:rsidRPr="002E5D4A">
        <w:rPr>
          <w:rStyle w:val="Style13ptBold"/>
          <w:rFonts w:asciiTheme="minorHAnsi" w:hAnsiTheme="minorHAnsi" w:cstheme="minorHAnsi"/>
        </w:rPr>
        <w:t>Schafly</w:t>
      </w:r>
      <w:proofErr w:type="spellEnd"/>
      <w:r w:rsidRPr="002E5D4A">
        <w:rPr>
          <w:rStyle w:val="Style13ptBold"/>
          <w:rFonts w:asciiTheme="minorHAnsi" w:hAnsiTheme="minorHAnsi" w:cstheme="minorHAnsi"/>
        </w:rPr>
        <w:t xml:space="preserve"> 96</w:t>
      </w:r>
      <w:r w:rsidRPr="002E5D4A">
        <w:rPr>
          <w:rFonts w:asciiTheme="minorHAnsi" w:hAnsiTheme="minorHAnsi" w:cstheme="minorHAnsi"/>
        </w:rPr>
        <w:t xml:space="preserve">. MA in gov from Radcliffe College, JD from Wash U @ St Louis. May 1996. “Is a Con </w:t>
      </w:r>
      <w:proofErr w:type="spellStart"/>
      <w:r w:rsidRPr="002E5D4A">
        <w:rPr>
          <w:rFonts w:asciiTheme="minorHAnsi" w:hAnsiTheme="minorHAnsi" w:cstheme="minorHAnsi"/>
        </w:rPr>
        <w:t>Con</w:t>
      </w:r>
      <w:proofErr w:type="spellEnd"/>
      <w:r w:rsidRPr="002E5D4A">
        <w:rPr>
          <w:rFonts w:asciiTheme="minorHAnsi" w:hAnsiTheme="minorHAnsi" w:cstheme="minorHAnsi"/>
        </w:rPr>
        <w:t xml:space="preserve"> Hidden in Term </w:t>
      </w:r>
      <w:proofErr w:type="gramStart"/>
      <w:r w:rsidRPr="002E5D4A">
        <w:rPr>
          <w:rFonts w:asciiTheme="minorHAnsi" w:hAnsiTheme="minorHAnsi" w:cstheme="minorHAnsi"/>
        </w:rPr>
        <w:t>Limits?.</w:t>
      </w:r>
      <w:proofErr w:type="gramEnd"/>
      <w:r w:rsidRPr="002E5D4A">
        <w:rPr>
          <w:rFonts w:asciiTheme="minorHAnsi" w:hAnsiTheme="minorHAnsi" w:cstheme="minorHAnsi"/>
        </w:rPr>
        <w:t xml:space="preserve">” The </w:t>
      </w:r>
      <w:proofErr w:type="spellStart"/>
      <w:r w:rsidRPr="002E5D4A">
        <w:rPr>
          <w:rFonts w:asciiTheme="minorHAnsi" w:hAnsiTheme="minorHAnsi" w:cstheme="minorHAnsi"/>
        </w:rPr>
        <w:t>Schiafly</w:t>
      </w:r>
      <w:proofErr w:type="spellEnd"/>
      <w:r w:rsidRPr="002E5D4A">
        <w:rPr>
          <w:rFonts w:asciiTheme="minorHAnsi" w:hAnsiTheme="minorHAnsi" w:cstheme="minorHAnsi"/>
        </w:rPr>
        <w:t xml:space="preserve"> Report, Vol. 29, No 10. https://eagleforum.org/psr/1996/may96/psrmay96.html</w:t>
      </w:r>
    </w:p>
    <w:p w14:paraId="20C02EB9" w14:textId="77777777" w:rsidR="009B54D7" w:rsidRPr="002E5D4A" w:rsidRDefault="009B54D7" w:rsidP="009B54D7">
      <w:pPr>
        <w:rPr>
          <w:rFonts w:asciiTheme="minorHAnsi" w:hAnsiTheme="minorHAnsi" w:cstheme="minorHAnsi"/>
          <w:sz w:val="8"/>
        </w:rPr>
      </w:pPr>
      <w:r w:rsidRPr="002E5D4A">
        <w:rPr>
          <w:rStyle w:val="StyleUnderline"/>
          <w:rFonts w:asciiTheme="minorHAnsi" w:hAnsiTheme="minorHAnsi" w:cstheme="minorHAnsi"/>
        </w:rPr>
        <w:t>Most of us have watched a</w:t>
      </w:r>
      <w:r w:rsidRPr="002E5D4A">
        <w:rPr>
          <w:rFonts w:asciiTheme="minorHAnsi" w:hAnsiTheme="minorHAnsi" w:cstheme="minorHAnsi"/>
          <w:sz w:val="8"/>
        </w:rPr>
        <w:t xml:space="preserve"> </w:t>
      </w:r>
      <w:r w:rsidRPr="002E5D4A">
        <w:rPr>
          <w:rStyle w:val="Emphasis"/>
          <w:rFonts w:asciiTheme="minorHAnsi" w:hAnsiTheme="minorHAnsi" w:cstheme="minorHAnsi"/>
        </w:rPr>
        <w:t>R</w:t>
      </w:r>
      <w:r w:rsidRPr="002E5D4A">
        <w:rPr>
          <w:rFonts w:asciiTheme="minorHAnsi" w:hAnsiTheme="minorHAnsi" w:cstheme="minorHAnsi"/>
          <w:sz w:val="8"/>
        </w:rPr>
        <w:t xml:space="preserve">epublican </w:t>
      </w:r>
      <w:r w:rsidRPr="002E5D4A">
        <w:rPr>
          <w:rStyle w:val="Emphasis"/>
          <w:rFonts w:asciiTheme="minorHAnsi" w:hAnsiTheme="minorHAnsi" w:cstheme="minorHAnsi"/>
        </w:rPr>
        <w:t>N</w:t>
      </w:r>
      <w:r w:rsidRPr="002E5D4A">
        <w:rPr>
          <w:rFonts w:asciiTheme="minorHAnsi" w:hAnsiTheme="minorHAnsi" w:cstheme="minorHAnsi"/>
          <w:sz w:val="8"/>
        </w:rPr>
        <w:t xml:space="preserve">ational </w:t>
      </w:r>
      <w:r w:rsidRPr="002E5D4A">
        <w:rPr>
          <w:rStyle w:val="Emphasis"/>
          <w:rFonts w:asciiTheme="minorHAnsi" w:hAnsiTheme="minorHAnsi" w:cstheme="minorHAnsi"/>
        </w:rPr>
        <w:t>C</w:t>
      </w:r>
      <w:r w:rsidRPr="002E5D4A">
        <w:rPr>
          <w:rFonts w:asciiTheme="minorHAnsi" w:hAnsiTheme="minorHAnsi" w:cstheme="minorHAnsi"/>
          <w:sz w:val="8"/>
        </w:rPr>
        <w:t xml:space="preserve">onvention </w:t>
      </w:r>
      <w:r w:rsidRPr="002E5D4A">
        <w:rPr>
          <w:rStyle w:val="StyleUnderline"/>
          <w:rFonts w:asciiTheme="minorHAnsi" w:hAnsiTheme="minorHAnsi" w:cstheme="minorHAnsi"/>
        </w:rPr>
        <w:t>or</w:t>
      </w:r>
      <w:r w:rsidRPr="002E5D4A">
        <w:rPr>
          <w:rFonts w:asciiTheme="minorHAnsi" w:hAnsiTheme="minorHAnsi" w:cstheme="minorHAnsi"/>
          <w:sz w:val="8"/>
        </w:rPr>
        <w:t xml:space="preserve"> a </w:t>
      </w:r>
      <w:r w:rsidRPr="002E5D4A">
        <w:rPr>
          <w:rStyle w:val="Emphasis"/>
          <w:rFonts w:asciiTheme="minorHAnsi" w:hAnsiTheme="minorHAnsi" w:cstheme="minorHAnsi"/>
        </w:rPr>
        <w:t>D</w:t>
      </w:r>
      <w:r w:rsidRPr="002E5D4A">
        <w:rPr>
          <w:rFonts w:asciiTheme="minorHAnsi" w:hAnsiTheme="minorHAnsi" w:cstheme="minorHAnsi"/>
          <w:sz w:val="8"/>
        </w:rPr>
        <w:t xml:space="preserve">emocratic </w:t>
      </w:r>
      <w:r w:rsidRPr="002E5D4A">
        <w:rPr>
          <w:rStyle w:val="Emphasis"/>
          <w:rFonts w:asciiTheme="minorHAnsi" w:hAnsiTheme="minorHAnsi" w:cstheme="minorHAnsi"/>
        </w:rPr>
        <w:t>N</w:t>
      </w:r>
      <w:r w:rsidRPr="002E5D4A">
        <w:rPr>
          <w:rFonts w:asciiTheme="minorHAnsi" w:hAnsiTheme="minorHAnsi" w:cstheme="minorHAnsi"/>
          <w:sz w:val="8"/>
        </w:rPr>
        <w:t xml:space="preserve">ational </w:t>
      </w:r>
      <w:r w:rsidRPr="002E5D4A">
        <w:rPr>
          <w:rStyle w:val="Emphasis"/>
          <w:rFonts w:asciiTheme="minorHAnsi" w:hAnsiTheme="minorHAnsi" w:cstheme="minorHAnsi"/>
        </w:rPr>
        <w:t>C</w:t>
      </w:r>
      <w:r w:rsidRPr="002E5D4A">
        <w:rPr>
          <w:rFonts w:asciiTheme="minorHAnsi" w:hAnsiTheme="minorHAnsi" w:cstheme="minorHAnsi"/>
          <w:sz w:val="8"/>
        </w:rPr>
        <w:t xml:space="preserve">onvention on television. </w:t>
      </w:r>
      <w:r w:rsidRPr="002E5D4A">
        <w:rPr>
          <w:rStyle w:val="StyleUnderline"/>
          <w:rFonts w:asciiTheme="minorHAnsi" w:hAnsiTheme="minorHAnsi" w:cstheme="minorHAnsi"/>
        </w:rPr>
        <w:t>We've seen the</w:t>
      </w:r>
      <w:r w:rsidRPr="002E5D4A">
        <w:rPr>
          <w:rFonts w:asciiTheme="minorHAnsi" w:hAnsiTheme="minorHAnsi" w:cstheme="minorHAnsi"/>
          <w:sz w:val="8"/>
        </w:rPr>
        <w:t xml:space="preserve"> </w:t>
      </w:r>
      <w:r w:rsidRPr="002C46B8">
        <w:rPr>
          <w:rStyle w:val="Emphasis"/>
          <w:rFonts w:asciiTheme="minorHAnsi" w:hAnsiTheme="minorHAnsi" w:cstheme="minorHAnsi"/>
          <w:highlight w:val="cyan"/>
        </w:rPr>
        <w:t>bedlam</w:t>
      </w:r>
      <w:r w:rsidRPr="002E5D4A">
        <w:rPr>
          <w:rFonts w:asciiTheme="minorHAnsi" w:hAnsiTheme="minorHAnsi" w:cstheme="minorHAnsi"/>
          <w:sz w:val="8"/>
        </w:rPr>
        <w:t xml:space="preserve"> </w:t>
      </w:r>
      <w:r w:rsidRPr="002E5D4A">
        <w:rPr>
          <w:rStyle w:val="StyleUnderline"/>
          <w:rFonts w:asciiTheme="minorHAnsi" w:hAnsiTheme="minorHAnsi" w:cstheme="minorHAnsi"/>
        </w:rPr>
        <w:t>of people milling up and down the aisles. We've watched</w:t>
      </w:r>
      <w:r w:rsidRPr="002E5D4A">
        <w:rPr>
          <w:rFonts w:asciiTheme="minorHAnsi" w:hAnsiTheme="minorHAnsi" w:cstheme="minorHAnsi"/>
          <w:sz w:val="8"/>
        </w:rPr>
        <w:t xml:space="preserve"> how the </w:t>
      </w:r>
      <w:r w:rsidRPr="002C46B8">
        <w:rPr>
          <w:rStyle w:val="Emphasis"/>
          <w:rFonts w:asciiTheme="minorHAnsi" w:hAnsiTheme="minorHAnsi" w:cstheme="minorHAnsi"/>
          <w:highlight w:val="cyan"/>
        </w:rPr>
        <w:t>emotions</w:t>
      </w:r>
      <w:r w:rsidRPr="002E5D4A">
        <w:rPr>
          <w:rFonts w:asciiTheme="minorHAnsi" w:hAnsiTheme="minorHAnsi" w:cstheme="minorHAnsi"/>
          <w:sz w:val="8"/>
        </w:rPr>
        <w:t xml:space="preserve"> of the crowd can be </w:t>
      </w:r>
      <w:r w:rsidRPr="002E5D4A">
        <w:rPr>
          <w:rStyle w:val="StyleUnderline"/>
          <w:rFonts w:asciiTheme="minorHAnsi" w:hAnsiTheme="minorHAnsi" w:cstheme="minorHAnsi"/>
        </w:rPr>
        <w:t>stirred</w:t>
      </w:r>
      <w:r w:rsidRPr="002E5D4A">
        <w:rPr>
          <w:rFonts w:asciiTheme="minorHAnsi" w:hAnsiTheme="minorHAnsi" w:cstheme="minorHAnsi"/>
          <w:sz w:val="8"/>
        </w:rPr>
        <w:t xml:space="preserve">, and we've </w:t>
      </w:r>
      <w:r w:rsidRPr="002E5D4A">
        <w:rPr>
          <w:rStyle w:val="StyleUnderline"/>
          <w:rFonts w:asciiTheme="minorHAnsi" w:hAnsiTheme="minorHAnsi" w:cstheme="minorHAnsi"/>
        </w:rPr>
        <w:t>felt the tension when</w:t>
      </w:r>
      <w:r w:rsidRPr="002E5D4A">
        <w:rPr>
          <w:rFonts w:asciiTheme="minorHAnsi" w:hAnsiTheme="minorHAnsi" w:cstheme="minorHAnsi"/>
          <w:sz w:val="8"/>
        </w:rPr>
        <w:t xml:space="preserve"> </w:t>
      </w:r>
      <w:r w:rsidRPr="002E5D4A">
        <w:rPr>
          <w:rStyle w:val="Emphasis"/>
          <w:rFonts w:asciiTheme="minorHAnsi" w:hAnsiTheme="minorHAnsi" w:cstheme="minorHAnsi"/>
        </w:rPr>
        <w:t>thousands</w:t>
      </w:r>
      <w:r w:rsidRPr="002E5D4A">
        <w:rPr>
          <w:rFonts w:asciiTheme="minorHAnsi" w:hAnsiTheme="minorHAnsi" w:cstheme="minorHAnsi"/>
          <w:sz w:val="8"/>
        </w:rPr>
        <w:t xml:space="preserve"> of people </w:t>
      </w:r>
      <w:r w:rsidRPr="002E5D4A">
        <w:rPr>
          <w:rStyle w:val="StyleUnderline"/>
          <w:rFonts w:asciiTheme="minorHAnsi" w:hAnsiTheme="minorHAnsi" w:cstheme="minorHAnsi"/>
        </w:rPr>
        <w:t>make</w:t>
      </w:r>
      <w:r w:rsidRPr="002E5D4A">
        <w:rPr>
          <w:rFonts w:asciiTheme="minorHAnsi" w:hAnsiTheme="minorHAnsi" w:cstheme="minorHAnsi"/>
          <w:sz w:val="8"/>
        </w:rPr>
        <w:t xml:space="preserve"> </w:t>
      </w:r>
      <w:r w:rsidRPr="002E5D4A">
        <w:rPr>
          <w:rStyle w:val="Emphasis"/>
          <w:rFonts w:asciiTheme="minorHAnsi" w:hAnsiTheme="minorHAnsi" w:cstheme="minorHAnsi"/>
        </w:rPr>
        <w:t>group decisions</w:t>
      </w:r>
      <w:r w:rsidRPr="002E5D4A">
        <w:rPr>
          <w:rFonts w:asciiTheme="minorHAnsi" w:hAnsiTheme="minorHAnsi" w:cstheme="minorHAnsi"/>
          <w:sz w:val="8"/>
        </w:rPr>
        <w:t xml:space="preserve"> in a huge auditorium. </w:t>
      </w:r>
      <w:r w:rsidRPr="002E5D4A">
        <w:rPr>
          <w:rStyle w:val="StyleUnderline"/>
          <w:rFonts w:asciiTheme="minorHAnsi" w:hAnsiTheme="minorHAnsi" w:cstheme="minorHAnsi"/>
        </w:rPr>
        <w:t>Now imagine holding the</w:t>
      </w:r>
      <w:r w:rsidRPr="002E5D4A">
        <w:rPr>
          <w:rFonts w:asciiTheme="minorHAnsi" w:hAnsiTheme="minorHAnsi" w:cstheme="minorHAnsi"/>
          <w:sz w:val="8"/>
        </w:rPr>
        <w:t xml:space="preserve"> Republican and Democratic National </w:t>
      </w:r>
      <w:r w:rsidRPr="002E5D4A">
        <w:rPr>
          <w:rStyle w:val="StyleUnderline"/>
          <w:rFonts w:asciiTheme="minorHAnsi" w:hAnsiTheme="minorHAnsi" w:cstheme="minorHAnsi"/>
        </w:rPr>
        <w:t>Conventions</w:t>
      </w:r>
      <w:r w:rsidRPr="002E5D4A">
        <w:rPr>
          <w:rFonts w:asciiTheme="minorHAnsi" w:hAnsiTheme="minorHAnsi" w:cstheme="minorHAnsi"/>
          <w:sz w:val="8"/>
        </w:rPr>
        <w:t xml:space="preserve"> </w:t>
      </w:r>
      <w:r w:rsidRPr="002E5D4A">
        <w:rPr>
          <w:rStyle w:val="Emphasis"/>
          <w:rFonts w:asciiTheme="minorHAnsi" w:hAnsiTheme="minorHAnsi" w:cstheme="minorHAnsi"/>
        </w:rPr>
        <w:t>together</w:t>
      </w:r>
      <w:r w:rsidRPr="002E5D4A">
        <w:rPr>
          <w:rFonts w:asciiTheme="minorHAnsi" w:hAnsiTheme="minorHAnsi" w:cstheme="minorHAnsi"/>
          <w:sz w:val="8"/>
        </w:rPr>
        <w:t xml:space="preserve"> -- </w:t>
      </w:r>
      <w:r w:rsidRPr="002E5D4A">
        <w:rPr>
          <w:rStyle w:val="StyleUnderline"/>
          <w:rFonts w:asciiTheme="minorHAnsi" w:hAnsiTheme="minorHAnsi" w:cstheme="minorHAnsi"/>
        </w:rPr>
        <w:t>at the</w:t>
      </w:r>
      <w:r w:rsidRPr="002E5D4A">
        <w:rPr>
          <w:rFonts w:asciiTheme="minorHAnsi" w:hAnsiTheme="minorHAnsi" w:cstheme="minorHAnsi"/>
          <w:sz w:val="8"/>
        </w:rPr>
        <w:t xml:space="preserve"> </w:t>
      </w:r>
      <w:r w:rsidRPr="002E5D4A">
        <w:rPr>
          <w:rStyle w:val="Emphasis"/>
          <w:rFonts w:asciiTheme="minorHAnsi" w:hAnsiTheme="minorHAnsi" w:cstheme="minorHAnsi"/>
        </w:rPr>
        <w:t>same time</w:t>
      </w:r>
      <w:r w:rsidRPr="002E5D4A">
        <w:rPr>
          <w:rFonts w:asciiTheme="minorHAnsi" w:hAnsiTheme="minorHAnsi" w:cstheme="minorHAnsi"/>
          <w:sz w:val="8"/>
        </w:rPr>
        <w:t xml:space="preserve"> and </w:t>
      </w:r>
      <w:r w:rsidRPr="002E5D4A">
        <w:rPr>
          <w:rStyle w:val="StyleUnderline"/>
          <w:rFonts w:asciiTheme="minorHAnsi" w:hAnsiTheme="minorHAnsi" w:cstheme="minorHAnsi"/>
        </w:rPr>
        <w:t xml:space="preserve">in the </w:t>
      </w:r>
      <w:r w:rsidRPr="002E5D4A">
        <w:rPr>
          <w:rStyle w:val="Emphasis"/>
          <w:rFonts w:asciiTheme="minorHAnsi" w:hAnsiTheme="minorHAnsi" w:cstheme="minorHAnsi"/>
        </w:rPr>
        <w:t>same hall</w:t>
      </w:r>
      <w:r w:rsidRPr="002E5D4A">
        <w:rPr>
          <w:rFonts w:asciiTheme="minorHAnsi" w:hAnsiTheme="minorHAnsi" w:cstheme="minorHAnsi"/>
          <w:sz w:val="8"/>
        </w:rPr>
        <w:t xml:space="preserve">. </w:t>
      </w:r>
      <w:r w:rsidRPr="002E5D4A">
        <w:rPr>
          <w:rStyle w:val="StyleUnderline"/>
          <w:rFonts w:asciiTheme="minorHAnsi" w:hAnsiTheme="minorHAnsi" w:cstheme="minorHAnsi"/>
        </w:rPr>
        <w:t xml:space="preserve">Imagine the </w:t>
      </w:r>
      <w:r w:rsidRPr="002E5D4A">
        <w:rPr>
          <w:rStyle w:val="Emphasis"/>
          <w:rFonts w:asciiTheme="minorHAnsi" w:hAnsiTheme="minorHAnsi" w:cstheme="minorHAnsi"/>
        </w:rPr>
        <w:t xml:space="preserve">confrontations of </w:t>
      </w:r>
      <w:r w:rsidRPr="002C46B8">
        <w:rPr>
          <w:rStyle w:val="Emphasis"/>
          <w:rFonts w:asciiTheme="minorHAnsi" w:hAnsiTheme="minorHAnsi" w:cstheme="minorHAnsi"/>
          <w:highlight w:val="cyan"/>
        </w:rPr>
        <w:t>partisan</w:t>
      </w:r>
      <w:r w:rsidRPr="002E5D4A">
        <w:rPr>
          <w:rStyle w:val="StyleUnderline"/>
          <w:rFonts w:asciiTheme="minorHAnsi" w:hAnsiTheme="minorHAnsi" w:cstheme="minorHAnsi"/>
        </w:rPr>
        <w:t xml:space="preserve"> politician</w:t>
      </w:r>
      <w:r w:rsidRPr="002E5D4A">
        <w:rPr>
          <w:rStyle w:val="Emphasis"/>
          <w:rFonts w:asciiTheme="minorHAnsi" w:hAnsiTheme="minorHAnsi" w:cstheme="minorHAnsi"/>
        </w:rPr>
        <w:t>s</w:t>
      </w:r>
      <w:r w:rsidRPr="002E5D4A">
        <w:rPr>
          <w:rFonts w:asciiTheme="minorHAnsi" w:hAnsiTheme="minorHAnsi" w:cstheme="minorHAnsi"/>
          <w:sz w:val="8"/>
        </w:rPr>
        <w:t xml:space="preserve"> and pressure groups, </w:t>
      </w:r>
      <w:r w:rsidRPr="002E5D4A">
        <w:rPr>
          <w:rStyle w:val="StyleUnderline"/>
          <w:rFonts w:asciiTheme="minorHAnsi" w:hAnsiTheme="minorHAnsi" w:cstheme="minorHAnsi"/>
        </w:rPr>
        <w:t>the clash of</w:t>
      </w:r>
      <w:r w:rsidRPr="002E5D4A">
        <w:rPr>
          <w:rFonts w:asciiTheme="minorHAnsi" w:hAnsiTheme="minorHAnsi" w:cstheme="minorHAnsi"/>
          <w:sz w:val="8"/>
        </w:rPr>
        <w:t xml:space="preserve"> </w:t>
      </w:r>
      <w:r w:rsidRPr="002E5D4A">
        <w:rPr>
          <w:rStyle w:val="Emphasis"/>
          <w:rFonts w:asciiTheme="minorHAnsi" w:hAnsiTheme="minorHAnsi" w:cstheme="minorHAnsi"/>
        </w:rPr>
        <w:t>liberals and conservatives</w:t>
      </w:r>
      <w:r w:rsidRPr="002E5D4A">
        <w:rPr>
          <w:rFonts w:asciiTheme="minorHAnsi" w:hAnsiTheme="minorHAnsi" w:cstheme="minorHAnsi"/>
          <w:sz w:val="8"/>
        </w:rPr>
        <w:t xml:space="preserve">, and </w:t>
      </w:r>
      <w:r w:rsidRPr="002E5D4A">
        <w:rPr>
          <w:rStyle w:val="StyleUnderline"/>
          <w:rFonts w:asciiTheme="minorHAnsi" w:hAnsiTheme="minorHAnsi" w:cstheme="minorHAnsi"/>
        </w:rPr>
        <w:t>the</w:t>
      </w:r>
      <w:r w:rsidRPr="002E5D4A">
        <w:rPr>
          <w:rFonts w:asciiTheme="minorHAnsi" w:hAnsiTheme="minorHAnsi" w:cstheme="minorHAnsi"/>
          <w:sz w:val="8"/>
        </w:rPr>
        <w:t xml:space="preserve"> </w:t>
      </w:r>
      <w:r w:rsidRPr="002C46B8">
        <w:rPr>
          <w:rStyle w:val="Emphasis"/>
          <w:rFonts w:asciiTheme="minorHAnsi" w:hAnsiTheme="minorHAnsi" w:cstheme="minorHAnsi"/>
          <w:highlight w:val="cyan"/>
        </w:rPr>
        <w:t>tirades</w:t>
      </w:r>
      <w:r w:rsidRPr="002E5D4A">
        <w:rPr>
          <w:rFonts w:asciiTheme="minorHAnsi" w:hAnsiTheme="minorHAnsi" w:cstheme="minorHAnsi"/>
          <w:sz w:val="8"/>
        </w:rPr>
        <w:t xml:space="preserve"> of the activists -- </w:t>
      </w:r>
      <w:r w:rsidRPr="002E5D4A">
        <w:rPr>
          <w:rStyle w:val="StyleUnderline"/>
          <w:rFonts w:asciiTheme="minorHAnsi" w:hAnsiTheme="minorHAnsi" w:cstheme="minorHAnsi"/>
        </w:rPr>
        <w:t>all demanding</w:t>
      </w:r>
      <w:r w:rsidRPr="002E5D4A">
        <w:rPr>
          <w:rFonts w:asciiTheme="minorHAnsi" w:hAnsiTheme="minorHAnsi" w:cstheme="minorHAnsi"/>
          <w:sz w:val="8"/>
        </w:rPr>
        <w:t xml:space="preserve"> that </w:t>
      </w:r>
      <w:r w:rsidRPr="002E5D4A">
        <w:rPr>
          <w:rStyle w:val="StyleUnderline"/>
          <w:rFonts w:asciiTheme="minorHAnsi" w:hAnsiTheme="minorHAnsi" w:cstheme="minorHAnsi"/>
        </w:rPr>
        <w:t>their view</w:t>
      </w:r>
      <w:r w:rsidRPr="002E5D4A">
        <w:rPr>
          <w:rFonts w:asciiTheme="minorHAnsi" w:hAnsiTheme="minorHAnsi" w:cstheme="minorHAnsi"/>
          <w:sz w:val="8"/>
        </w:rPr>
        <w:t xml:space="preserve"> of constitutional issues </w:t>
      </w:r>
      <w:r w:rsidRPr="002E5D4A">
        <w:rPr>
          <w:rStyle w:val="Emphasis"/>
          <w:rFonts w:asciiTheme="minorHAnsi" w:hAnsiTheme="minorHAnsi" w:cstheme="minorHAnsi"/>
        </w:rPr>
        <w:t>prevail</w:t>
      </w:r>
      <w:r w:rsidRPr="002E5D4A">
        <w:rPr>
          <w:rStyle w:val="StyleUnderline"/>
          <w:rFonts w:asciiTheme="minorHAnsi" w:hAnsiTheme="minorHAnsi" w:cstheme="minorHAnsi"/>
        </w:rPr>
        <w:t>. Imagine the</w:t>
      </w:r>
      <w:r w:rsidRPr="002E5D4A">
        <w:rPr>
          <w:rFonts w:asciiTheme="minorHAnsi" w:hAnsiTheme="minorHAnsi" w:cstheme="minorHAnsi"/>
          <w:sz w:val="8"/>
        </w:rPr>
        <w:t xml:space="preserve"> </w:t>
      </w:r>
      <w:r w:rsidRPr="002C46B8">
        <w:rPr>
          <w:rStyle w:val="Emphasis"/>
          <w:rFonts w:asciiTheme="minorHAnsi" w:hAnsiTheme="minorHAnsi" w:cstheme="minorHAnsi"/>
          <w:highlight w:val="cyan"/>
        </w:rPr>
        <w:t>gridlock</w:t>
      </w:r>
      <w:r w:rsidRPr="002E5D4A">
        <w:rPr>
          <w:rFonts w:asciiTheme="minorHAnsi" w:hAnsiTheme="minorHAnsi" w:cstheme="minorHAnsi"/>
          <w:sz w:val="8"/>
        </w:rPr>
        <w:t xml:space="preserve"> as the Jesse Helms caucus tries to work out constitutional change with the Jesse Jackson caucus! No wonder Rush Limbaugh said that </w:t>
      </w:r>
      <w:r w:rsidRPr="002E5D4A">
        <w:rPr>
          <w:rStyle w:val="StyleUnderline"/>
          <w:rFonts w:asciiTheme="minorHAnsi" w:hAnsiTheme="minorHAnsi" w:cstheme="minorHAnsi"/>
        </w:rPr>
        <w:t xml:space="preserve">a </w:t>
      </w:r>
      <w:r w:rsidRPr="002C46B8">
        <w:rPr>
          <w:rStyle w:val="StyleUnderline"/>
          <w:rFonts w:asciiTheme="minorHAnsi" w:hAnsiTheme="minorHAnsi" w:cstheme="minorHAnsi"/>
          <w:highlight w:val="cyan"/>
        </w:rPr>
        <w:t xml:space="preserve">Con </w:t>
      </w:r>
      <w:proofErr w:type="spellStart"/>
      <w:r w:rsidRPr="002C46B8">
        <w:rPr>
          <w:rStyle w:val="StyleUnderline"/>
          <w:rFonts w:asciiTheme="minorHAnsi" w:hAnsiTheme="minorHAnsi" w:cstheme="minorHAnsi"/>
          <w:highlight w:val="cyan"/>
        </w:rPr>
        <w:t>Con</w:t>
      </w:r>
      <w:proofErr w:type="spellEnd"/>
      <w:r w:rsidRPr="002C46B8">
        <w:rPr>
          <w:rStyle w:val="StyleUnderline"/>
          <w:rFonts w:asciiTheme="minorHAnsi" w:hAnsiTheme="minorHAnsi" w:cstheme="minorHAnsi"/>
          <w:highlight w:val="cyan"/>
        </w:rPr>
        <w:t xml:space="preserve"> would be the</w:t>
      </w:r>
      <w:r w:rsidRPr="002C46B8">
        <w:rPr>
          <w:rFonts w:asciiTheme="minorHAnsi" w:hAnsiTheme="minorHAnsi" w:cstheme="minorHAnsi"/>
          <w:sz w:val="8"/>
          <w:highlight w:val="cyan"/>
        </w:rPr>
        <w:t xml:space="preserve"> </w:t>
      </w:r>
      <w:r w:rsidRPr="002C46B8">
        <w:rPr>
          <w:rStyle w:val="Emphasis"/>
          <w:rFonts w:asciiTheme="minorHAnsi" w:hAnsiTheme="minorHAnsi" w:cstheme="minorHAnsi"/>
          <w:highlight w:val="cyan"/>
        </w:rPr>
        <w:t>worst thing that could happen to America</w:t>
      </w:r>
      <w:r w:rsidRPr="002E5D4A">
        <w:rPr>
          <w:rFonts w:asciiTheme="minorHAnsi" w:hAnsiTheme="minorHAnsi" w:cstheme="minorHAnsi"/>
          <w:sz w:val="8"/>
        </w:rPr>
        <w:t xml:space="preserve"> </w:t>
      </w:r>
      <w:r w:rsidRPr="002E5D4A">
        <w:rPr>
          <w:rStyle w:val="StyleUnderline"/>
          <w:rFonts w:asciiTheme="minorHAnsi" w:hAnsiTheme="minorHAnsi" w:cstheme="minorHAnsi"/>
        </w:rPr>
        <w:t>and</w:t>
      </w:r>
      <w:r w:rsidRPr="002E5D4A">
        <w:rPr>
          <w:rFonts w:asciiTheme="minorHAnsi" w:hAnsiTheme="minorHAnsi" w:cstheme="minorHAnsi"/>
          <w:sz w:val="8"/>
        </w:rPr>
        <w:t xml:space="preserve"> that it might </w:t>
      </w:r>
      <w:r w:rsidRPr="002E5D4A">
        <w:rPr>
          <w:rStyle w:val="StyleUnderline"/>
          <w:rFonts w:asciiTheme="minorHAnsi" w:hAnsiTheme="minorHAnsi" w:cstheme="minorHAnsi"/>
        </w:rPr>
        <w:t>signal time to</w:t>
      </w:r>
      <w:r w:rsidRPr="002E5D4A">
        <w:rPr>
          <w:rFonts w:asciiTheme="minorHAnsi" w:hAnsiTheme="minorHAnsi" w:cstheme="minorHAnsi"/>
          <w:sz w:val="8"/>
        </w:rPr>
        <w:t xml:space="preserve"> </w:t>
      </w:r>
      <w:r w:rsidRPr="002E5D4A">
        <w:rPr>
          <w:rStyle w:val="Emphasis"/>
          <w:rFonts w:asciiTheme="minorHAnsi" w:hAnsiTheme="minorHAnsi" w:cstheme="minorHAnsi"/>
        </w:rPr>
        <w:t>"move to Australia."</w:t>
      </w:r>
      <w:r w:rsidRPr="002E5D4A">
        <w:rPr>
          <w:rFonts w:asciiTheme="minorHAnsi" w:hAnsiTheme="minorHAnsi" w:cstheme="minorHAnsi"/>
          <w:sz w:val="8"/>
        </w:rPr>
        <w:t xml:space="preserve"> That's what it would be like if the United States calls a new Constitutional Convention (Con Con) for the first time in 209 years. It would be </w:t>
      </w:r>
      <w:r w:rsidRPr="002E5D4A">
        <w:rPr>
          <w:rStyle w:val="StyleUnderline"/>
          <w:rFonts w:asciiTheme="minorHAnsi" w:hAnsiTheme="minorHAnsi" w:cstheme="minorHAnsi"/>
        </w:rPr>
        <w:t>a</w:t>
      </w:r>
      <w:r w:rsidRPr="002E5D4A">
        <w:rPr>
          <w:rFonts w:asciiTheme="minorHAnsi" w:hAnsiTheme="minorHAnsi" w:cstheme="minorHAnsi"/>
          <w:sz w:val="8"/>
        </w:rPr>
        <w:t xml:space="preserve"> </w:t>
      </w:r>
      <w:r w:rsidRPr="002E5D4A">
        <w:rPr>
          <w:rStyle w:val="Emphasis"/>
          <w:rFonts w:asciiTheme="minorHAnsi" w:hAnsiTheme="minorHAnsi" w:cstheme="minorHAnsi"/>
        </w:rPr>
        <w:t>self-inflicted wound</w:t>
      </w:r>
      <w:r w:rsidRPr="002E5D4A">
        <w:rPr>
          <w:rFonts w:asciiTheme="minorHAnsi" w:hAnsiTheme="minorHAnsi" w:cstheme="minorHAnsi"/>
          <w:sz w:val="8"/>
        </w:rPr>
        <w:t xml:space="preserve"> </w:t>
      </w:r>
      <w:r w:rsidRPr="002E5D4A">
        <w:rPr>
          <w:rStyle w:val="StyleUnderline"/>
          <w:rFonts w:asciiTheme="minorHAnsi" w:hAnsiTheme="minorHAnsi" w:cstheme="minorHAnsi"/>
        </w:rPr>
        <w:t xml:space="preserve">that could </w:t>
      </w:r>
      <w:r w:rsidRPr="002C46B8">
        <w:rPr>
          <w:rStyle w:val="StyleUnderline"/>
          <w:rFonts w:asciiTheme="minorHAnsi" w:hAnsiTheme="minorHAnsi" w:cstheme="minorHAnsi"/>
          <w:highlight w:val="cyan"/>
        </w:rPr>
        <w:t>do</w:t>
      </w:r>
      <w:r w:rsidRPr="002C46B8">
        <w:rPr>
          <w:rFonts w:asciiTheme="minorHAnsi" w:hAnsiTheme="minorHAnsi" w:cstheme="minorHAnsi"/>
          <w:sz w:val="8"/>
          <w:highlight w:val="cyan"/>
        </w:rPr>
        <w:t xml:space="preserve"> </w:t>
      </w:r>
      <w:r w:rsidRPr="002C46B8">
        <w:rPr>
          <w:rStyle w:val="Emphasis"/>
          <w:rFonts w:asciiTheme="minorHAnsi" w:hAnsiTheme="minorHAnsi" w:cstheme="minorHAnsi"/>
          <w:highlight w:val="cyan"/>
        </w:rPr>
        <w:t>permanent damage to our nation</w:t>
      </w:r>
      <w:r w:rsidRPr="002E5D4A">
        <w:rPr>
          <w:rFonts w:asciiTheme="minorHAnsi" w:hAnsiTheme="minorHAnsi" w:cstheme="minorHAnsi"/>
          <w:sz w:val="8"/>
        </w:rPr>
        <w:t xml:space="preserve">, to our process of self-government, and possibly even to our liberty. A Con </w:t>
      </w:r>
      <w:proofErr w:type="spellStart"/>
      <w:r w:rsidRPr="002E5D4A">
        <w:rPr>
          <w:rFonts w:asciiTheme="minorHAnsi" w:hAnsiTheme="minorHAnsi" w:cstheme="minorHAnsi"/>
          <w:sz w:val="8"/>
        </w:rPr>
        <w:t>Con</w:t>
      </w:r>
      <w:proofErr w:type="spellEnd"/>
      <w:r w:rsidRPr="002E5D4A">
        <w:rPr>
          <w:rFonts w:asciiTheme="minorHAnsi" w:hAnsiTheme="minorHAnsi" w:cstheme="minorHAnsi"/>
          <w:sz w:val="8"/>
        </w:rPr>
        <w:t xml:space="preserve"> </w:t>
      </w:r>
      <w:r w:rsidRPr="002E5D4A">
        <w:rPr>
          <w:rStyle w:val="StyleUnderline"/>
          <w:rFonts w:asciiTheme="minorHAnsi" w:hAnsiTheme="minorHAnsi" w:cstheme="minorHAnsi"/>
        </w:rPr>
        <w:t xml:space="preserve">would </w:t>
      </w:r>
      <w:r w:rsidRPr="002C46B8">
        <w:rPr>
          <w:rStyle w:val="StyleUnderline"/>
          <w:rFonts w:asciiTheme="minorHAnsi" w:hAnsiTheme="minorHAnsi" w:cstheme="minorHAnsi"/>
          <w:highlight w:val="cyan"/>
        </w:rPr>
        <w:t>throw</w:t>
      </w:r>
      <w:r w:rsidRPr="002C46B8">
        <w:rPr>
          <w:rFonts w:asciiTheme="minorHAnsi" w:hAnsiTheme="minorHAnsi" w:cstheme="minorHAnsi"/>
          <w:sz w:val="8"/>
          <w:highlight w:val="cyan"/>
        </w:rPr>
        <w:t xml:space="preserve"> </w:t>
      </w:r>
      <w:r w:rsidRPr="002C46B8">
        <w:rPr>
          <w:rStyle w:val="Emphasis"/>
          <w:rFonts w:asciiTheme="minorHAnsi" w:hAnsiTheme="minorHAnsi" w:cstheme="minorHAnsi"/>
          <w:highlight w:val="cyan"/>
        </w:rPr>
        <w:t>confusion, uncertainty, and court cases</w:t>
      </w:r>
      <w:r w:rsidRPr="002C46B8">
        <w:rPr>
          <w:rFonts w:asciiTheme="minorHAnsi" w:hAnsiTheme="minorHAnsi" w:cstheme="minorHAnsi"/>
          <w:sz w:val="8"/>
          <w:highlight w:val="cyan"/>
        </w:rPr>
        <w:t xml:space="preserve"> </w:t>
      </w:r>
      <w:r w:rsidRPr="002E5D4A">
        <w:rPr>
          <w:rStyle w:val="StyleUnderline"/>
          <w:rFonts w:asciiTheme="minorHAnsi" w:hAnsiTheme="minorHAnsi" w:cstheme="minorHAnsi"/>
        </w:rPr>
        <w:t xml:space="preserve">around our </w:t>
      </w:r>
      <w:r w:rsidRPr="002E5D4A">
        <w:rPr>
          <w:rStyle w:val="Emphasis"/>
          <w:rFonts w:asciiTheme="minorHAnsi" w:hAnsiTheme="minorHAnsi" w:cstheme="minorHAnsi"/>
        </w:rPr>
        <w:t>government</w:t>
      </w:r>
      <w:r w:rsidRPr="002E5D4A">
        <w:rPr>
          <w:rStyle w:val="StyleUnderline"/>
          <w:rFonts w:asciiTheme="minorHAnsi" w:hAnsiTheme="minorHAnsi" w:cstheme="minorHAnsi"/>
        </w:rPr>
        <w:t xml:space="preserve">al process by </w:t>
      </w:r>
      <w:proofErr w:type="gramStart"/>
      <w:r w:rsidRPr="002E5D4A">
        <w:rPr>
          <w:rStyle w:val="StyleUnderline"/>
          <w:rFonts w:asciiTheme="minorHAnsi" w:hAnsiTheme="minorHAnsi" w:cstheme="minorHAnsi"/>
        </w:rPr>
        <w:t>opening up</w:t>
      </w:r>
      <w:proofErr w:type="gramEnd"/>
      <w:r w:rsidRPr="002E5D4A">
        <w:rPr>
          <w:rStyle w:val="StyleUnderline"/>
          <w:rFonts w:asciiTheme="minorHAnsi" w:hAnsiTheme="minorHAnsi" w:cstheme="minorHAnsi"/>
        </w:rPr>
        <w:t xml:space="preserve"> our</w:t>
      </w:r>
      <w:r w:rsidRPr="002E5D4A">
        <w:rPr>
          <w:rFonts w:asciiTheme="minorHAnsi" w:hAnsiTheme="minorHAnsi" w:cstheme="minorHAnsi"/>
          <w:sz w:val="8"/>
        </w:rPr>
        <w:t xml:space="preserve"> </w:t>
      </w:r>
      <w:r w:rsidRPr="002E5D4A">
        <w:rPr>
          <w:rStyle w:val="Emphasis"/>
          <w:rFonts w:asciiTheme="minorHAnsi" w:hAnsiTheme="minorHAnsi" w:cstheme="minorHAnsi"/>
        </w:rPr>
        <w:t>entire Constitution</w:t>
      </w:r>
      <w:r w:rsidRPr="002E5D4A">
        <w:rPr>
          <w:rFonts w:asciiTheme="minorHAnsi" w:hAnsiTheme="minorHAnsi" w:cstheme="minorHAnsi"/>
          <w:sz w:val="8"/>
        </w:rPr>
        <w:t xml:space="preserve"> </w:t>
      </w:r>
      <w:r w:rsidRPr="002E5D4A">
        <w:rPr>
          <w:rStyle w:val="StyleUnderline"/>
          <w:rFonts w:asciiTheme="minorHAnsi" w:hAnsiTheme="minorHAnsi" w:cstheme="minorHAnsi"/>
        </w:rPr>
        <w:t>to be</w:t>
      </w:r>
      <w:r w:rsidRPr="002E5D4A">
        <w:rPr>
          <w:rFonts w:asciiTheme="minorHAnsi" w:hAnsiTheme="minorHAnsi" w:cstheme="minorHAnsi"/>
          <w:sz w:val="8"/>
        </w:rPr>
        <w:t xml:space="preserve"> </w:t>
      </w:r>
      <w:r w:rsidRPr="002E5D4A">
        <w:rPr>
          <w:rStyle w:val="Emphasis"/>
          <w:rFonts w:asciiTheme="minorHAnsi" w:hAnsiTheme="minorHAnsi" w:cstheme="minorHAnsi"/>
        </w:rPr>
        <w:t>picked apart</w:t>
      </w:r>
      <w:r w:rsidRPr="002E5D4A">
        <w:rPr>
          <w:rFonts w:asciiTheme="minorHAnsi" w:hAnsiTheme="minorHAnsi" w:cstheme="minorHAnsi"/>
          <w:sz w:val="8"/>
        </w:rPr>
        <w:t xml:space="preserve"> by special-interest groups that want various changes. </w:t>
      </w:r>
      <w:r w:rsidRPr="002E5D4A">
        <w:rPr>
          <w:rStyle w:val="StyleUnderline"/>
          <w:rFonts w:asciiTheme="minorHAnsi" w:hAnsiTheme="minorHAnsi" w:cstheme="minorHAnsi"/>
        </w:rPr>
        <w:t xml:space="preserve">It would </w:t>
      </w:r>
      <w:r w:rsidRPr="002C46B8">
        <w:rPr>
          <w:rStyle w:val="StyleUnderline"/>
          <w:rFonts w:asciiTheme="minorHAnsi" w:hAnsiTheme="minorHAnsi" w:cstheme="minorHAnsi"/>
          <w:highlight w:val="cyan"/>
        </w:rPr>
        <w:t>make America</w:t>
      </w:r>
      <w:r w:rsidRPr="002C46B8">
        <w:rPr>
          <w:rFonts w:asciiTheme="minorHAnsi" w:hAnsiTheme="minorHAnsi" w:cstheme="minorHAnsi"/>
          <w:sz w:val="8"/>
          <w:highlight w:val="cyan"/>
        </w:rPr>
        <w:t xml:space="preserve"> </w:t>
      </w:r>
      <w:r w:rsidRPr="002C46B8">
        <w:rPr>
          <w:rStyle w:val="Emphasis"/>
          <w:rFonts w:asciiTheme="minorHAnsi" w:hAnsiTheme="minorHAnsi" w:cstheme="minorHAnsi"/>
          <w:highlight w:val="cyan"/>
        </w:rPr>
        <w:t>look foolish in the eyes of the world</w:t>
      </w:r>
      <w:r w:rsidRPr="002E5D4A">
        <w:rPr>
          <w:rFonts w:asciiTheme="minorHAnsi" w:hAnsiTheme="minorHAnsi" w:cstheme="minorHAnsi"/>
          <w:sz w:val="8"/>
        </w:rPr>
        <w:t xml:space="preserve">, unsettle our financial markets, and force all of us to re-fight the same battles that the Founding Fathers so brilliantly won in the Constitutional Convention of 1787. George Washington and James Madison both called our Constitution a "miracle". We can't count on a miracle happening again. The most influential players in a new Constitutional Convention would be Big Media (such as Dan Rather and Sam Donaldson) giving on-the-spot interviews and predictions of what they are trying to make happen. The media elite have made themselves players in the political process, not just observers, and a Constitutional Convention would be the biggest media event of our time. It would be an irresistible opportunity for Big Media to guide (if not actually dictate) the result. Under the presidency of George Washington, the original Constitutional Convention of 1787 deliberated in complete secrecy and there were no leaks to the press. That is obviously impossible today. The ratio at the 1988 and 1992 national party conventions was eight reporters per delegate. Demonstrators would hold court outside the convention hall, with the TV cameras giving us daily, live, on-the-spot coverage of pressure groups and radicals demanding constitutional changes. We would have round-the-clock coverage by CNN and C-Span. Demonstrations would be staged by the pro-abortionists and the pro-lifers, the gay activists and their opponents, the radical feminists (Bella Abzug would take time off from her United Nations projects), the environmentalists, the gun control activists, the animal rights extremists, the D.C. Statehood agitators, those who want to relax immigration and those who would restrict it, the homeless, and the unions -- all demanding that their perceived "rights" be recognized in the Constitution. A Constitutional Convention would be confrontational, divisive, and ruled by 20-second television </w:t>
      </w:r>
      <w:proofErr w:type="gramStart"/>
      <w:r w:rsidRPr="002E5D4A">
        <w:rPr>
          <w:rFonts w:asciiTheme="minorHAnsi" w:hAnsiTheme="minorHAnsi" w:cstheme="minorHAnsi"/>
          <w:sz w:val="8"/>
        </w:rPr>
        <w:t>sound-bites</w:t>
      </w:r>
      <w:proofErr w:type="gramEnd"/>
      <w:r w:rsidRPr="002E5D4A">
        <w:rPr>
          <w:rFonts w:asciiTheme="minorHAnsi" w:hAnsiTheme="minorHAnsi" w:cstheme="minorHAnsi"/>
          <w:sz w:val="8"/>
        </w:rPr>
        <w:t xml:space="preserve">. Nobody can predict what the rules or the agenda of a new Constitutional Convention would be. There is nothing in the Constitution or in any law to guide us. The Con </w:t>
      </w:r>
      <w:proofErr w:type="spellStart"/>
      <w:r w:rsidRPr="002E5D4A">
        <w:rPr>
          <w:rFonts w:asciiTheme="minorHAnsi" w:hAnsiTheme="minorHAnsi" w:cstheme="minorHAnsi"/>
          <w:sz w:val="8"/>
        </w:rPr>
        <w:t>Con</w:t>
      </w:r>
      <w:proofErr w:type="spellEnd"/>
      <w:r w:rsidRPr="002E5D4A">
        <w:rPr>
          <w:rFonts w:asciiTheme="minorHAnsi" w:hAnsiTheme="minorHAnsi" w:cstheme="minorHAnsi"/>
          <w:sz w:val="8"/>
        </w:rPr>
        <w:t xml:space="preserve"> advocates try to reassure us with talk of a Procedures bill introduced many years ago by the late Senator Sam Ervin -- but Congress has consistently refused to pass any Procedures bill. The shenanigans involved in changing the text of the Procedures bill each time it has been reintroduced prove how political the procedures process is bound to be.</w:t>
      </w:r>
      <w:r w:rsidRPr="002E5D4A">
        <w:rPr>
          <w:rStyle w:val="StyleUnderline"/>
          <w:rFonts w:asciiTheme="minorHAnsi" w:hAnsiTheme="minorHAnsi" w:cstheme="minorHAnsi"/>
        </w:rPr>
        <w:t xml:space="preserve"> The Con </w:t>
      </w:r>
      <w:proofErr w:type="spellStart"/>
      <w:r w:rsidRPr="002E5D4A">
        <w:rPr>
          <w:rStyle w:val="StyleUnderline"/>
          <w:rFonts w:asciiTheme="minorHAnsi" w:hAnsiTheme="minorHAnsi" w:cstheme="minorHAnsi"/>
        </w:rPr>
        <w:t>Con</w:t>
      </w:r>
      <w:proofErr w:type="spellEnd"/>
      <w:r w:rsidRPr="002E5D4A">
        <w:rPr>
          <w:rStyle w:val="StyleUnderline"/>
          <w:rFonts w:asciiTheme="minorHAnsi" w:hAnsiTheme="minorHAnsi" w:cstheme="minorHAnsi"/>
        </w:rPr>
        <w:t xml:space="preserve"> advocates try to tell us that there are "safeguards" that will prevent bad things from happening at a Constitutional Convention. In fact, </w:t>
      </w:r>
      <w:r w:rsidRPr="002C46B8">
        <w:rPr>
          <w:rStyle w:val="StyleUnderline"/>
          <w:rFonts w:asciiTheme="minorHAnsi" w:hAnsiTheme="minorHAnsi" w:cstheme="minorHAnsi"/>
          <w:highlight w:val="cyan"/>
        </w:rPr>
        <w:t>there are</w:t>
      </w:r>
      <w:r w:rsidRPr="002C46B8">
        <w:rPr>
          <w:rFonts w:asciiTheme="minorHAnsi" w:hAnsiTheme="minorHAnsi" w:cstheme="minorHAnsi"/>
          <w:sz w:val="8"/>
          <w:highlight w:val="cyan"/>
        </w:rPr>
        <w:t xml:space="preserve"> </w:t>
      </w:r>
      <w:r w:rsidRPr="002C46B8">
        <w:rPr>
          <w:rStyle w:val="Emphasis"/>
          <w:rFonts w:asciiTheme="minorHAnsi" w:hAnsiTheme="minorHAnsi" w:cstheme="minorHAnsi"/>
          <w:highlight w:val="cyan"/>
        </w:rPr>
        <w:t>no safeguards at all</w:t>
      </w:r>
      <w:r w:rsidRPr="002E5D4A">
        <w:rPr>
          <w:rStyle w:val="Emphasis"/>
          <w:rFonts w:asciiTheme="minorHAnsi" w:hAnsiTheme="minorHAnsi" w:cstheme="minorHAnsi"/>
        </w:rPr>
        <w:t>, and the alleged "safeguards" are just political campaign promises.</w:t>
      </w:r>
      <w:r w:rsidRPr="002E5D4A">
        <w:rPr>
          <w:rFonts w:asciiTheme="minorHAnsi" w:hAnsiTheme="minorHAnsi" w:cstheme="minorHAnsi"/>
          <w:sz w:val="8"/>
        </w:rPr>
        <w:t xml:space="preserve"> None of them is backed up by any statute or court decision. The Constitution tells us nothing except that, if 34 states pass a resolution requesting a Constitutional Convention, Congress "shall" call a Con </w:t>
      </w:r>
      <w:proofErr w:type="spellStart"/>
      <w:r w:rsidRPr="002E5D4A">
        <w:rPr>
          <w:rFonts w:asciiTheme="minorHAnsi" w:hAnsiTheme="minorHAnsi" w:cstheme="minorHAnsi"/>
          <w:sz w:val="8"/>
        </w:rPr>
        <w:t>Con</w:t>
      </w:r>
      <w:proofErr w:type="spellEnd"/>
      <w:r w:rsidRPr="002E5D4A">
        <w:rPr>
          <w:rFonts w:asciiTheme="minorHAnsi" w:hAnsiTheme="minorHAnsi" w:cstheme="minorHAnsi"/>
          <w:sz w:val="8"/>
        </w:rPr>
        <w:t xml:space="preserve"> for the purpose of considering "amendments" (in the plural).</w:t>
      </w:r>
    </w:p>
    <w:p w14:paraId="07CD2456" w14:textId="77777777" w:rsidR="009B54D7" w:rsidRPr="002E5D4A" w:rsidRDefault="009B54D7" w:rsidP="009B54D7">
      <w:pPr>
        <w:pStyle w:val="Heading4"/>
        <w:rPr>
          <w:rFonts w:asciiTheme="minorHAnsi" w:hAnsiTheme="minorHAnsi" w:cstheme="minorHAnsi"/>
        </w:rPr>
      </w:pPr>
      <w:r>
        <w:rPr>
          <w:rFonts w:asciiTheme="minorHAnsi" w:hAnsiTheme="minorHAnsi" w:cstheme="minorHAnsi"/>
        </w:rPr>
        <w:t>6</w:t>
      </w:r>
      <w:r w:rsidRPr="002E5D4A">
        <w:rPr>
          <w:rFonts w:asciiTheme="minorHAnsi" w:hAnsiTheme="minorHAnsi" w:cstheme="minorHAnsi"/>
        </w:rPr>
        <w:t xml:space="preserve">. </w:t>
      </w:r>
      <w:r>
        <w:rPr>
          <w:rFonts w:asciiTheme="minorHAnsi" w:hAnsiTheme="minorHAnsi" w:cstheme="minorHAnsi"/>
        </w:rPr>
        <w:t xml:space="preserve">Con-Con is a voter </w:t>
      </w:r>
      <w:r w:rsidRPr="002E5D4A">
        <w:rPr>
          <w:rFonts w:asciiTheme="minorHAnsi" w:hAnsiTheme="minorHAnsi" w:cstheme="minorHAnsi"/>
        </w:rPr>
        <w:t>--- This CP is specifically not real world NOR educational.</w:t>
      </w:r>
    </w:p>
    <w:p w14:paraId="63F7A266" w14:textId="77777777" w:rsidR="009B54D7" w:rsidRPr="002E5D4A" w:rsidRDefault="009B54D7" w:rsidP="009B54D7">
      <w:pPr>
        <w:rPr>
          <w:rFonts w:asciiTheme="minorHAnsi" w:hAnsiTheme="minorHAnsi" w:cstheme="minorHAnsi"/>
        </w:rPr>
      </w:pPr>
      <w:r w:rsidRPr="002E5D4A">
        <w:rPr>
          <w:rFonts w:asciiTheme="minorHAnsi" w:hAnsiTheme="minorHAnsi" w:cstheme="minorHAnsi"/>
        </w:rPr>
        <w:t xml:space="preserve">Nick </w:t>
      </w:r>
      <w:r w:rsidRPr="002E5D4A">
        <w:rPr>
          <w:rStyle w:val="Style13ptBold"/>
          <w:rFonts w:asciiTheme="minorHAnsi" w:hAnsiTheme="minorHAnsi" w:cstheme="minorHAnsi"/>
        </w:rPr>
        <w:t>Hodgson 15</w:t>
      </w:r>
      <w:r w:rsidRPr="002E5D4A">
        <w:rPr>
          <w:rFonts w:asciiTheme="minorHAnsi" w:hAnsiTheme="minorHAnsi" w:cstheme="minorHAnsi"/>
        </w:rPr>
        <w:t>, history teacher, “Does the President of the United States have an opportunity to change the political system to make it more like political systems of Ireland and Germany, or are such problems completely up to Congress?”, https://bit.ly/2TDCyMT</w:t>
      </w:r>
    </w:p>
    <w:p w14:paraId="2E1E14DF" w14:textId="77777777" w:rsidR="009B54D7" w:rsidRPr="002E5D4A" w:rsidRDefault="009B54D7" w:rsidP="009B54D7">
      <w:pPr>
        <w:rPr>
          <w:rStyle w:val="Emphasis"/>
          <w:rFonts w:asciiTheme="minorHAnsi" w:hAnsiTheme="minorHAnsi" w:cstheme="minorHAnsi"/>
          <w:sz w:val="26"/>
          <w:szCs w:val="26"/>
        </w:rPr>
      </w:pPr>
      <w:r w:rsidRPr="002E5D4A">
        <w:rPr>
          <w:rStyle w:val="StyleUnderline"/>
          <w:rFonts w:asciiTheme="minorHAnsi" w:hAnsiTheme="minorHAnsi" w:cstheme="minorHAnsi"/>
        </w:rPr>
        <w:t xml:space="preserve">Changing the political system of the US would involve </w:t>
      </w:r>
      <w:r w:rsidRPr="002C46B8">
        <w:rPr>
          <w:rStyle w:val="StyleUnderline"/>
          <w:rFonts w:asciiTheme="minorHAnsi" w:hAnsiTheme="minorHAnsi" w:cstheme="minorHAnsi"/>
          <w:highlight w:val="cyan"/>
        </w:rPr>
        <w:t>a</w:t>
      </w:r>
      <w:r w:rsidRPr="002E5D4A">
        <w:rPr>
          <w:rStyle w:val="StyleUnderline"/>
          <w:rFonts w:asciiTheme="minorHAnsi" w:hAnsiTheme="minorHAnsi" w:cstheme="minorHAnsi"/>
        </w:rPr>
        <w:t xml:space="preserve"> complete </w:t>
      </w:r>
      <w:r w:rsidRPr="002C46B8">
        <w:rPr>
          <w:rStyle w:val="Emphasis"/>
          <w:rFonts w:asciiTheme="minorHAnsi" w:hAnsiTheme="minorHAnsi" w:cstheme="minorHAnsi"/>
          <w:highlight w:val="cyan"/>
        </w:rPr>
        <w:t>change of the Constitution</w:t>
      </w:r>
      <w:r w:rsidRPr="002E5D4A">
        <w:rPr>
          <w:rFonts w:asciiTheme="minorHAnsi" w:hAnsiTheme="minorHAnsi" w:cstheme="minorHAnsi"/>
          <w:sz w:val="12"/>
        </w:rPr>
        <w:t xml:space="preserve"> </w:t>
      </w:r>
      <w:r w:rsidRPr="002E5D4A">
        <w:rPr>
          <w:rStyle w:val="StyleUnderline"/>
          <w:rFonts w:asciiTheme="minorHAnsi" w:hAnsiTheme="minorHAnsi" w:cstheme="minorHAnsi"/>
        </w:rPr>
        <w:t xml:space="preserve">which neither the President nor Congress </w:t>
      </w:r>
      <w:proofErr w:type="gramStart"/>
      <w:r w:rsidRPr="002E5D4A">
        <w:rPr>
          <w:rStyle w:val="StyleUnderline"/>
          <w:rFonts w:asciiTheme="minorHAnsi" w:hAnsiTheme="minorHAnsi" w:cstheme="minorHAnsi"/>
        </w:rPr>
        <w:t>are capable of achieving</w:t>
      </w:r>
      <w:proofErr w:type="gramEnd"/>
      <w:r w:rsidRPr="002E5D4A">
        <w:rPr>
          <w:rStyle w:val="StyleUnderline"/>
          <w:rFonts w:asciiTheme="minorHAnsi" w:hAnsiTheme="minorHAnsi" w:cstheme="minorHAnsi"/>
        </w:rPr>
        <w:t xml:space="preserve"> on their own</w:t>
      </w:r>
      <w:r w:rsidRPr="002E5D4A">
        <w:rPr>
          <w:rFonts w:asciiTheme="minorHAnsi" w:hAnsiTheme="minorHAnsi" w:cstheme="minorHAnsi"/>
          <w:sz w:val="12"/>
        </w:rPr>
        <w:t xml:space="preserve">.  </w:t>
      </w:r>
      <w:r w:rsidRPr="002E5D4A">
        <w:rPr>
          <w:rStyle w:val="StyleUnderline"/>
          <w:rFonts w:asciiTheme="minorHAnsi" w:hAnsiTheme="minorHAnsi" w:cstheme="minorHAnsi"/>
        </w:rPr>
        <w:t xml:space="preserve">There </w:t>
      </w:r>
      <w:r w:rsidRPr="002C46B8">
        <w:rPr>
          <w:rStyle w:val="StyleUnderline"/>
          <w:rFonts w:asciiTheme="minorHAnsi" w:hAnsiTheme="minorHAnsi" w:cstheme="minorHAnsi"/>
          <w:highlight w:val="cyan"/>
        </w:rPr>
        <w:t xml:space="preserve">would have to be a </w:t>
      </w:r>
      <w:r w:rsidRPr="002C46B8">
        <w:rPr>
          <w:rStyle w:val="Emphasis"/>
          <w:rFonts w:asciiTheme="minorHAnsi" w:hAnsiTheme="minorHAnsi" w:cstheme="minorHAnsi"/>
          <w:highlight w:val="cyan"/>
        </w:rPr>
        <w:t>massive groundswell</w:t>
      </w:r>
      <w:r w:rsidRPr="002E5D4A">
        <w:rPr>
          <w:rStyle w:val="StyleUnderline"/>
          <w:rFonts w:asciiTheme="minorHAnsi" w:hAnsiTheme="minorHAnsi" w:cstheme="minorHAnsi"/>
        </w:rPr>
        <w:t xml:space="preserve"> of support for such a change </w:t>
      </w:r>
      <w:r w:rsidRPr="002C46B8">
        <w:rPr>
          <w:rStyle w:val="StyleUnderline"/>
          <w:rFonts w:asciiTheme="minorHAnsi" w:hAnsiTheme="minorHAnsi" w:cstheme="minorHAnsi"/>
          <w:highlight w:val="cyan"/>
        </w:rPr>
        <w:t>from the</w:t>
      </w:r>
      <w:r w:rsidRPr="002E5D4A">
        <w:rPr>
          <w:rStyle w:val="StyleUnderline"/>
          <w:rFonts w:asciiTheme="minorHAnsi" w:hAnsiTheme="minorHAnsi" w:cstheme="minorHAnsi"/>
        </w:rPr>
        <w:t xml:space="preserve"> </w:t>
      </w:r>
      <w:proofErr w:type="gramStart"/>
      <w:r w:rsidRPr="002E5D4A">
        <w:rPr>
          <w:rStyle w:val="StyleUnderline"/>
          <w:rFonts w:asciiTheme="minorHAnsi" w:hAnsiTheme="minorHAnsi" w:cstheme="minorHAnsi"/>
        </w:rPr>
        <w:t xml:space="preserve">general </w:t>
      </w:r>
      <w:r w:rsidRPr="002C46B8">
        <w:rPr>
          <w:rStyle w:val="StyleUnderline"/>
          <w:rFonts w:asciiTheme="minorHAnsi" w:hAnsiTheme="minorHAnsi" w:cstheme="minorHAnsi"/>
          <w:highlight w:val="cyan"/>
        </w:rPr>
        <w:t>public</w:t>
      </w:r>
      <w:proofErr w:type="gramEnd"/>
      <w:r w:rsidRPr="002E5D4A">
        <w:rPr>
          <w:rFonts w:asciiTheme="minorHAnsi" w:hAnsiTheme="minorHAnsi" w:cstheme="minorHAnsi"/>
          <w:sz w:val="12"/>
        </w:rPr>
        <w:t xml:space="preserve"> leading to a series of political campaigns and candidates being elected on a platform of changing the constitution. </w:t>
      </w:r>
      <w:r w:rsidRPr="002E5D4A">
        <w:rPr>
          <w:rStyle w:val="Emphasis"/>
          <w:rFonts w:asciiTheme="minorHAnsi" w:hAnsiTheme="minorHAnsi" w:cstheme="minorHAnsi"/>
          <w:sz w:val="26"/>
          <w:szCs w:val="26"/>
        </w:rPr>
        <w:t xml:space="preserve">This is </w:t>
      </w:r>
      <w:r w:rsidRPr="002C46B8">
        <w:rPr>
          <w:rStyle w:val="Emphasis"/>
          <w:rFonts w:asciiTheme="minorHAnsi" w:hAnsiTheme="minorHAnsi" w:cstheme="minorHAnsi"/>
          <w:sz w:val="26"/>
          <w:szCs w:val="26"/>
          <w:highlight w:val="cyan"/>
        </w:rPr>
        <w:t>so unlikely</w:t>
      </w:r>
      <w:r w:rsidRPr="002E5D4A">
        <w:rPr>
          <w:rStyle w:val="Emphasis"/>
          <w:rFonts w:asciiTheme="minorHAnsi" w:hAnsiTheme="minorHAnsi" w:cstheme="minorHAnsi"/>
          <w:sz w:val="26"/>
          <w:szCs w:val="26"/>
        </w:rPr>
        <w:t xml:space="preserve"> to happen </w:t>
      </w:r>
      <w:r w:rsidRPr="002C46B8">
        <w:rPr>
          <w:rStyle w:val="Emphasis"/>
          <w:rFonts w:asciiTheme="minorHAnsi" w:hAnsiTheme="minorHAnsi" w:cstheme="minorHAnsi"/>
          <w:sz w:val="26"/>
          <w:szCs w:val="26"/>
          <w:highlight w:val="cyan"/>
        </w:rPr>
        <w:t>it's not even worth speculating about.</w:t>
      </w:r>
    </w:p>
    <w:p w14:paraId="5313857A" w14:textId="77777777" w:rsidR="009B54D7" w:rsidRDefault="009B54D7" w:rsidP="009B54D7">
      <w:pPr>
        <w:pStyle w:val="Heading3"/>
        <w:rPr>
          <w:rFonts w:asciiTheme="minorHAnsi" w:hAnsiTheme="minorHAnsi" w:cstheme="minorHAnsi"/>
        </w:rPr>
      </w:pPr>
      <w:r>
        <w:rPr>
          <w:rFonts w:asciiTheme="minorHAnsi" w:hAnsiTheme="minorHAnsi" w:cstheme="minorHAnsi"/>
        </w:rPr>
        <w:t>2AC --- CIL CP --- F/L</w:t>
      </w:r>
    </w:p>
    <w:p w14:paraId="1D50E326" w14:textId="77777777" w:rsidR="009B54D7" w:rsidRPr="002E5D4A" w:rsidRDefault="009B54D7" w:rsidP="009B54D7">
      <w:pPr>
        <w:pStyle w:val="Heading4"/>
        <w:rPr>
          <w:rFonts w:asciiTheme="minorHAnsi" w:hAnsiTheme="minorHAnsi" w:cstheme="minorHAnsi"/>
        </w:rPr>
      </w:pPr>
      <w:r w:rsidRPr="002E5D4A">
        <w:rPr>
          <w:rFonts w:asciiTheme="minorHAnsi" w:hAnsiTheme="minorHAnsi" w:cstheme="minorHAnsi"/>
        </w:rPr>
        <w:t>4. Can’t solve China --- irregular processes undermine deterrence</w:t>
      </w:r>
    </w:p>
    <w:p w14:paraId="4326DBE8" w14:textId="77777777" w:rsidR="009B54D7" w:rsidRPr="002E5D4A" w:rsidRDefault="009B54D7" w:rsidP="009B54D7">
      <w:pPr>
        <w:rPr>
          <w:rFonts w:asciiTheme="minorHAnsi" w:hAnsiTheme="minorHAnsi" w:cstheme="minorHAnsi"/>
        </w:rPr>
      </w:pPr>
      <w:r w:rsidRPr="002E5D4A">
        <w:rPr>
          <w:rStyle w:val="Style13ptBold"/>
          <w:rFonts w:asciiTheme="minorHAnsi" w:hAnsiTheme="minorHAnsi" w:cstheme="minorHAnsi"/>
        </w:rPr>
        <w:t>Baker 11</w:t>
      </w:r>
      <w:r w:rsidRPr="002E5D4A">
        <w:rPr>
          <w:rFonts w:asciiTheme="minorHAnsi" w:hAnsiTheme="minorHAnsi" w:cstheme="minorHAnsi"/>
        </w:rPr>
        <w:t xml:space="preserve"> (Donald I., Senior Partner, Baker &amp; Miller PLLC, Washington DC   Why Is the United States So Different from the Rest of the World in Imposing Serious Criminal Sanctions on Individual Cartel </w:t>
      </w:r>
      <w:proofErr w:type="gramStart"/>
      <w:r w:rsidRPr="002E5D4A">
        <w:rPr>
          <w:rFonts w:asciiTheme="minorHAnsi" w:hAnsiTheme="minorHAnsi" w:cstheme="minorHAnsi"/>
        </w:rPr>
        <w:t>Participants?,</w:t>
      </w:r>
      <w:proofErr w:type="gramEnd"/>
      <w:r w:rsidRPr="002E5D4A">
        <w:rPr>
          <w:rFonts w:asciiTheme="minorHAnsi" w:hAnsiTheme="minorHAnsi" w:cstheme="minorHAnsi"/>
        </w:rPr>
        <w:t xml:space="preserve"> 12 Sedona Conf. J. 301, 305–06 (2011))</w:t>
      </w:r>
    </w:p>
    <w:p w14:paraId="44CF287A" w14:textId="77777777" w:rsidR="009B54D7" w:rsidRPr="002E5D4A" w:rsidRDefault="009B54D7" w:rsidP="009B54D7">
      <w:pPr>
        <w:rPr>
          <w:rFonts w:asciiTheme="minorHAnsi" w:hAnsiTheme="minorHAnsi" w:cstheme="minorHAnsi"/>
          <w:sz w:val="14"/>
        </w:rPr>
      </w:pPr>
      <w:r w:rsidRPr="002E5D4A">
        <w:rPr>
          <w:rFonts w:asciiTheme="minorHAnsi" w:hAnsiTheme="minorHAnsi" w:cstheme="minorHAnsi"/>
          <w:sz w:val="14"/>
        </w:rPr>
        <w:t xml:space="preserve">The accepted wisdom in the US is that </w:t>
      </w:r>
      <w:r w:rsidRPr="002E5D4A">
        <w:rPr>
          <w:rFonts w:asciiTheme="minorHAnsi" w:hAnsiTheme="minorHAnsi" w:cstheme="minorHAnsi"/>
          <w:u w:val="single"/>
        </w:rPr>
        <w:t xml:space="preserve">we impose jail sentences against those who commit antitrust violations </w:t>
      </w:r>
      <w:r w:rsidRPr="002E5D4A">
        <w:rPr>
          <w:rFonts w:asciiTheme="minorHAnsi" w:hAnsiTheme="minorHAnsi" w:cstheme="minorHAnsi"/>
          <w:sz w:val="14"/>
        </w:rPr>
        <w:t xml:space="preserve">as a painful remedy for them and </w:t>
      </w:r>
      <w:r w:rsidRPr="002E5D4A">
        <w:rPr>
          <w:rFonts w:asciiTheme="minorHAnsi" w:hAnsiTheme="minorHAnsi" w:cstheme="minorHAnsi"/>
          <w:u w:val="single"/>
        </w:rPr>
        <w:t xml:space="preserve">to </w:t>
      </w:r>
      <w:r w:rsidRPr="002E5D4A">
        <w:rPr>
          <w:rStyle w:val="Emphasis"/>
          <w:rFonts w:asciiTheme="minorHAnsi" w:hAnsiTheme="minorHAnsi" w:cstheme="minorHAnsi"/>
        </w:rPr>
        <w:t>deter similar conduct</w:t>
      </w:r>
      <w:r w:rsidRPr="002E5D4A">
        <w:rPr>
          <w:rFonts w:asciiTheme="minorHAnsi" w:hAnsiTheme="minorHAnsi" w:cstheme="minorHAnsi"/>
          <w:u w:val="single"/>
        </w:rPr>
        <w:t xml:space="preserve"> by others</w:t>
      </w:r>
      <w:r w:rsidRPr="002E5D4A">
        <w:rPr>
          <w:rFonts w:asciiTheme="minorHAnsi" w:hAnsiTheme="minorHAnsi" w:cstheme="minorHAnsi"/>
          <w:sz w:val="14"/>
        </w:rPr>
        <w:t>.</w:t>
      </w:r>
      <w:r w:rsidRPr="002E5D4A">
        <w:rPr>
          <w:rFonts w:asciiTheme="minorHAnsi" w:hAnsiTheme="minorHAnsi" w:cstheme="minorHAnsi"/>
          <w:sz w:val="14"/>
          <w:vertAlign w:val="superscript"/>
        </w:rPr>
        <w:t>18</w:t>
      </w:r>
      <w:r w:rsidRPr="002E5D4A">
        <w:rPr>
          <w:rFonts w:asciiTheme="minorHAnsi" w:hAnsiTheme="minorHAnsi" w:cstheme="minorHAnsi"/>
          <w:sz w:val="14"/>
        </w:rPr>
        <w:t xml:space="preserve"> </w:t>
      </w:r>
      <w:r w:rsidRPr="002E5D4A">
        <w:rPr>
          <w:rFonts w:asciiTheme="minorHAnsi" w:hAnsiTheme="minorHAnsi" w:cstheme="minorHAnsi"/>
          <w:u w:val="single"/>
        </w:rPr>
        <w:t>As a</w:t>
      </w:r>
      <w:r w:rsidRPr="002E5D4A">
        <w:rPr>
          <w:rFonts w:asciiTheme="minorHAnsi" w:hAnsiTheme="minorHAnsi" w:cstheme="minorHAnsi"/>
          <w:sz w:val="14"/>
        </w:rPr>
        <w:t xml:space="preserve">n apparent </w:t>
      </w:r>
      <w:r w:rsidRPr="002E5D4A">
        <w:rPr>
          <w:rFonts w:asciiTheme="minorHAnsi" w:hAnsiTheme="minorHAnsi" w:cstheme="minorHAnsi"/>
          <w:u w:val="single"/>
        </w:rPr>
        <w:t>consequence, we do not</w:t>
      </w:r>
      <w:r w:rsidRPr="002E5D4A">
        <w:rPr>
          <w:rFonts w:asciiTheme="minorHAnsi" w:hAnsiTheme="minorHAnsi" w:cstheme="minorHAnsi"/>
          <w:sz w:val="14"/>
        </w:rPr>
        <w:t xml:space="preserve"> tend to </w:t>
      </w:r>
      <w:r w:rsidRPr="002E5D4A">
        <w:rPr>
          <w:rFonts w:asciiTheme="minorHAnsi" w:hAnsiTheme="minorHAnsi" w:cstheme="minorHAnsi"/>
          <w:u w:val="single"/>
        </w:rPr>
        <w:t>see serial violators</w:t>
      </w:r>
      <w:r w:rsidRPr="002E5D4A">
        <w:rPr>
          <w:rFonts w:asciiTheme="minorHAnsi" w:hAnsiTheme="minorHAnsi" w:cstheme="minorHAnsi"/>
          <w:sz w:val="14"/>
        </w:rPr>
        <w:t xml:space="preserve"> (those individuals who repeat the same offence after having been caught once). Rather, we see some different individuals and enterprises violating the law because they think they can get away with it, while projecting some significant economic advantage to themselves and or their employers in trying to do so. </w:t>
      </w:r>
      <w:r w:rsidRPr="002C46B8">
        <w:rPr>
          <w:rFonts w:asciiTheme="minorHAnsi" w:hAnsiTheme="minorHAnsi" w:cstheme="minorHAnsi"/>
          <w:highlight w:val="cyan"/>
          <w:u w:val="single"/>
        </w:rPr>
        <w:t>Any system that is based on deterrence</w:t>
      </w:r>
      <w:r w:rsidRPr="002E5D4A">
        <w:rPr>
          <w:rFonts w:asciiTheme="minorHAnsi" w:hAnsiTheme="minorHAnsi" w:cstheme="minorHAnsi"/>
          <w:sz w:val="14"/>
        </w:rPr>
        <w:t>--and fairness--</w:t>
      </w:r>
      <w:r w:rsidRPr="002C46B8">
        <w:rPr>
          <w:rFonts w:asciiTheme="minorHAnsi" w:hAnsiTheme="minorHAnsi" w:cstheme="minorHAnsi"/>
          <w:highlight w:val="cyan"/>
          <w:u w:val="single"/>
        </w:rPr>
        <w:t xml:space="preserve">must have </w:t>
      </w:r>
      <w:r w:rsidRPr="002C46B8">
        <w:rPr>
          <w:rStyle w:val="Emphasis"/>
          <w:rFonts w:asciiTheme="minorHAnsi" w:hAnsiTheme="minorHAnsi" w:cstheme="minorHAnsi"/>
          <w:highlight w:val="cyan"/>
        </w:rPr>
        <w:t>clear rules</w:t>
      </w:r>
      <w:r w:rsidRPr="002E5D4A">
        <w:rPr>
          <w:rFonts w:asciiTheme="minorHAnsi" w:hAnsiTheme="minorHAnsi" w:cstheme="minorHAnsi"/>
          <w:sz w:val="14"/>
        </w:rPr>
        <w:t xml:space="preserve">. Ordinary business actors must be able to understand the difference between right and wrong, and their lawyers must be able to give unequivocal legal advice. The basic anticartel rules against price-fixing and bid-rigging (and even market allocations) meet this required standard of clarity and predictability. </w:t>
      </w:r>
      <w:r w:rsidRPr="002C46B8">
        <w:rPr>
          <w:rFonts w:asciiTheme="minorHAnsi" w:hAnsiTheme="minorHAnsi" w:cstheme="minorHAnsi"/>
          <w:highlight w:val="cyan"/>
          <w:u w:val="single"/>
        </w:rPr>
        <w:t>Effective deterrence</w:t>
      </w:r>
      <w:r w:rsidRPr="002E5D4A">
        <w:rPr>
          <w:rFonts w:asciiTheme="minorHAnsi" w:hAnsiTheme="minorHAnsi" w:cstheme="minorHAnsi"/>
          <w:u w:val="single"/>
        </w:rPr>
        <w:t xml:space="preserve"> also</w:t>
      </w:r>
      <w:r w:rsidRPr="002C46B8">
        <w:rPr>
          <w:rFonts w:asciiTheme="minorHAnsi" w:hAnsiTheme="minorHAnsi" w:cstheme="minorHAnsi"/>
          <w:highlight w:val="cyan"/>
          <w:u w:val="single"/>
        </w:rPr>
        <w:t xml:space="preserve"> requires </w:t>
      </w:r>
      <w:r w:rsidRPr="002E5D4A">
        <w:rPr>
          <w:rFonts w:asciiTheme="minorHAnsi" w:hAnsiTheme="minorHAnsi" w:cstheme="minorHAnsi"/>
          <w:u w:val="single"/>
        </w:rPr>
        <w:t>that those who might</w:t>
      </w:r>
      <w:r w:rsidRPr="002E5D4A">
        <w:rPr>
          <w:rFonts w:asciiTheme="minorHAnsi" w:hAnsiTheme="minorHAnsi" w:cstheme="minorHAnsi"/>
          <w:sz w:val="14"/>
        </w:rPr>
        <w:t xml:space="preserve"> be tempted to </w:t>
      </w:r>
      <w:r w:rsidRPr="002E5D4A">
        <w:rPr>
          <w:rFonts w:asciiTheme="minorHAnsi" w:hAnsiTheme="minorHAnsi" w:cstheme="minorHAnsi"/>
          <w:u w:val="single"/>
        </w:rPr>
        <w:t xml:space="preserve">take illegal action believe that there is some </w:t>
      </w:r>
      <w:r w:rsidRPr="002E5D4A">
        <w:rPr>
          <w:rFonts w:asciiTheme="minorHAnsi" w:hAnsiTheme="minorHAnsi" w:cstheme="minorHAnsi"/>
          <w:sz w:val="14"/>
        </w:rPr>
        <w:t xml:space="preserve">reasonable </w:t>
      </w:r>
      <w:r w:rsidRPr="002C46B8">
        <w:rPr>
          <w:rStyle w:val="Emphasis"/>
          <w:rFonts w:asciiTheme="minorHAnsi" w:hAnsiTheme="minorHAnsi" w:cstheme="minorHAnsi"/>
          <w:highlight w:val="cyan"/>
        </w:rPr>
        <w:t>probability o</w:t>
      </w:r>
      <w:r w:rsidRPr="002C46B8">
        <w:rPr>
          <w:rFonts w:asciiTheme="minorHAnsi" w:hAnsiTheme="minorHAnsi" w:cstheme="minorHAnsi"/>
          <w:highlight w:val="cyan"/>
          <w:u w:val="single"/>
        </w:rPr>
        <w:t>f</w:t>
      </w:r>
      <w:r w:rsidRPr="002E5D4A">
        <w:rPr>
          <w:rFonts w:asciiTheme="minorHAnsi" w:hAnsiTheme="minorHAnsi" w:cstheme="minorHAnsi"/>
          <w:sz w:val="14"/>
        </w:rPr>
        <w:t xml:space="preserve"> their </w:t>
      </w:r>
      <w:r w:rsidRPr="002C46B8">
        <w:rPr>
          <w:rStyle w:val="Emphasis"/>
          <w:rFonts w:asciiTheme="minorHAnsi" w:hAnsiTheme="minorHAnsi" w:cstheme="minorHAnsi"/>
          <w:highlight w:val="cyan"/>
        </w:rPr>
        <w:t>being caught</w:t>
      </w:r>
      <w:r w:rsidRPr="002E5D4A">
        <w:rPr>
          <w:rStyle w:val="Emphasis"/>
          <w:rFonts w:asciiTheme="minorHAnsi" w:hAnsiTheme="minorHAnsi" w:cstheme="minorHAnsi"/>
        </w:rPr>
        <w:t xml:space="preserve"> and</w:t>
      </w:r>
      <w:r w:rsidRPr="002E5D4A">
        <w:rPr>
          <w:rFonts w:asciiTheme="minorHAnsi" w:hAnsiTheme="minorHAnsi" w:cstheme="minorHAnsi"/>
          <w:u w:val="single"/>
        </w:rPr>
        <w:t xml:space="preserve"> that</w:t>
      </w:r>
      <w:r w:rsidRPr="002E5D4A">
        <w:rPr>
          <w:rFonts w:asciiTheme="minorHAnsi" w:hAnsiTheme="minorHAnsi" w:cstheme="minorHAnsi"/>
          <w:sz w:val="14"/>
        </w:rPr>
        <w:t xml:space="preserve">, if so, </w:t>
      </w:r>
      <w:r w:rsidRPr="002E5D4A">
        <w:rPr>
          <w:rFonts w:asciiTheme="minorHAnsi" w:hAnsiTheme="minorHAnsi" w:cstheme="minorHAnsi"/>
          <w:u w:val="single"/>
        </w:rPr>
        <w:t xml:space="preserve">the </w:t>
      </w:r>
      <w:r w:rsidRPr="002C46B8">
        <w:rPr>
          <w:rStyle w:val="Emphasis"/>
          <w:rFonts w:asciiTheme="minorHAnsi" w:hAnsiTheme="minorHAnsi" w:cstheme="minorHAnsi"/>
          <w:highlight w:val="cyan"/>
        </w:rPr>
        <w:t>consequences are</w:t>
      </w:r>
      <w:r w:rsidRPr="002E5D4A">
        <w:rPr>
          <w:rFonts w:asciiTheme="minorHAnsi" w:hAnsiTheme="minorHAnsi" w:cstheme="minorHAnsi"/>
          <w:sz w:val="14"/>
        </w:rPr>
        <w:t xml:space="preserve"> likely to be </w:t>
      </w:r>
      <w:r w:rsidRPr="002C46B8">
        <w:rPr>
          <w:rStyle w:val="Emphasis"/>
          <w:rFonts w:asciiTheme="minorHAnsi" w:hAnsiTheme="minorHAnsi" w:cstheme="minorHAnsi"/>
          <w:highlight w:val="cyan"/>
        </w:rPr>
        <w:t>grave.</w:t>
      </w:r>
      <w:r w:rsidRPr="002E5D4A">
        <w:rPr>
          <w:rStyle w:val="Emphasis"/>
          <w:rFonts w:asciiTheme="minorHAnsi" w:hAnsiTheme="minorHAnsi" w:cstheme="minorHAnsi"/>
        </w:rPr>
        <w:t xml:space="preserve"> </w:t>
      </w:r>
      <w:r w:rsidRPr="002E5D4A">
        <w:rPr>
          <w:rFonts w:asciiTheme="minorHAnsi" w:hAnsiTheme="minorHAnsi" w:cstheme="minorHAnsi"/>
          <w:sz w:val="14"/>
        </w:rPr>
        <w:t xml:space="preserve">Risk of conviction and imprisonment </w:t>
      </w:r>
      <w:r w:rsidRPr="002E5D4A">
        <w:rPr>
          <w:rFonts w:asciiTheme="minorHAnsi" w:hAnsiTheme="minorHAnsi" w:cstheme="minorHAnsi"/>
          <w:u w:val="single"/>
        </w:rPr>
        <w:t xml:space="preserve">also provides a powerful inducement for one coconspirator to </w:t>
      </w:r>
      <w:r w:rsidRPr="002E5D4A">
        <w:rPr>
          <w:rStyle w:val="Emphasis"/>
          <w:rFonts w:asciiTheme="minorHAnsi" w:hAnsiTheme="minorHAnsi" w:cstheme="minorHAnsi"/>
        </w:rPr>
        <w:t>inform</w:t>
      </w:r>
      <w:r w:rsidRPr="002E5D4A">
        <w:rPr>
          <w:rFonts w:asciiTheme="minorHAnsi" w:hAnsiTheme="minorHAnsi" w:cstheme="minorHAnsi"/>
          <w:u w:val="single"/>
        </w:rPr>
        <w:t xml:space="preserve"> on her </w:t>
      </w:r>
      <w:r w:rsidRPr="002E5D4A">
        <w:rPr>
          <w:rStyle w:val="Emphasis"/>
          <w:rFonts w:asciiTheme="minorHAnsi" w:hAnsiTheme="minorHAnsi" w:cstheme="minorHAnsi"/>
        </w:rPr>
        <w:t>other</w:t>
      </w:r>
      <w:r w:rsidRPr="002E5D4A">
        <w:rPr>
          <w:rFonts w:asciiTheme="minorHAnsi" w:hAnsiTheme="minorHAnsi" w:cstheme="minorHAnsi"/>
          <w:u w:val="single"/>
        </w:rPr>
        <w:t xml:space="preserve"> coconspirator</w:t>
      </w:r>
      <w:r w:rsidRPr="002E5D4A">
        <w:rPr>
          <w:rStyle w:val="Emphasis"/>
          <w:rFonts w:asciiTheme="minorHAnsi" w:hAnsiTheme="minorHAnsi" w:cstheme="minorHAnsi"/>
        </w:rPr>
        <w:t>s.</w:t>
      </w:r>
      <w:r w:rsidRPr="002E5D4A">
        <w:rPr>
          <w:rFonts w:asciiTheme="minorHAnsi" w:hAnsiTheme="minorHAnsi" w:cstheme="minorHAnsi"/>
          <w:sz w:val="14"/>
        </w:rPr>
        <w:t xml:space="preserve"> Moreover, the US has provided a </w:t>
      </w:r>
      <w:proofErr w:type="gramStart"/>
      <w:r w:rsidRPr="002E5D4A">
        <w:rPr>
          <w:rFonts w:asciiTheme="minorHAnsi" w:hAnsiTheme="minorHAnsi" w:cstheme="minorHAnsi"/>
          <w:sz w:val="14"/>
        </w:rPr>
        <w:t>fairly high</w:t>
      </w:r>
      <w:proofErr w:type="gramEnd"/>
      <w:r w:rsidRPr="002E5D4A">
        <w:rPr>
          <w:rFonts w:asciiTheme="minorHAnsi" w:hAnsiTheme="minorHAnsi" w:cstheme="minorHAnsi"/>
          <w:sz w:val="14"/>
        </w:rPr>
        <w:t xml:space="preserve"> level of funding for antitrust criminal enforcement by the DOJ and a uniquely advantageous prosecutorial system of grand jury investigations. Having more DOJ staff armed with a secretive process favoring the prosecutors clearly increases the government's chance of catching covert conspirators and thereby raises the stakes for those rationally contemplating price-fixing or other cartel activities. </w:t>
      </w:r>
      <w:r w:rsidRPr="002C46B8">
        <w:rPr>
          <w:rStyle w:val="Emphasis"/>
          <w:rFonts w:asciiTheme="minorHAnsi" w:hAnsiTheme="minorHAnsi" w:cstheme="minorHAnsi"/>
          <w:highlight w:val="cyan"/>
        </w:rPr>
        <w:t>Consistency</w:t>
      </w:r>
      <w:r w:rsidRPr="002E5D4A">
        <w:rPr>
          <w:rFonts w:asciiTheme="minorHAnsi" w:hAnsiTheme="minorHAnsi" w:cstheme="minorHAnsi"/>
          <w:sz w:val="14"/>
        </w:rPr>
        <w:t xml:space="preserve"> and comprehensiveness </w:t>
      </w:r>
      <w:r w:rsidRPr="002C46B8">
        <w:rPr>
          <w:rFonts w:asciiTheme="minorHAnsi" w:hAnsiTheme="minorHAnsi" w:cstheme="minorHAnsi"/>
          <w:highlight w:val="cyan"/>
          <w:u w:val="single"/>
        </w:rPr>
        <w:t>in enforcement</w:t>
      </w:r>
      <w:r w:rsidRPr="002E5D4A">
        <w:rPr>
          <w:rFonts w:asciiTheme="minorHAnsi" w:hAnsiTheme="minorHAnsi" w:cstheme="minorHAnsi"/>
          <w:sz w:val="14"/>
        </w:rPr>
        <w:t xml:space="preserve"> are </w:t>
      </w:r>
      <w:r w:rsidRPr="002E5D4A">
        <w:rPr>
          <w:rStyle w:val="Emphasis"/>
          <w:rFonts w:asciiTheme="minorHAnsi" w:hAnsiTheme="minorHAnsi" w:cstheme="minorHAnsi"/>
        </w:rPr>
        <w:t xml:space="preserve">very </w:t>
      </w:r>
      <w:r w:rsidRPr="002C46B8">
        <w:rPr>
          <w:rStyle w:val="Emphasis"/>
          <w:rFonts w:asciiTheme="minorHAnsi" w:hAnsiTheme="minorHAnsi" w:cstheme="minorHAnsi"/>
          <w:highlight w:val="cyan"/>
        </w:rPr>
        <w:t>important</w:t>
      </w:r>
      <w:r w:rsidRPr="002E5D4A">
        <w:rPr>
          <w:rStyle w:val="Emphasis"/>
          <w:rFonts w:asciiTheme="minorHAnsi" w:hAnsiTheme="minorHAnsi" w:cstheme="minorHAnsi"/>
        </w:rPr>
        <w:t>.</w:t>
      </w:r>
      <w:r w:rsidRPr="002E5D4A">
        <w:rPr>
          <w:rFonts w:asciiTheme="minorHAnsi" w:hAnsiTheme="minorHAnsi" w:cstheme="minorHAnsi"/>
          <w:sz w:val="14"/>
        </w:rPr>
        <w:t xml:space="preserve"> For criminal laws against individual cartel participants to really matter, </w:t>
      </w:r>
      <w:r w:rsidRPr="002C46B8">
        <w:rPr>
          <w:rFonts w:asciiTheme="minorHAnsi" w:hAnsiTheme="minorHAnsi" w:cstheme="minorHAnsi"/>
          <w:highlight w:val="cyan"/>
          <w:u w:val="single"/>
        </w:rPr>
        <w:t>enforcement must be frequent and</w:t>
      </w:r>
      <w:r w:rsidRPr="002E5D4A">
        <w:rPr>
          <w:rFonts w:asciiTheme="minorHAnsi" w:hAnsiTheme="minorHAnsi" w:cstheme="minorHAnsi"/>
          <w:u w:val="single"/>
        </w:rPr>
        <w:t xml:space="preserve"> </w:t>
      </w:r>
      <w:r w:rsidRPr="002E5D4A">
        <w:rPr>
          <w:rStyle w:val="Emphasis"/>
          <w:rFonts w:asciiTheme="minorHAnsi" w:hAnsiTheme="minorHAnsi" w:cstheme="minorHAnsi"/>
        </w:rPr>
        <w:t xml:space="preserve">highly </w:t>
      </w:r>
      <w:r w:rsidRPr="002C46B8">
        <w:rPr>
          <w:rStyle w:val="Emphasis"/>
          <w:rFonts w:asciiTheme="minorHAnsi" w:hAnsiTheme="minorHAnsi" w:cstheme="minorHAnsi"/>
          <w:highlight w:val="cyan"/>
        </w:rPr>
        <w:t>visible</w:t>
      </w:r>
      <w:r w:rsidRPr="002E5D4A">
        <w:rPr>
          <w:rFonts w:asciiTheme="minorHAnsi" w:hAnsiTheme="minorHAnsi" w:cstheme="minorHAnsi"/>
          <w:sz w:val="14"/>
        </w:rPr>
        <w:t>. It has taken almost a century in the US for incarceration to become routine for cartel participants who are caught. By contrast, having a criminal law against a profitable activity is unlikely to be effective as a deterrent if the normal prosecutions are so infrequent as to appear more like random lightning strikes or prosecutorial vendettas.</w:t>
      </w:r>
    </w:p>
    <w:p w14:paraId="60E237FE" w14:textId="77777777" w:rsidR="009B54D7" w:rsidRPr="002E5D4A" w:rsidRDefault="009B54D7" w:rsidP="009B54D7">
      <w:pPr>
        <w:pStyle w:val="Heading4"/>
        <w:rPr>
          <w:rFonts w:asciiTheme="minorHAnsi" w:hAnsiTheme="minorHAnsi" w:cstheme="minorHAnsi"/>
        </w:rPr>
      </w:pPr>
      <w:r w:rsidRPr="002E5D4A">
        <w:rPr>
          <w:rFonts w:asciiTheme="minorHAnsi" w:hAnsiTheme="minorHAnsi" w:cstheme="minorHAnsi"/>
        </w:rPr>
        <w:t xml:space="preserve">It’s not </w:t>
      </w:r>
      <w:proofErr w:type="spellStart"/>
      <w:r w:rsidRPr="002E5D4A">
        <w:rPr>
          <w:rFonts w:asciiTheme="minorHAnsi" w:hAnsiTheme="minorHAnsi" w:cstheme="minorHAnsi"/>
          <w:u w:val="single"/>
        </w:rPr>
        <w:t>percieved</w:t>
      </w:r>
      <w:proofErr w:type="spellEnd"/>
    </w:p>
    <w:p w14:paraId="618AE8A2" w14:textId="77777777" w:rsidR="009B54D7" w:rsidRPr="002E5D4A" w:rsidRDefault="009B54D7" w:rsidP="009B54D7">
      <w:pPr>
        <w:rPr>
          <w:rFonts w:asciiTheme="minorHAnsi" w:hAnsiTheme="minorHAnsi" w:cstheme="minorHAnsi"/>
        </w:rPr>
      </w:pPr>
      <w:r w:rsidRPr="002E5D4A">
        <w:rPr>
          <w:rFonts w:asciiTheme="minorHAnsi" w:hAnsiTheme="minorHAnsi" w:cstheme="minorHAnsi"/>
        </w:rPr>
        <w:t xml:space="preserve">Nick </w:t>
      </w:r>
      <w:r w:rsidRPr="002E5D4A">
        <w:rPr>
          <w:rStyle w:val="Style13ptBold"/>
          <w:rFonts w:asciiTheme="minorHAnsi" w:hAnsiTheme="minorHAnsi" w:cstheme="minorHAnsi"/>
        </w:rPr>
        <w:t>Robinson 7</w:t>
      </w:r>
      <w:r w:rsidRPr="002E5D4A">
        <w:rPr>
          <w:rFonts w:asciiTheme="minorHAnsi" w:hAnsiTheme="minorHAnsi" w:cstheme="minorHAnsi"/>
        </w:rPr>
        <w:t>, JD – Yale Law and Fox Fellow – Jawaharlal Nehru University, “Citizens Not Subjects: U.S. Foreign Relations Law and the Decentralization of Foreign Policy”, Akron Law Review, 40 Akron L. Rev. 647</w:t>
      </w:r>
    </w:p>
    <w:p w14:paraId="290B7521" w14:textId="77777777" w:rsidR="009B54D7" w:rsidRPr="00BB2507" w:rsidRDefault="009B54D7" w:rsidP="009B54D7">
      <w:pPr>
        <w:rPr>
          <w:rFonts w:asciiTheme="minorHAnsi" w:hAnsiTheme="minorHAnsi" w:cstheme="minorHAnsi"/>
          <w:sz w:val="16"/>
        </w:rPr>
      </w:pPr>
      <w:r w:rsidRPr="002E5D4A">
        <w:rPr>
          <w:rFonts w:asciiTheme="minorHAnsi" w:hAnsiTheme="minorHAnsi" w:cstheme="minorHAnsi"/>
          <w:sz w:val="16"/>
        </w:rPr>
        <w:t xml:space="preserve">There are clearly times that </w:t>
      </w:r>
      <w:r w:rsidRPr="002E5D4A">
        <w:rPr>
          <w:rStyle w:val="StyleUnderline"/>
          <w:rFonts w:asciiTheme="minorHAnsi" w:hAnsiTheme="minorHAnsi" w:cstheme="minorHAnsi"/>
        </w:rPr>
        <w:t xml:space="preserve">the </w:t>
      </w:r>
      <w:r w:rsidRPr="002C46B8">
        <w:rPr>
          <w:rStyle w:val="StyleUnderline"/>
          <w:rFonts w:asciiTheme="minorHAnsi" w:hAnsiTheme="minorHAnsi" w:cstheme="minorHAnsi"/>
          <w:highlight w:val="cyan"/>
        </w:rPr>
        <w:t xml:space="preserve">U.S. must act with a </w:t>
      </w:r>
      <w:r w:rsidRPr="002C46B8">
        <w:rPr>
          <w:rStyle w:val="Emphasis"/>
          <w:rFonts w:asciiTheme="minorHAnsi" w:hAnsiTheme="minorHAnsi" w:cstheme="minorHAnsi"/>
          <w:highlight w:val="cyan"/>
        </w:rPr>
        <w:t>united voice</w:t>
      </w:r>
      <w:r w:rsidRPr="002C46B8">
        <w:rPr>
          <w:rStyle w:val="StyleUnderline"/>
          <w:rFonts w:asciiTheme="minorHAnsi" w:hAnsiTheme="minorHAnsi" w:cstheme="minorHAnsi"/>
          <w:highlight w:val="cyan"/>
        </w:rPr>
        <w:t>, but the legislature</w:t>
      </w:r>
      <w:r w:rsidRPr="002E5D4A">
        <w:rPr>
          <w:rStyle w:val="StyleUnderline"/>
          <w:rFonts w:asciiTheme="minorHAnsi" w:hAnsiTheme="minorHAnsi" w:cstheme="minorHAnsi"/>
        </w:rPr>
        <w:t xml:space="preserve"> and executive </w:t>
      </w:r>
      <w:r w:rsidRPr="002C46B8">
        <w:rPr>
          <w:rStyle w:val="StyleUnderline"/>
          <w:rFonts w:asciiTheme="minorHAnsi" w:hAnsiTheme="minorHAnsi" w:cstheme="minorHAnsi"/>
          <w:highlight w:val="cyan"/>
        </w:rPr>
        <w:t>are better suited than</w:t>
      </w:r>
      <w:r w:rsidRPr="002E5D4A">
        <w:rPr>
          <w:rStyle w:val="StyleUnderline"/>
          <w:rFonts w:asciiTheme="minorHAnsi" w:hAnsiTheme="minorHAnsi" w:cstheme="minorHAnsi"/>
        </w:rPr>
        <w:t xml:space="preserve"> the </w:t>
      </w:r>
      <w:r w:rsidRPr="002C46B8">
        <w:rPr>
          <w:rStyle w:val="StyleUnderline"/>
          <w:rFonts w:asciiTheme="minorHAnsi" w:hAnsiTheme="minorHAnsi" w:cstheme="minorHAnsi"/>
          <w:highlight w:val="cyan"/>
        </w:rPr>
        <w:t>judiciary to determine when</w:t>
      </w:r>
      <w:r w:rsidRPr="002E5D4A">
        <w:rPr>
          <w:rFonts w:asciiTheme="minorHAnsi" w:hAnsiTheme="minorHAnsi" w:cstheme="minorHAnsi"/>
          <w:sz w:val="16"/>
        </w:rPr>
        <w:t xml:space="preserve"> localities' </w:t>
      </w:r>
      <w:r w:rsidRPr="002C46B8">
        <w:rPr>
          <w:rStyle w:val="StyleUnderline"/>
          <w:rFonts w:asciiTheme="minorHAnsi" w:hAnsiTheme="minorHAnsi" w:cstheme="minorHAnsi"/>
          <w:highlight w:val="cyan"/>
        </w:rPr>
        <w:t xml:space="preserve">actions are a genuine threat </w:t>
      </w:r>
      <w:r w:rsidRPr="002E5D4A">
        <w:rPr>
          <w:rStyle w:val="StyleUnderline"/>
          <w:rFonts w:asciiTheme="minorHAnsi" w:hAnsiTheme="minorHAnsi" w:cstheme="minorHAnsi"/>
        </w:rPr>
        <w:t>to</w:t>
      </w:r>
      <w:r w:rsidRPr="002E5D4A">
        <w:rPr>
          <w:rFonts w:asciiTheme="minorHAnsi" w:hAnsiTheme="minorHAnsi" w:cstheme="minorHAnsi"/>
          <w:sz w:val="16"/>
        </w:rPr>
        <w:t xml:space="preserve"> the nation's </w:t>
      </w:r>
      <w:r w:rsidRPr="002E5D4A">
        <w:rPr>
          <w:rStyle w:val="StyleUnderline"/>
          <w:rFonts w:asciiTheme="minorHAnsi" w:hAnsiTheme="minorHAnsi" w:cstheme="minorHAnsi"/>
        </w:rPr>
        <w:t>foreign relations interests.</w:t>
      </w:r>
      <w:r w:rsidRPr="002E5D4A">
        <w:rPr>
          <w:rFonts w:asciiTheme="minorHAnsi" w:hAnsiTheme="minorHAnsi" w:cstheme="minorHAnsi"/>
          <w:sz w:val="16"/>
        </w:rPr>
        <w:t xml:space="preserve"> </w:t>
      </w:r>
      <w:hyperlink r:id="rId66" w:anchor="n189" w:tgtFrame="_self" w:history="1">
        <w:r w:rsidRPr="002E5D4A">
          <w:rPr>
            <w:rFonts w:asciiTheme="minorHAnsi" w:hAnsiTheme="minorHAnsi" w:cstheme="minorHAnsi"/>
            <w:sz w:val="16"/>
          </w:rPr>
          <w:t>189</w:t>
        </w:r>
      </w:hyperlink>
      <w:r w:rsidRPr="002E5D4A">
        <w:rPr>
          <w:rFonts w:asciiTheme="minorHAnsi" w:hAnsiTheme="minorHAnsi" w:cstheme="minorHAnsi"/>
          <w:sz w:val="16"/>
        </w:rPr>
        <w:t xml:space="preserve"> </w:t>
      </w:r>
      <w:r w:rsidRPr="002E5D4A">
        <w:rPr>
          <w:rStyle w:val="StyleUnderline"/>
          <w:rFonts w:asciiTheme="minorHAnsi" w:hAnsiTheme="minorHAnsi" w:cstheme="minorHAnsi"/>
        </w:rPr>
        <w:t xml:space="preserve">These branches are </w:t>
      </w:r>
      <w:r w:rsidRPr="002C46B8">
        <w:rPr>
          <w:rStyle w:val="StyleUnderline"/>
          <w:rFonts w:asciiTheme="minorHAnsi" w:hAnsiTheme="minorHAnsi" w:cstheme="minorHAnsi"/>
          <w:highlight w:val="cyan"/>
        </w:rPr>
        <w:t>better acquainted with</w:t>
      </w:r>
      <w:r w:rsidRPr="002E5D4A">
        <w:rPr>
          <w:rFonts w:asciiTheme="minorHAnsi" w:hAnsiTheme="minorHAnsi" w:cstheme="minorHAnsi"/>
          <w:sz w:val="16"/>
        </w:rPr>
        <w:t xml:space="preserve"> the nation's </w:t>
      </w:r>
      <w:r w:rsidRPr="002E5D4A">
        <w:rPr>
          <w:rStyle w:val="StyleUnderline"/>
          <w:rFonts w:asciiTheme="minorHAnsi" w:hAnsiTheme="minorHAnsi" w:cstheme="minorHAnsi"/>
        </w:rPr>
        <w:t>foreign policy and can more efficiently and accurately target</w:t>
      </w:r>
      <w:r w:rsidRPr="002E5D4A">
        <w:rPr>
          <w:rFonts w:asciiTheme="minorHAnsi" w:hAnsiTheme="minorHAnsi" w:cstheme="minorHAnsi"/>
          <w:sz w:val="16"/>
        </w:rPr>
        <w:t xml:space="preserve"> localities' </w:t>
      </w:r>
      <w:r w:rsidRPr="002E5D4A">
        <w:rPr>
          <w:rStyle w:val="StyleUnderline"/>
          <w:rFonts w:asciiTheme="minorHAnsi" w:hAnsiTheme="minorHAnsi" w:cstheme="minorHAnsi"/>
        </w:rPr>
        <w:t xml:space="preserve">actions that adversely affect </w:t>
      </w:r>
      <w:r w:rsidRPr="002C46B8">
        <w:rPr>
          <w:rStyle w:val="StyleUnderline"/>
          <w:rFonts w:asciiTheme="minorHAnsi" w:hAnsiTheme="minorHAnsi" w:cstheme="minorHAnsi"/>
          <w:highlight w:val="cyan"/>
        </w:rPr>
        <w:t>foreign relations than courts</w:t>
      </w:r>
      <w:r w:rsidRPr="002E5D4A">
        <w:rPr>
          <w:rStyle w:val="StyleUnderline"/>
          <w:rFonts w:asciiTheme="minorHAnsi" w:hAnsiTheme="minorHAnsi" w:cstheme="minorHAnsi"/>
        </w:rPr>
        <w:t xml:space="preserve">. Also, </w:t>
      </w:r>
      <w:r w:rsidRPr="002C46B8">
        <w:rPr>
          <w:rStyle w:val="StyleUnderline"/>
          <w:rFonts w:asciiTheme="minorHAnsi" w:hAnsiTheme="minorHAnsi" w:cstheme="minorHAnsi"/>
          <w:highlight w:val="cyan"/>
        </w:rPr>
        <w:t>giving</w:t>
      </w:r>
      <w:r w:rsidRPr="002E5D4A">
        <w:rPr>
          <w:rFonts w:asciiTheme="minorHAnsi" w:hAnsiTheme="minorHAnsi" w:cstheme="minorHAnsi"/>
          <w:sz w:val="16"/>
        </w:rPr>
        <w:t xml:space="preserve"> broad preemption </w:t>
      </w:r>
      <w:r w:rsidRPr="002C46B8">
        <w:rPr>
          <w:rStyle w:val="StyleUnderline"/>
          <w:rFonts w:asciiTheme="minorHAnsi" w:hAnsiTheme="minorHAnsi" w:cstheme="minorHAnsi"/>
          <w:highlight w:val="cyan"/>
        </w:rPr>
        <w:t xml:space="preserve">power to the judiciary may result in </w:t>
      </w:r>
      <w:r w:rsidRPr="002C46B8">
        <w:rPr>
          <w:rStyle w:val="Emphasis"/>
          <w:rFonts w:asciiTheme="minorHAnsi" w:hAnsiTheme="minorHAnsi" w:cstheme="minorHAnsi"/>
          <w:highlight w:val="cyan"/>
        </w:rPr>
        <w:t>diverse decisions</w:t>
      </w:r>
      <w:r w:rsidRPr="002C46B8">
        <w:rPr>
          <w:rStyle w:val="StyleUnderline"/>
          <w:rFonts w:asciiTheme="minorHAnsi" w:hAnsiTheme="minorHAnsi" w:cstheme="minorHAnsi"/>
          <w:highlight w:val="cyan"/>
        </w:rPr>
        <w:t xml:space="preserve"> by lower courts in the same area</w:t>
      </w:r>
      <w:r w:rsidRPr="002E5D4A">
        <w:rPr>
          <w:rStyle w:val="StyleUnderline"/>
          <w:rFonts w:asciiTheme="minorHAnsi" w:hAnsiTheme="minorHAnsi" w:cstheme="minorHAnsi"/>
        </w:rPr>
        <w:t xml:space="preserve"> of foreign relations, </w:t>
      </w:r>
      <w:r w:rsidRPr="002C46B8">
        <w:rPr>
          <w:rStyle w:val="StyleUnderline"/>
          <w:rFonts w:asciiTheme="minorHAnsi" w:hAnsiTheme="minorHAnsi" w:cstheme="minorHAnsi"/>
          <w:highlight w:val="cyan"/>
        </w:rPr>
        <w:t xml:space="preserve">creating </w:t>
      </w:r>
      <w:r w:rsidRPr="002E5D4A">
        <w:rPr>
          <w:rStyle w:val="Emphasis"/>
          <w:rFonts w:asciiTheme="minorHAnsi" w:hAnsiTheme="minorHAnsi" w:cstheme="minorHAnsi"/>
        </w:rPr>
        <w:t xml:space="preserve">further </w:t>
      </w:r>
      <w:r w:rsidRPr="002C46B8">
        <w:rPr>
          <w:rStyle w:val="Emphasis"/>
          <w:rFonts w:asciiTheme="minorHAnsi" w:hAnsiTheme="minorHAnsi" w:cstheme="minorHAnsi"/>
          <w:highlight w:val="cyan"/>
        </w:rPr>
        <w:t>confusion</w:t>
      </w:r>
      <w:r w:rsidRPr="002E5D4A">
        <w:rPr>
          <w:rFonts w:asciiTheme="minorHAnsi" w:hAnsiTheme="minorHAnsi" w:cstheme="minorHAnsi"/>
          <w:sz w:val="16"/>
        </w:rPr>
        <w:t xml:space="preserve">. </w:t>
      </w:r>
      <w:hyperlink r:id="rId67" w:anchor="n190" w:tgtFrame="_self" w:history="1">
        <w:r w:rsidRPr="002E5D4A">
          <w:rPr>
            <w:rFonts w:asciiTheme="minorHAnsi" w:hAnsiTheme="minorHAnsi" w:cstheme="minorHAnsi"/>
            <w:sz w:val="16"/>
          </w:rPr>
          <w:t>190</w:t>
        </w:r>
      </w:hyperlink>
      <w:r w:rsidRPr="002E5D4A">
        <w:rPr>
          <w:rFonts w:asciiTheme="minorHAnsi" w:hAnsiTheme="minorHAnsi" w:cstheme="minorHAnsi"/>
          <w:sz w:val="16"/>
        </w:rPr>
        <w:t xml:space="preserve"> Therefore</w:t>
      </w:r>
      <w:r w:rsidRPr="002E5D4A">
        <w:rPr>
          <w:rFonts w:asciiTheme="minorHAnsi" w:hAnsiTheme="minorHAnsi" w:cstheme="minorHAnsi"/>
        </w:rPr>
        <w:t xml:space="preserve">, </w:t>
      </w:r>
      <w:r w:rsidRPr="002E5D4A">
        <w:rPr>
          <w:rStyle w:val="StyleUnderline"/>
          <w:rFonts w:asciiTheme="minorHAnsi" w:hAnsiTheme="minorHAnsi" w:cstheme="minorHAnsi"/>
        </w:rPr>
        <w:t>courts should abandon</w:t>
      </w:r>
      <w:r w:rsidRPr="002E5D4A">
        <w:rPr>
          <w:rFonts w:asciiTheme="minorHAnsi" w:hAnsiTheme="minorHAnsi" w:cstheme="minorHAnsi"/>
          <w:sz w:val="16"/>
        </w:rPr>
        <w:t xml:space="preserve"> their heightened preemption analysis in the field of </w:t>
      </w:r>
      <w:r w:rsidRPr="002E5D4A">
        <w:rPr>
          <w:rStyle w:val="StyleUnderline"/>
          <w:rFonts w:asciiTheme="minorHAnsi" w:hAnsiTheme="minorHAnsi" w:cstheme="minorHAnsi"/>
        </w:rPr>
        <w:t>foreign relations</w:t>
      </w:r>
      <w:r w:rsidRPr="002E5D4A">
        <w:rPr>
          <w:rFonts w:asciiTheme="minorHAnsi" w:hAnsiTheme="minorHAnsi" w:cstheme="minorHAnsi"/>
          <w:sz w:val="16"/>
        </w:rPr>
        <w:t>. They should only preempt localities' actions in foreign relations when they are explicitly required to by the executive, the legislature, or the Constitution.</w:t>
      </w:r>
    </w:p>
    <w:p w14:paraId="468F90B7" w14:textId="77777777" w:rsidR="009B54D7" w:rsidRPr="002E5D4A" w:rsidRDefault="009B54D7" w:rsidP="009B54D7">
      <w:pPr>
        <w:pStyle w:val="Heading3"/>
        <w:rPr>
          <w:rFonts w:asciiTheme="minorHAnsi" w:hAnsiTheme="minorHAnsi" w:cstheme="minorHAnsi"/>
        </w:rPr>
      </w:pPr>
      <w:r w:rsidRPr="002E5D4A">
        <w:rPr>
          <w:rFonts w:asciiTheme="minorHAnsi" w:hAnsiTheme="minorHAnsi" w:cstheme="minorHAnsi"/>
        </w:rPr>
        <w:t xml:space="preserve">2AC --- Infra </w:t>
      </w:r>
      <w:r>
        <w:rPr>
          <w:rFonts w:asciiTheme="minorHAnsi" w:hAnsiTheme="minorHAnsi" w:cstheme="minorHAnsi"/>
        </w:rPr>
        <w:t xml:space="preserve">DA </w:t>
      </w:r>
      <w:r w:rsidRPr="002E5D4A">
        <w:rPr>
          <w:rFonts w:asciiTheme="minorHAnsi" w:hAnsiTheme="minorHAnsi" w:cstheme="minorHAnsi"/>
        </w:rPr>
        <w:t>--- F/L</w:t>
      </w:r>
    </w:p>
    <w:p w14:paraId="0CAFA575" w14:textId="77777777" w:rsidR="009B54D7" w:rsidRPr="00563E25" w:rsidRDefault="009B54D7" w:rsidP="009B54D7">
      <w:pPr>
        <w:pStyle w:val="Heading4"/>
        <w:rPr>
          <w:rFonts w:asciiTheme="minorHAnsi" w:hAnsiTheme="minorHAnsi" w:cstheme="minorHAnsi"/>
          <w:u w:val="single"/>
        </w:rPr>
      </w:pPr>
      <w:r w:rsidRPr="002E5D4A">
        <w:rPr>
          <w:rFonts w:asciiTheme="minorHAnsi" w:hAnsiTheme="minorHAnsi" w:cstheme="minorHAnsi"/>
        </w:rPr>
        <w:t xml:space="preserve">1. </w:t>
      </w:r>
      <w:r>
        <w:rPr>
          <w:rFonts w:asciiTheme="minorHAnsi" w:hAnsiTheme="minorHAnsi" w:cstheme="minorHAnsi"/>
        </w:rPr>
        <w:t>M</w:t>
      </w:r>
      <w:r w:rsidRPr="002E5D4A">
        <w:rPr>
          <w:rFonts w:asciiTheme="minorHAnsi" w:hAnsiTheme="minorHAnsi" w:cstheme="minorHAnsi"/>
        </w:rPr>
        <w:t xml:space="preserve">oderate </w:t>
      </w:r>
      <w:proofErr w:type="spellStart"/>
      <w:r w:rsidRPr="002E5D4A">
        <w:rPr>
          <w:rFonts w:asciiTheme="minorHAnsi" w:hAnsiTheme="minorHAnsi" w:cstheme="minorHAnsi"/>
        </w:rPr>
        <w:t>dems</w:t>
      </w:r>
      <w:proofErr w:type="spellEnd"/>
      <w:r w:rsidRPr="002E5D4A">
        <w:rPr>
          <w:rFonts w:asciiTheme="minorHAnsi" w:hAnsiTheme="minorHAnsi" w:cstheme="minorHAnsi"/>
        </w:rPr>
        <w:t xml:space="preserve"> </w:t>
      </w:r>
      <w:r w:rsidRPr="002E5D4A">
        <w:rPr>
          <w:rFonts w:asciiTheme="minorHAnsi" w:hAnsiTheme="minorHAnsi" w:cstheme="minorHAnsi"/>
          <w:u w:val="single"/>
        </w:rPr>
        <w:t>kill reconciliation</w:t>
      </w:r>
      <w:r w:rsidRPr="002E5D4A">
        <w:rPr>
          <w:rFonts w:asciiTheme="minorHAnsi" w:hAnsiTheme="minorHAnsi" w:cstheme="minorHAnsi"/>
        </w:rPr>
        <w:t xml:space="preserve"> --- OR they </w:t>
      </w:r>
      <w:r w:rsidRPr="002E5D4A">
        <w:rPr>
          <w:rFonts w:asciiTheme="minorHAnsi" w:hAnsiTheme="minorHAnsi" w:cstheme="minorHAnsi"/>
          <w:u w:val="single"/>
        </w:rPr>
        <w:t>water it down</w:t>
      </w:r>
      <w:r w:rsidRPr="002E5D4A">
        <w:rPr>
          <w:rFonts w:asciiTheme="minorHAnsi" w:hAnsiTheme="minorHAnsi" w:cstheme="minorHAnsi"/>
        </w:rPr>
        <w:t xml:space="preserve"> to not </w:t>
      </w:r>
      <w:r w:rsidRPr="002E5D4A">
        <w:rPr>
          <w:rFonts w:asciiTheme="minorHAnsi" w:hAnsiTheme="minorHAnsi" w:cstheme="minorHAnsi"/>
          <w:u w:val="single"/>
        </w:rPr>
        <w:t>solve</w:t>
      </w:r>
    </w:p>
    <w:p w14:paraId="496B3F56" w14:textId="77777777" w:rsidR="009B54D7" w:rsidRPr="002E5D4A" w:rsidRDefault="009B54D7" w:rsidP="009B54D7">
      <w:pPr>
        <w:rPr>
          <w:rFonts w:asciiTheme="minorHAnsi" w:hAnsiTheme="minorHAnsi" w:cstheme="minorHAnsi"/>
        </w:rPr>
      </w:pPr>
      <w:r w:rsidRPr="002E5D4A">
        <w:rPr>
          <w:rStyle w:val="Style13ptBold"/>
          <w:rFonts w:asciiTheme="minorHAnsi" w:hAnsiTheme="minorHAnsi" w:cstheme="minorHAnsi"/>
        </w:rPr>
        <w:t>Gibson, 21</w:t>
      </w:r>
      <w:r w:rsidRPr="002E5D4A">
        <w:rPr>
          <w:rFonts w:asciiTheme="minorHAnsi" w:hAnsiTheme="minorHAnsi" w:cstheme="minorHAnsi"/>
        </w:rPr>
        <w:t xml:space="preserve"> (Carl Gibson, 9-4-2021, accessed on 9-10-2021, Business Insider, "Democrats will lose Congress if they don't pass the reconciliation, infrastructure bills", </w:t>
      </w:r>
      <w:hyperlink r:id="rId68" w:history="1">
        <w:r w:rsidRPr="002E5D4A">
          <w:rPr>
            <w:rStyle w:val="Hyperlink"/>
            <w:rFonts w:asciiTheme="minorHAnsi" w:hAnsiTheme="minorHAnsi" w:cstheme="minorHAnsi"/>
          </w:rPr>
          <w:t>https://www.businessinsider.com/democrats-dont-pass-reconciliation-bipartisan-bills-lose-congress-majority-2021-9</w:t>
        </w:r>
      </w:hyperlink>
      <w:r w:rsidRPr="002E5D4A">
        <w:rPr>
          <w:rFonts w:asciiTheme="minorHAnsi" w:hAnsiTheme="minorHAnsi" w:cstheme="minorHAnsi"/>
        </w:rPr>
        <w:t>)//Babcii</w:t>
      </w:r>
    </w:p>
    <w:p w14:paraId="3269AB2C" w14:textId="77777777" w:rsidR="009B54D7" w:rsidRPr="00563E25" w:rsidRDefault="009B54D7" w:rsidP="009B54D7">
      <w:pPr>
        <w:rPr>
          <w:rFonts w:asciiTheme="minorHAnsi" w:hAnsiTheme="minorHAnsi" w:cstheme="minorHAnsi"/>
          <w:sz w:val="16"/>
        </w:rPr>
      </w:pPr>
      <w:r w:rsidRPr="002E5D4A">
        <w:rPr>
          <w:rFonts w:asciiTheme="minorHAnsi" w:hAnsiTheme="minorHAnsi" w:cstheme="minorHAnsi"/>
          <w:sz w:val="16"/>
        </w:rPr>
        <w:t>House Speaker Nancy Pelosi (D-California) was barely able to hold off</w:t>
      </w:r>
      <w:r w:rsidRPr="002E5D4A">
        <w:rPr>
          <w:rFonts w:asciiTheme="minorHAnsi" w:hAnsiTheme="minorHAnsi" w:cstheme="minorHAnsi"/>
          <w:u w:val="single"/>
        </w:rPr>
        <w:t xml:space="preserve"> </w:t>
      </w:r>
      <w:r w:rsidRPr="002C46B8">
        <w:rPr>
          <w:rFonts w:asciiTheme="minorHAnsi" w:hAnsiTheme="minorHAnsi" w:cstheme="minorHAnsi"/>
          <w:highlight w:val="cyan"/>
          <w:u w:val="single"/>
        </w:rPr>
        <w:t>a rebellion</w:t>
      </w:r>
      <w:r w:rsidRPr="002E5D4A">
        <w:rPr>
          <w:rFonts w:asciiTheme="minorHAnsi" w:hAnsiTheme="minorHAnsi" w:cstheme="minorHAnsi"/>
          <w:sz w:val="16"/>
        </w:rPr>
        <w:t xml:space="preserve"> within the </w:t>
      </w:r>
      <w:r w:rsidRPr="00BE6C98">
        <w:rPr>
          <w:rFonts w:asciiTheme="minorHAnsi" w:hAnsiTheme="minorHAnsi" w:cstheme="minorHAnsi"/>
          <w:sz w:val="16"/>
        </w:rPr>
        <w:t xml:space="preserve">Democratic caucus </w:t>
      </w:r>
      <w:r w:rsidRPr="00BE6C98">
        <w:rPr>
          <w:rFonts w:asciiTheme="minorHAnsi" w:hAnsiTheme="minorHAnsi" w:cstheme="minorHAnsi"/>
          <w:u w:val="single"/>
        </w:rPr>
        <w:t>over the reconciliation bill</w:t>
      </w:r>
      <w:r w:rsidRPr="00BE6C98">
        <w:rPr>
          <w:rFonts w:asciiTheme="minorHAnsi" w:hAnsiTheme="minorHAnsi" w:cstheme="minorHAnsi"/>
          <w:sz w:val="16"/>
        </w:rPr>
        <w:t xml:space="preserve">. Last week, conservatives in the Democratic caucus like Reps. Josh </w:t>
      </w:r>
      <w:proofErr w:type="spellStart"/>
      <w:r w:rsidRPr="00BE6C98">
        <w:rPr>
          <w:rFonts w:asciiTheme="minorHAnsi" w:hAnsiTheme="minorHAnsi" w:cstheme="minorHAnsi"/>
          <w:u w:val="single"/>
        </w:rPr>
        <w:t>Gottheimer</w:t>
      </w:r>
      <w:proofErr w:type="spellEnd"/>
      <w:r w:rsidRPr="00BE6C98">
        <w:rPr>
          <w:rFonts w:asciiTheme="minorHAnsi" w:hAnsiTheme="minorHAnsi" w:cstheme="minorHAnsi"/>
          <w:sz w:val="16"/>
        </w:rPr>
        <w:t xml:space="preserve"> (D-New Jersey), Henry </w:t>
      </w:r>
      <w:r w:rsidRPr="00BE6C98">
        <w:rPr>
          <w:rFonts w:asciiTheme="minorHAnsi" w:hAnsiTheme="minorHAnsi" w:cstheme="minorHAnsi"/>
          <w:u w:val="single"/>
        </w:rPr>
        <w:t>Cuellar</w:t>
      </w:r>
      <w:r w:rsidRPr="00BE6C98">
        <w:rPr>
          <w:rFonts w:asciiTheme="minorHAnsi" w:hAnsiTheme="minorHAnsi" w:cstheme="minorHAnsi"/>
          <w:sz w:val="16"/>
        </w:rPr>
        <w:t xml:space="preserve"> (D-Texas), </w:t>
      </w:r>
      <w:r w:rsidRPr="00BE6C98">
        <w:rPr>
          <w:rFonts w:asciiTheme="minorHAnsi" w:hAnsiTheme="minorHAnsi" w:cstheme="minorHAnsi"/>
          <w:u w:val="single"/>
        </w:rPr>
        <w:t>and</w:t>
      </w:r>
      <w:r w:rsidRPr="00BE6C98">
        <w:rPr>
          <w:rFonts w:asciiTheme="minorHAnsi" w:hAnsiTheme="minorHAnsi" w:cstheme="minorHAnsi"/>
          <w:sz w:val="16"/>
        </w:rPr>
        <w:t xml:space="preserve"> Carolyn </w:t>
      </w:r>
      <w:proofErr w:type="spellStart"/>
      <w:r w:rsidRPr="00BE6C98">
        <w:rPr>
          <w:rFonts w:asciiTheme="minorHAnsi" w:hAnsiTheme="minorHAnsi" w:cstheme="minorHAnsi"/>
          <w:u w:val="single"/>
        </w:rPr>
        <w:t>Bourdeaux</w:t>
      </w:r>
      <w:proofErr w:type="spellEnd"/>
      <w:r w:rsidRPr="00BE6C98">
        <w:rPr>
          <w:rFonts w:asciiTheme="minorHAnsi" w:hAnsiTheme="minorHAnsi" w:cstheme="minorHAnsi"/>
          <w:sz w:val="16"/>
        </w:rPr>
        <w:t xml:space="preserve"> (D-Georgia) </w:t>
      </w:r>
      <w:hyperlink r:id="rId69" w:history="1">
        <w:r w:rsidRPr="00BE6C98">
          <w:rPr>
            <w:rStyle w:val="Hyperlink"/>
            <w:rFonts w:asciiTheme="minorHAnsi" w:hAnsiTheme="minorHAnsi" w:cstheme="minorHAnsi"/>
            <w:u w:val="single"/>
          </w:rPr>
          <w:t>threatened to vote against it</w:t>
        </w:r>
      </w:hyperlink>
      <w:r w:rsidRPr="00BE6C98">
        <w:rPr>
          <w:rFonts w:asciiTheme="minorHAnsi" w:hAnsiTheme="minorHAnsi" w:cstheme="minorHAnsi"/>
          <w:u w:val="single"/>
        </w:rPr>
        <w:t>, wan</w:t>
      </w:r>
      <w:r w:rsidRPr="002E5D4A">
        <w:rPr>
          <w:rFonts w:asciiTheme="minorHAnsi" w:hAnsiTheme="minorHAnsi" w:cstheme="minorHAnsi"/>
          <w:u w:val="single"/>
        </w:rPr>
        <w:t xml:space="preserve">ting </w:t>
      </w:r>
      <w:r w:rsidRPr="002E5D4A">
        <w:rPr>
          <w:rFonts w:asciiTheme="minorHAnsi" w:hAnsiTheme="minorHAnsi" w:cstheme="minorHAnsi"/>
          <w:sz w:val="16"/>
        </w:rPr>
        <w:t xml:space="preserve">instead </w:t>
      </w:r>
      <w:r w:rsidRPr="002E5D4A">
        <w:rPr>
          <w:rFonts w:asciiTheme="minorHAnsi" w:hAnsiTheme="minorHAnsi" w:cstheme="minorHAnsi"/>
          <w:u w:val="single"/>
        </w:rPr>
        <w:t>to vote on the</w:t>
      </w:r>
      <w:r w:rsidRPr="002E5D4A">
        <w:rPr>
          <w:rFonts w:asciiTheme="minorHAnsi" w:hAnsiTheme="minorHAnsi" w:cstheme="minorHAnsi"/>
          <w:sz w:val="16"/>
        </w:rPr>
        <w:t xml:space="preserve"> smaller </w:t>
      </w:r>
      <w:r w:rsidRPr="002E5D4A">
        <w:rPr>
          <w:rFonts w:asciiTheme="minorHAnsi" w:hAnsiTheme="minorHAnsi" w:cstheme="minorHAnsi"/>
          <w:u w:val="single"/>
        </w:rPr>
        <w:t>bipartisan bill first.</w:t>
      </w:r>
      <w:r w:rsidRPr="002E5D4A">
        <w:rPr>
          <w:rFonts w:asciiTheme="minorHAnsi" w:hAnsiTheme="minorHAnsi" w:cstheme="minorHAnsi"/>
          <w:sz w:val="16"/>
        </w:rPr>
        <w:t xml:space="preserve"> While the bipartisan bill cleared the Senate with </w:t>
      </w:r>
      <w:hyperlink r:id="rId70" w:history="1">
        <w:r w:rsidRPr="002E5D4A">
          <w:rPr>
            <w:rStyle w:val="Hyperlink"/>
            <w:rFonts w:asciiTheme="minorHAnsi" w:hAnsiTheme="minorHAnsi" w:cstheme="minorHAnsi"/>
            <w:sz w:val="16"/>
          </w:rPr>
          <w:t>69 votes</w:t>
        </w:r>
      </w:hyperlink>
      <w:r w:rsidRPr="002E5D4A">
        <w:rPr>
          <w:rFonts w:asciiTheme="minorHAnsi" w:hAnsiTheme="minorHAnsi" w:cstheme="minorHAnsi"/>
          <w:sz w:val="16"/>
        </w:rPr>
        <w:t xml:space="preserve"> in favor, the reconciliation bill would need to be passed with all 50 Democrats on board and Vice President Kamala Harris casting the tie-breaking vote. Pelosi ultimately succeeded in a party-line vote to allow the details of the larger spending bill to be written, </w:t>
      </w:r>
      <w:hyperlink r:id="rId71" w:history="1">
        <w:r w:rsidRPr="002E5D4A">
          <w:rPr>
            <w:rStyle w:val="Hyperlink"/>
            <w:rFonts w:asciiTheme="minorHAnsi" w:hAnsiTheme="minorHAnsi" w:cstheme="minorHAnsi"/>
            <w:sz w:val="16"/>
          </w:rPr>
          <w:t>clearing a major hurdle</w:t>
        </w:r>
      </w:hyperlink>
      <w:r w:rsidRPr="002E5D4A">
        <w:rPr>
          <w:rFonts w:asciiTheme="minorHAnsi" w:hAnsiTheme="minorHAnsi" w:cstheme="minorHAnsi"/>
          <w:sz w:val="16"/>
        </w:rPr>
        <w:t xml:space="preserve"> toward its passage. Even though she's so far committed to progressives' demands to first vote on the reconciliation bill before the bipartisan bill, she issued a deadline of September 27 to vote on the bipartisan package. This makes it </w:t>
      </w:r>
      <w:r w:rsidRPr="002C46B8">
        <w:rPr>
          <w:rFonts w:asciiTheme="minorHAnsi" w:hAnsiTheme="minorHAnsi" w:cstheme="minorHAnsi"/>
          <w:highlight w:val="cyan"/>
          <w:u w:val="single"/>
        </w:rPr>
        <w:t>possible for conservative</w:t>
      </w:r>
      <w:r w:rsidRPr="002E5D4A">
        <w:rPr>
          <w:rFonts w:asciiTheme="minorHAnsi" w:hAnsiTheme="minorHAnsi" w:cstheme="minorHAnsi"/>
          <w:u w:val="single"/>
        </w:rPr>
        <w:t xml:space="preserve"> </w:t>
      </w:r>
      <w:r w:rsidRPr="002C46B8">
        <w:rPr>
          <w:rFonts w:asciiTheme="minorHAnsi" w:hAnsiTheme="minorHAnsi" w:cstheme="minorHAnsi"/>
          <w:highlight w:val="cyan"/>
          <w:u w:val="single"/>
        </w:rPr>
        <w:t>Dem</w:t>
      </w:r>
      <w:r w:rsidRPr="002E5D4A">
        <w:rPr>
          <w:rFonts w:asciiTheme="minorHAnsi" w:hAnsiTheme="minorHAnsi" w:cstheme="minorHAnsi"/>
          <w:u w:val="single"/>
        </w:rPr>
        <w:t>ocrat</w:t>
      </w:r>
      <w:r w:rsidRPr="002C46B8">
        <w:rPr>
          <w:rFonts w:asciiTheme="minorHAnsi" w:hAnsiTheme="minorHAnsi" w:cstheme="minorHAnsi"/>
          <w:highlight w:val="cyan"/>
          <w:u w:val="single"/>
        </w:rPr>
        <w:t>s like</w:t>
      </w:r>
      <w:r w:rsidRPr="002E5D4A">
        <w:rPr>
          <w:rFonts w:asciiTheme="minorHAnsi" w:hAnsiTheme="minorHAnsi" w:cstheme="minorHAnsi"/>
          <w:sz w:val="16"/>
        </w:rPr>
        <w:t xml:space="preserve"> Sens. Joe </w:t>
      </w:r>
      <w:r w:rsidRPr="002C46B8">
        <w:rPr>
          <w:rFonts w:asciiTheme="minorHAnsi" w:hAnsiTheme="minorHAnsi" w:cstheme="minorHAnsi"/>
          <w:highlight w:val="cyan"/>
          <w:u w:val="single"/>
        </w:rPr>
        <w:t>Manchin</w:t>
      </w:r>
      <w:r w:rsidRPr="002E5D4A">
        <w:rPr>
          <w:rFonts w:asciiTheme="minorHAnsi" w:hAnsiTheme="minorHAnsi" w:cstheme="minorHAnsi"/>
          <w:sz w:val="16"/>
        </w:rPr>
        <w:t xml:space="preserve"> (D-West Virginia) </w:t>
      </w:r>
      <w:r w:rsidRPr="002C46B8">
        <w:rPr>
          <w:rFonts w:asciiTheme="minorHAnsi" w:hAnsiTheme="minorHAnsi" w:cstheme="minorHAnsi"/>
          <w:highlight w:val="cyan"/>
          <w:u w:val="single"/>
        </w:rPr>
        <w:t>and</w:t>
      </w:r>
      <w:r w:rsidRPr="002E5D4A">
        <w:rPr>
          <w:rFonts w:asciiTheme="minorHAnsi" w:hAnsiTheme="minorHAnsi" w:cstheme="minorHAnsi"/>
          <w:sz w:val="16"/>
        </w:rPr>
        <w:t xml:space="preserve"> Kyrsten </w:t>
      </w:r>
      <w:r w:rsidRPr="002C46B8">
        <w:rPr>
          <w:rFonts w:asciiTheme="minorHAnsi" w:hAnsiTheme="minorHAnsi" w:cstheme="minorHAnsi"/>
          <w:highlight w:val="cyan"/>
          <w:u w:val="single"/>
        </w:rPr>
        <w:t>Sinema</w:t>
      </w:r>
      <w:r w:rsidRPr="002E5D4A">
        <w:rPr>
          <w:rFonts w:asciiTheme="minorHAnsi" w:hAnsiTheme="minorHAnsi" w:cstheme="minorHAnsi"/>
          <w:sz w:val="16"/>
        </w:rPr>
        <w:t xml:space="preserve"> (D-Arizona), </w:t>
      </w:r>
      <w:r w:rsidRPr="002C46B8">
        <w:rPr>
          <w:rFonts w:asciiTheme="minorHAnsi" w:hAnsiTheme="minorHAnsi" w:cstheme="minorHAnsi"/>
          <w:b/>
          <w:bCs/>
          <w:highlight w:val="cyan"/>
          <w:u w:val="single"/>
        </w:rPr>
        <w:t>to run out the clock in negotiations</w:t>
      </w:r>
      <w:r w:rsidRPr="002E5D4A">
        <w:rPr>
          <w:rFonts w:asciiTheme="minorHAnsi" w:hAnsiTheme="minorHAnsi" w:cstheme="minorHAnsi"/>
          <w:sz w:val="16"/>
        </w:rPr>
        <w:t xml:space="preserve"> on the reconciliation bill. </w:t>
      </w:r>
      <w:r w:rsidRPr="002C46B8">
        <w:rPr>
          <w:rFonts w:asciiTheme="minorHAnsi" w:hAnsiTheme="minorHAnsi" w:cstheme="minorHAnsi"/>
          <w:highlight w:val="cyan"/>
          <w:u w:val="single"/>
        </w:rPr>
        <w:t>Pelosi</w:t>
      </w:r>
      <w:r w:rsidRPr="002E5D4A">
        <w:rPr>
          <w:rFonts w:asciiTheme="minorHAnsi" w:hAnsiTheme="minorHAnsi" w:cstheme="minorHAnsi"/>
          <w:sz w:val="16"/>
        </w:rPr>
        <w:t xml:space="preserve"> even </w:t>
      </w:r>
      <w:r w:rsidRPr="002C46B8">
        <w:rPr>
          <w:rFonts w:asciiTheme="minorHAnsi" w:hAnsiTheme="minorHAnsi" w:cstheme="minorHAnsi"/>
          <w:highlight w:val="cyan"/>
          <w:u w:val="single"/>
        </w:rPr>
        <w:t>signaled</w:t>
      </w:r>
      <w:r w:rsidRPr="002E5D4A">
        <w:rPr>
          <w:rFonts w:asciiTheme="minorHAnsi" w:hAnsiTheme="minorHAnsi" w:cstheme="minorHAnsi"/>
          <w:sz w:val="16"/>
        </w:rPr>
        <w:t xml:space="preserve"> that the </w:t>
      </w:r>
      <w:r w:rsidRPr="002C46B8">
        <w:rPr>
          <w:rFonts w:asciiTheme="minorHAnsi" w:hAnsiTheme="minorHAnsi" w:cstheme="minorHAnsi"/>
          <w:highlight w:val="cyan"/>
          <w:u w:val="single"/>
        </w:rPr>
        <w:t>House would not expend energy</w:t>
      </w:r>
      <w:r w:rsidRPr="002E5D4A">
        <w:rPr>
          <w:rFonts w:asciiTheme="minorHAnsi" w:hAnsiTheme="minorHAnsi" w:cstheme="minorHAnsi"/>
          <w:u w:val="single"/>
        </w:rPr>
        <w:t xml:space="preserve"> on "</w:t>
      </w:r>
      <w:hyperlink r:id="rId72" w:history="1">
        <w:r w:rsidRPr="002E5D4A">
          <w:rPr>
            <w:rStyle w:val="Hyperlink"/>
            <w:rFonts w:asciiTheme="minorHAnsi" w:hAnsiTheme="minorHAnsi" w:cstheme="minorHAnsi"/>
            <w:u w:val="single"/>
          </w:rPr>
          <w:t>a bill that's not going to pass the Senate,</w:t>
        </w:r>
      </w:hyperlink>
      <w:r w:rsidRPr="002E5D4A">
        <w:rPr>
          <w:rFonts w:asciiTheme="minorHAnsi" w:hAnsiTheme="minorHAnsi" w:cstheme="minorHAnsi"/>
          <w:sz w:val="16"/>
        </w:rPr>
        <w:t xml:space="preserve">" </w:t>
      </w:r>
      <w:r w:rsidRPr="002E5D4A">
        <w:rPr>
          <w:rFonts w:asciiTheme="minorHAnsi" w:hAnsiTheme="minorHAnsi" w:cstheme="minorHAnsi"/>
          <w:u w:val="single"/>
        </w:rPr>
        <w:t xml:space="preserve">which potentially </w:t>
      </w:r>
      <w:r w:rsidRPr="002C46B8">
        <w:rPr>
          <w:rFonts w:asciiTheme="minorHAnsi" w:hAnsiTheme="minorHAnsi" w:cstheme="minorHAnsi"/>
          <w:highlight w:val="cyan"/>
          <w:u w:val="single"/>
        </w:rPr>
        <w:t xml:space="preserve">gives Manchin and Sinema the </w:t>
      </w:r>
      <w:r w:rsidRPr="002C46B8">
        <w:rPr>
          <w:rFonts w:asciiTheme="minorHAnsi" w:hAnsiTheme="minorHAnsi" w:cstheme="minorHAnsi"/>
          <w:b/>
          <w:bCs/>
          <w:highlight w:val="cyan"/>
          <w:u w:val="single"/>
        </w:rPr>
        <w:t>green light to water down the</w:t>
      </w:r>
      <w:r w:rsidRPr="002E5D4A">
        <w:rPr>
          <w:rFonts w:asciiTheme="minorHAnsi" w:hAnsiTheme="minorHAnsi" w:cstheme="minorHAnsi"/>
          <w:u w:val="single"/>
        </w:rPr>
        <w:t xml:space="preserve"> reconciliation </w:t>
      </w:r>
      <w:r w:rsidRPr="002C46B8">
        <w:rPr>
          <w:rFonts w:asciiTheme="minorHAnsi" w:hAnsiTheme="minorHAnsi" w:cstheme="minorHAnsi"/>
          <w:b/>
          <w:bCs/>
          <w:highlight w:val="cyan"/>
          <w:u w:val="single"/>
        </w:rPr>
        <w:t xml:space="preserve">bill </w:t>
      </w:r>
      <w:r w:rsidRPr="00BE6C98">
        <w:rPr>
          <w:rFonts w:asciiTheme="minorHAnsi" w:hAnsiTheme="minorHAnsi" w:cstheme="minorHAnsi"/>
          <w:b/>
          <w:bCs/>
          <w:u w:val="single"/>
        </w:rPr>
        <w:t>until it's much weaker</w:t>
      </w:r>
      <w:r w:rsidRPr="00BE6C98">
        <w:rPr>
          <w:rFonts w:asciiTheme="minorHAnsi" w:hAnsiTheme="minorHAnsi" w:cstheme="minorHAnsi"/>
          <w:u w:val="single"/>
        </w:rPr>
        <w:t>.</w:t>
      </w:r>
      <w:r w:rsidRPr="002E5D4A">
        <w:rPr>
          <w:rFonts w:asciiTheme="minorHAnsi" w:hAnsiTheme="minorHAnsi" w:cstheme="minorHAnsi"/>
          <w:u w:val="single"/>
        </w:rPr>
        <w:t xml:space="preserve"> </w:t>
      </w:r>
      <w:r w:rsidRPr="002E5D4A">
        <w:rPr>
          <w:rFonts w:asciiTheme="minorHAnsi" w:hAnsiTheme="minorHAnsi" w:cstheme="minorHAnsi"/>
          <w:sz w:val="16"/>
        </w:rPr>
        <w:t xml:space="preserve">Should the House pass the smaller bill before the larger bill, </w:t>
      </w:r>
      <w:r w:rsidRPr="002C46B8">
        <w:rPr>
          <w:rFonts w:asciiTheme="minorHAnsi" w:hAnsiTheme="minorHAnsi" w:cstheme="minorHAnsi"/>
          <w:highlight w:val="cyan"/>
          <w:u w:val="single"/>
        </w:rPr>
        <w:t>centrists</w:t>
      </w:r>
      <w:r w:rsidRPr="002E5D4A">
        <w:rPr>
          <w:rFonts w:asciiTheme="minorHAnsi" w:hAnsiTheme="minorHAnsi" w:cstheme="minorHAnsi"/>
          <w:u w:val="single"/>
        </w:rPr>
        <w:t xml:space="preserve"> in the House</w:t>
      </w:r>
      <w:r w:rsidRPr="002E5D4A">
        <w:rPr>
          <w:rFonts w:asciiTheme="minorHAnsi" w:hAnsiTheme="minorHAnsi" w:cstheme="minorHAnsi"/>
          <w:sz w:val="16"/>
        </w:rPr>
        <w:t xml:space="preserve"> will </w:t>
      </w:r>
      <w:r w:rsidRPr="002C46B8">
        <w:rPr>
          <w:rFonts w:asciiTheme="minorHAnsi" w:hAnsiTheme="minorHAnsi" w:cstheme="minorHAnsi"/>
          <w:highlight w:val="cyan"/>
          <w:u w:val="single"/>
        </w:rPr>
        <w:t>have no incentive to vote</w:t>
      </w:r>
      <w:r w:rsidRPr="002E5D4A">
        <w:rPr>
          <w:rFonts w:asciiTheme="minorHAnsi" w:hAnsiTheme="minorHAnsi" w:cstheme="minorHAnsi"/>
          <w:u w:val="single"/>
        </w:rPr>
        <w:t xml:space="preserve"> for the larger bill</w:t>
      </w:r>
      <w:r w:rsidRPr="002E5D4A">
        <w:rPr>
          <w:rFonts w:asciiTheme="minorHAnsi" w:hAnsiTheme="minorHAnsi" w:cstheme="minorHAnsi"/>
          <w:sz w:val="16"/>
        </w:rPr>
        <w:t xml:space="preserve">, because centrists will have already gotten everything they </w:t>
      </w:r>
      <w:proofErr w:type="gramStart"/>
      <w:r w:rsidRPr="002E5D4A">
        <w:rPr>
          <w:rFonts w:asciiTheme="minorHAnsi" w:hAnsiTheme="minorHAnsi" w:cstheme="minorHAnsi"/>
          <w:sz w:val="16"/>
        </w:rPr>
        <w:t>wanted</w:t>
      </w:r>
      <w:proofErr w:type="gramEnd"/>
      <w:r w:rsidRPr="002E5D4A">
        <w:rPr>
          <w:rFonts w:asciiTheme="minorHAnsi" w:hAnsiTheme="minorHAnsi" w:cstheme="minorHAnsi"/>
          <w:sz w:val="16"/>
        </w:rPr>
        <w:t xml:space="preserve"> and leverage can no longer be applied. Given how </w:t>
      </w:r>
      <w:r w:rsidRPr="002E5D4A">
        <w:rPr>
          <w:rFonts w:asciiTheme="minorHAnsi" w:hAnsiTheme="minorHAnsi" w:cstheme="minorHAnsi"/>
          <w:u w:val="single"/>
        </w:rPr>
        <w:t>slim</w:t>
      </w:r>
      <w:r w:rsidRPr="002E5D4A">
        <w:rPr>
          <w:rFonts w:asciiTheme="minorHAnsi" w:hAnsiTheme="minorHAnsi" w:cstheme="minorHAnsi"/>
          <w:sz w:val="16"/>
        </w:rPr>
        <w:t xml:space="preserve"> the </w:t>
      </w:r>
      <w:r w:rsidRPr="002C46B8">
        <w:rPr>
          <w:rFonts w:asciiTheme="minorHAnsi" w:hAnsiTheme="minorHAnsi" w:cstheme="minorHAnsi"/>
          <w:highlight w:val="cyan"/>
          <w:u w:val="single"/>
        </w:rPr>
        <w:t>Dem</w:t>
      </w:r>
      <w:r w:rsidRPr="002E5D4A">
        <w:rPr>
          <w:rFonts w:asciiTheme="minorHAnsi" w:hAnsiTheme="minorHAnsi" w:cstheme="minorHAnsi"/>
          <w:sz w:val="16"/>
        </w:rPr>
        <w:t>ocrat</w:t>
      </w:r>
      <w:r w:rsidRPr="002C46B8">
        <w:rPr>
          <w:rFonts w:asciiTheme="minorHAnsi" w:hAnsiTheme="minorHAnsi" w:cstheme="minorHAnsi"/>
          <w:highlight w:val="cyan"/>
          <w:u w:val="single"/>
        </w:rPr>
        <w:t>s</w:t>
      </w:r>
      <w:r w:rsidRPr="002E5D4A">
        <w:rPr>
          <w:rFonts w:asciiTheme="minorHAnsi" w:hAnsiTheme="minorHAnsi" w:cstheme="minorHAnsi"/>
          <w:sz w:val="16"/>
        </w:rPr>
        <w:t xml:space="preserve">' House </w:t>
      </w:r>
      <w:r w:rsidRPr="002E5D4A">
        <w:rPr>
          <w:rFonts w:asciiTheme="minorHAnsi" w:hAnsiTheme="minorHAnsi" w:cstheme="minorHAnsi"/>
          <w:u w:val="single"/>
        </w:rPr>
        <w:t>majority is</w:t>
      </w:r>
      <w:r w:rsidRPr="002E5D4A">
        <w:rPr>
          <w:rFonts w:asciiTheme="minorHAnsi" w:hAnsiTheme="minorHAnsi" w:cstheme="minorHAnsi"/>
          <w:sz w:val="16"/>
        </w:rPr>
        <w:t xml:space="preserve">, this could </w:t>
      </w:r>
      <w:r w:rsidRPr="002C46B8">
        <w:rPr>
          <w:rFonts w:asciiTheme="minorHAnsi" w:hAnsiTheme="minorHAnsi" w:cstheme="minorHAnsi"/>
          <w:highlight w:val="cyan"/>
          <w:u w:val="single"/>
        </w:rPr>
        <w:t>doom the</w:t>
      </w:r>
      <w:r w:rsidRPr="002E5D4A">
        <w:rPr>
          <w:rFonts w:asciiTheme="minorHAnsi" w:hAnsiTheme="minorHAnsi" w:cstheme="minorHAnsi"/>
          <w:u w:val="single"/>
        </w:rPr>
        <w:t xml:space="preserve"> reconciliation </w:t>
      </w:r>
      <w:r w:rsidRPr="002C46B8">
        <w:rPr>
          <w:rFonts w:asciiTheme="minorHAnsi" w:hAnsiTheme="minorHAnsi" w:cstheme="minorHAnsi"/>
          <w:highlight w:val="cyan"/>
          <w:u w:val="single"/>
        </w:rPr>
        <w:t>bill's chances of passage</w:t>
      </w:r>
      <w:r w:rsidRPr="002E5D4A">
        <w:rPr>
          <w:rFonts w:asciiTheme="minorHAnsi" w:hAnsiTheme="minorHAnsi" w:cstheme="minorHAnsi"/>
          <w:u w:val="single"/>
        </w:rPr>
        <w:t>,</w:t>
      </w:r>
      <w:r w:rsidRPr="002E5D4A">
        <w:rPr>
          <w:rFonts w:asciiTheme="minorHAnsi" w:hAnsiTheme="minorHAnsi" w:cstheme="minorHAnsi"/>
          <w:sz w:val="16"/>
        </w:rPr>
        <w:t xml:space="preserve"> and likewise, cost Democrats their majorities and effectively reduce President Biden to a mere veto pen.</w:t>
      </w:r>
    </w:p>
    <w:p w14:paraId="1AD8842A" w14:textId="77777777" w:rsidR="009B54D7" w:rsidRPr="002E5D4A" w:rsidRDefault="009B54D7" w:rsidP="009B54D7">
      <w:pPr>
        <w:pStyle w:val="Heading4"/>
        <w:rPr>
          <w:rFonts w:asciiTheme="minorHAnsi" w:hAnsiTheme="minorHAnsi" w:cstheme="minorHAnsi"/>
          <w:u w:val="single"/>
        </w:rPr>
      </w:pPr>
      <w:r>
        <w:rPr>
          <w:rFonts w:asciiTheme="minorHAnsi" w:hAnsiTheme="minorHAnsi" w:cstheme="minorHAnsi"/>
        </w:rPr>
        <w:t>2</w:t>
      </w:r>
      <w:r w:rsidRPr="002E5D4A">
        <w:rPr>
          <w:rFonts w:asciiTheme="minorHAnsi" w:hAnsiTheme="minorHAnsi" w:cstheme="minorHAnsi"/>
        </w:rPr>
        <w:t xml:space="preserve">. Plans a massive </w:t>
      </w:r>
      <w:r w:rsidRPr="002E5D4A">
        <w:rPr>
          <w:rFonts w:asciiTheme="minorHAnsi" w:hAnsiTheme="minorHAnsi" w:cstheme="minorHAnsi"/>
          <w:u w:val="single"/>
        </w:rPr>
        <w:t>dub</w:t>
      </w:r>
      <w:r w:rsidRPr="002E5D4A">
        <w:rPr>
          <w:rFonts w:asciiTheme="minorHAnsi" w:hAnsiTheme="minorHAnsi" w:cstheme="minorHAnsi"/>
        </w:rPr>
        <w:t xml:space="preserve"> --- </w:t>
      </w:r>
      <w:r w:rsidRPr="002E5D4A">
        <w:rPr>
          <w:rFonts w:asciiTheme="minorHAnsi" w:hAnsiTheme="minorHAnsi" w:cstheme="minorHAnsi"/>
          <w:u w:val="single"/>
        </w:rPr>
        <w:t>builds PC</w:t>
      </w:r>
      <w:r w:rsidRPr="002E5D4A">
        <w:rPr>
          <w:rFonts w:asciiTheme="minorHAnsi" w:hAnsiTheme="minorHAnsi" w:cstheme="minorHAnsi"/>
        </w:rPr>
        <w:t xml:space="preserve">, </w:t>
      </w:r>
      <w:r w:rsidRPr="002E5D4A">
        <w:rPr>
          <w:rFonts w:asciiTheme="minorHAnsi" w:hAnsiTheme="minorHAnsi" w:cstheme="minorHAnsi"/>
          <w:u w:val="single"/>
        </w:rPr>
        <w:t>Bipartisanship</w:t>
      </w:r>
      <w:r w:rsidRPr="002E5D4A">
        <w:rPr>
          <w:rFonts w:asciiTheme="minorHAnsi" w:hAnsiTheme="minorHAnsi" w:cstheme="minorHAnsi"/>
        </w:rPr>
        <w:t xml:space="preserve"> AND solidifies </w:t>
      </w:r>
      <w:r w:rsidRPr="002E5D4A">
        <w:rPr>
          <w:rFonts w:asciiTheme="minorHAnsi" w:hAnsiTheme="minorHAnsi" w:cstheme="minorHAnsi"/>
          <w:u w:val="single"/>
        </w:rPr>
        <w:t>dem unity</w:t>
      </w:r>
    </w:p>
    <w:p w14:paraId="7F52F62D" w14:textId="77777777" w:rsidR="009B54D7" w:rsidRPr="002E5D4A" w:rsidRDefault="009B54D7" w:rsidP="009B54D7">
      <w:pPr>
        <w:rPr>
          <w:rFonts w:asciiTheme="minorHAnsi" w:hAnsiTheme="minorHAnsi" w:cstheme="minorHAnsi"/>
        </w:rPr>
      </w:pPr>
      <w:r w:rsidRPr="002E5D4A">
        <w:rPr>
          <w:rStyle w:val="Style13ptBold"/>
          <w:rFonts w:asciiTheme="minorHAnsi" w:hAnsiTheme="minorHAnsi" w:cstheme="minorHAnsi"/>
        </w:rPr>
        <w:t>Lynn, 21</w:t>
      </w:r>
      <w:r w:rsidRPr="002E5D4A">
        <w:rPr>
          <w:rFonts w:asciiTheme="minorHAnsi" w:hAnsiTheme="minorHAnsi" w:cstheme="minorHAnsi"/>
        </w:rPr>
        <w:t xml:space="preserve"> (Barry </w:t>
      </w:r>
      <w:proofErr w:type="gramStart"/>
      <w:r w:rsidRPr="002E5D4A">
        <w:rPr>
          <w:rFonts w:asciiTheme="minorHAnsi" w:hAnsiTheme="minorHAnsi" w:cstheme="minorHAnsi"/>
        </w:rPr>
        <w:t>Lynn ,</w:t>
      </w:r>
      <w:proofErr w:type="gramEnd"/>
      <w:r w:rsidRPr="002E5D4A">
        <w:rPr>
          <w:rFonts w:asciiTheme="minorHAnsi" w:hAnsiTheme="minorHAnsi" w:cstheme="minorHAnsi"/>
        </w:rPr>
        <w:t xml:space="preserve"> executive director of the Open Markets Institute, 1-11-2021, accessed on 8-27-2021, Washington Monthly, "How Biden Can Transform America | Washington Monthly", https://washingtonmonthly.com/magazine/january-february-march-2021/how-biden-can-transform-america/)//Babcii</w:t>
      </w:r>
    </w:p>
    <w:p w14:paraId="2CBB2205" w14:textId="77777777" w:rsidR="009B54D7" w:rsidRPr="002E5D4A" w:rsidRDefault="009B54D7" w:rsidP="009B54D7">
      <w:pPr>
        <w:rPr>
          <w:rFonts w:asciiTheme="minorHAnsi" w:hAnsiTheme="minorHAnsi" w:cstheme="minorHAnsi"/>
          <w:u w:val="single"/>
        </w:rPr>
      </w:pPr>
      <w:r w:rsidRPr="002E5D4A">
        <w:rPr>
          <w:rFonts w:asciiTheme="minorHAnsi" w:hAnsiTheme="minorHAnsi" w:cstheme="minorHAnsi"/>
          <w:sz w:val="8"/>
        </w:rPr>
        <w:t xml:space="preserve">The first thing Biden would get from fully </w:t>
      </w:r>
      <w:r w:rsidRPr="002E5D4A">
        <w:rPr>
          <w:rFonts w:asciiTheme="minorHAnsi" w:hAnsiTheme="minorHAnsi" w:cstheme="minorHAnsi"/>
          <w:u w:val="single"/>
        </w:rPr>
        <w:t xml:space="preserve">embracing </w:t>
      </w:r>
      <w:r w:rsidRPr="002C46B8">
        <w:rPr>
          <w:rFonts w:asciiTheme="minorHAnsi" w:hAnsiTheme="minorHAnsi" w:cstheme="minorHAnsi"/>
          <w:highlight w:val="cyan"/>
          <w:u w:val="single"/>
        </w:rPr>
        <w:t>anti-monopolism is an easy-to-tell story</w:t>
      </w:r>
      <w:r w:rsidRPr="002E5D4A">
        <w:rPr>
          <w:rFonts w:asciiTheme="minorHAnsi" w:hAnsiTheme="minorHAnsi" w:cstheme="minorHAnsi"/>
          <w:sz w:val="8"/>
        </w:rPr>
        <w:t xml:space="preserve"> of what went wrong in America, why it went wrong, how we can fix it, and where we are going as a nation. Biden would also gain the ability to demonstrate that he understands the anger and hopelessness that so many Americans feel about the loss of their prosperity and independence and about the destruction of their families and communities. Learning how to tell this story will prove </w:t>
      </w:r>
      <w:r w:rsidRPr="002E5D4A">
        <w:rPr>
          <w:rFonts w:asciiTheme="minorHAnsi" w:hAnsiTheme="minorHAnsi" w:cstheme="minorHAnsi"/>
          <w:u w:val="single"/>
        </w:rPr>
        <w:t>surprisingly easy</w:t>
      </w:r>
      <w:r w:rsidRPr="002E5D4A">
        <w:rPr>
          <w:rFonts w:asciiTheme="minorHAnsi" w:hAnsiTheme="minorHAnsi" w:cstheme="minorHAnsi"/>
          <w:sz w:val="8"/>
        </w:rPr>
        <w:t xml:space="preserve">. The beauty of traditional American anti-monopolism is precisely that the language is not technical, and enforcement does not depend on phalanxes of specially trained economists or any of the other “experts” long ago pressed into the service of oligarchy. It is a language Biden himself already fully understands. After all, anti-monopoly is about giving everyone “a fair shot” and ensuring that everyone is treated with “dignity” and “respect.” It is about fighting cheats and crooks and evildoers. </w:t>
      </w:r>
      <w:r w:rsidRPr="002E5D4A">
        <w:rPr>
          <w:rFonts w:asciiTheme="minorHAnsi" w:hAnsiTheme="minorHAnsi" w:cstheme="minorHAnsi"/>
          <w:sz w:val="8"/>
          <w:szCs w:val="16"/>
        </w:rPr>
        <w:t xml:space="preserve">Consider Biden’s speech on the Saturday when CNN finally called the race. “I’ve always believed we can define America in one word: possibilities. That in America everyone should be given an opportunity to go as far as their dreams and God-given ability will take them.” That is the essence of the original idea of America, the America the neoliberals broke when they unleashed the monopolists. </w:t>
      </w:r>
      <w:r w:rsidRPr="002E5D4A">
        <w:rPr>
          <w:rFonts w:asciiTheme="minorHAnsi" w:hAnsiTheme="minorHAnsi" w:cstheme="minorHAnsi"/>
          <w:sz w:val="8"/>
        </w:rPr>
        <w:t xml:space="preserve">The Biden team will also find anti-monopoly policy to be </w:t>
      </w:r>
      <w:r w:rsidRPr="002C46B8">
        <w:rPr>
          <w:rFonts w:asciiTheme="minorHAnsi" w:hAnsiTheme="minorHAnsi" w:cstheme="minorHAnsi"/>
          <w:highlight w:val="cyan"/>
          <w:u w:val="single"/>
        </w:rPr>
        <w:t xml:space="preserve">a strategic weapon </w:t>
      </w:r>
      <w:r w:rsidRPr="002E5D4A">
        <w:rPr>
          <w:rFonts w:asciiTheme="minorHAnsi" w:hAnsiTheme="minorHAnsi" w:cstheme="minorHAnsi"/>
          <w:u w:val="single"/>
        </w:rPr>
        <w:t xml:space="preserve">of great potency. </w:t>
      </w:r>
      <w:r w:rsidRPr="002E5D4A">
        <w:rPr>
          <w:rFonts w:asciiTheme="minorHAnsi" w:hAnsiTheme="minorHAnsi" w:cstheme="minorHAnsi"/>
          <w:sz w:val="8"/>
        </w:rPr>
        <w:t xml:space="preserve">Fully embrace anti-monopolism, and </w:t>
      </w:r>
      <w:r w:rsidRPr="002C46B8">
        <w:rPr>
          <w:rFonts w:asciiTheme="minorHAnsi" w:hAnsiTheme="minorHAnsi" w:cstheme="minorHAnsi"/>
          <w:highlight w:val="cyan"/>
          <w:u w:val="single"/>
        </w:rPr>
        <w:t>Biden will find himself able to unify the</w:t>
      </w:r>
      <w:r w:rsidRPr="002E5D4A">
        <w:rPr>
          <w:rFonts w:asciiTheme="minorHAnsi" w:hAnsiTheme="minorHAnsi" w:cstheme="minorHAnsi"/>
          <w:u w:val="single"/>
        </w:rPr>
        <w:t xml:space="preserve"> two wings of the</w:t>
      </w:r>
      <w:r w:rsidRPr="002E5D4A">
        <w:rPr>
          <w:rFonts w:asciiTheme="minorHAnsi" w:hAnsiTheme="minorHAnsi" w:cstheme="minorHAnsi"/>
          <w:sz w:val="8"/>
        </w:rPr>
        <w:t xml:space="preserve"> Democratic </w:t>
      </w:r>
      <w:r w:rsidRPr="002C46B8">
        <w:rPr>
          <w:rFonts w:asciiTheme="minorHAnsi" w:hAnsiTheme="minorHAnsi" w:cstheme="minorHAnsi"/>
          <w:highlight w:val="cyan"/>
          <w:u w:val="single"/>
        </w:rPr>
        <w:t>Party</w:t>
      </w:r>
      <w:r w:rsidRPr="002E5D4A">
        <w:rPr>
          <w:rFonts w:asciiTheme="minorHAnsi" w:hAnsiTheme="minorHAnsi" w:cstheme="minorHAnsi"/>
          <w:sz w:val="8"/>
        </w:rPr>
        <w:t xml:space="preserve">. After all, </w:t>
      </w:r>
      <w:r w:rsidRPr="002E5D4A">
        <w:rPr>
          <w:rFonts w:asciiTheme="minorHAnsi" w:hAnsiTheme="minorHAnsi" w:cstheme="minorHAnsi"/>
          <w:u w:val="single"/>
        </w:rPr>
        <w:t xml:space="preserve">anti-monopolism </w:t>
      </w:r>
      <w:r w:rsidRPr="00BB2507">
        <w:rPr>
          <w:rFonts w:asciiTheme="minorHAnsi" w:hAnsiTheme="minorHAnsi" w:cstheme="minorHAnsi"/>
          <w:u w:val="single"/>
        </w:rPr>
        <w:t>will allow him to begin to break down</w:t>
      </w:r>
      <w:r w:rsidRPr="00BB2507">
        <w:rPr>
          <w:rFonts w:asciiTheme="minorHAnsi" w:hAnsiTheme="minorHAnsi" w:cstheme="minorHAnsi"/>
          <w:sz w:val="8"/>
        </w:rPr>
        <w:t xml:space="preserve"> many of the economic and political structures that underlie </w:t>
      </w:r>
      <w:r w:rsidRPr="00BB2507">
        <w:rPr>
          <w:rFonts w:asciiTheme="minorHAnsi" w:hAnsiTheme="minorHAnsi" w:cstheme="minorHAnsi"/>
          <w:u w:val="single"/>
        </w:rPr>
        <w:t>inequality, the hydrocarbon economy, and even racism,</w:t>
      </w:r>
      <w:r w:rsidRPr="00BB2507">
        <w:rPr>
          <w:rFonts w:asciiTheme="minorHAnsi" w:hAnsiTheme="minorHAnsi" w:cstheme="minorHAnsi"/>
          <w:sz w:val="8"/>
        </w:rPr>
        <w:t xml:space="preserve"> </w:t>
      </w:r>
      <w:r w:rsidRPr="00BB2507">
        <w:rPr>
          <w:rFonts w:asciiTheme="minorHAnsi" w:hAnsiTheme="minorHAnsi" w:cstheme="minorHAnsi"/>
          <w:u w:val="single"/>
        </w:rPr>
        <w:t>while</w:t>
      </w:r>
      <w:r w:rsidRPr="00BB2507">
        <w:rPr>
          <w:rFonts w:asciiTheme="minorHAnsi" w:hAnsiTheme="minorHAnsi" w:cstheme="minorHAnsi"/>
          <w:sz w:val="8"/>
        </w:rPr>
        <w:t xml:space="preserve"> simultaneously </w:t>
      </w:r>
      <w:r w:rsidRPr="00BB2507">
        <w:rPr>
          <w:rFonts w:asciiTheme="minorHAnsi" w:hAnsiTheme="minorHAnsi" w:cstheme="minorHAnsi"/>
          <w:u w:val="single"/>
        </w:rPr>
        <w:t>creating opportunities for entrepreneurs and investors</w:t>
      </w:r>
      <w:r w:rsidRPr="00BB2507">
        <w:rPr>
          <w:rFonts w:asciiTheme="minorHAnsi" w:hAnsiTheme="minorHAnsi" w:cstheme="minorHAnsi"/>
          <w:sz w:val="8"/>
        </w:rPr>
        <w:t xml:space="preserve"> to build new businesses and create more and better </w:t>
      </w:r>
      <w:r w:rsidRPr="00BB2507">
        <w:rPr>
          <w:rFonts w:asciiTheme="minorHAnsi" w:hAnsiTheme="minorHAnsi" w:cstheme="minorHAnsi"/>
          <w:u w:val="single"/>
        </w:rPr>
        <w:t>jobs</w:t>
      </w:r>
      <w:r w:rsidRPr="00BB2507">
        <w:rPr>
          <w:rFonts w:asciiTheme="minorHAnsi" w:hAnsiTheme="minorHAnsi" w:cstheme="minorHAnsi"/>
          <w:sz w:val="8"/>
        </w:rPr>
        <w:t xml:space="preserve">. Fully embrace anti-monopolism, and </w:t>
      </w:r>
      <w:r w:rsidRPr="00BB2507">
        <w:rPr>
          <w:rFonts w:asciiTheme="minorHAnsi" w:hAnsiTheme="minorHAnsi" w:cstheme="minorHAnsi"/>
          <w:u w:val="single"/>
        </w:rPr>
        <w:t>Biden can also</w:t>
      </w:r>
      <w:r w:rsidRPr="002E5D4A">
        <w:rPr>
          <w:rFonts w:asciiTheme="minorHAnsi" w:hAnsiTheme="minorHAnsi" w:cstheme="minorHAnsi"/>
          <w:u w:val="single"/>
        </w:rPr>
        <w:t xml:space="preserve"> begin to </w:t>
      </w:r>
      <w:r w:rsidRPr="002C46B8">
        <w:rPr>
          <w:rFonts w:asciiTheme="minorHAnsi" w:hAnsiTheme="minorHAnsi" w:cstheme="minorHAnsi"/>
          <w:highlight w:val="cyan"/>
          <w:u w:val="single"/>
        </w:rPr>
        <w:t>break the GOP’s choke</w:t>
      </w:r>
      <w:r w:rsidRPr="002E5D4A">
        <w:rPr>
          <w:rFonts w:asciiTheme="minorHAnsi" w:hAnsiTheme="minorHAnsi" w:cstheme="minorHAnsi"/>
          <w:u w:val="single"/>
        </w:rPr>
        <w:t xml:space="preserve"> </w:t>
      </w:r>
      <w:r w:rsidRPr="002C46B8">
        <w:rPr>
          <w:rFonts w:asciiTheme="minorHAnsi" w:hAnsiTheme="minorHAnsi" w:cstheme="minorHAnsi"/>
          <w:highlight w:val="cyan"/>
          <w:u w:val="single"/>
        </w:rPr>
        <w:t>hold</w:t>
      </w:r>
      <w:r w:rsidRPr="002E5D4A">
        <w:rPr>
          <w:rFonts w:asciiTheme="minorHAnsi" w:hAnsiTheme="minorHAnsi" w:cstheme="minorHAnsi"/>
          <w:u w:val="single"/>
        </w:rPr>
        <w:t xml:space="preserve"> </w:t>
      </w:r>
      <w:r w:rsidRPr="002E5D4A">
        <w:rPr>
          <w:rFonts w:asciiTheme="minorHAnsi" w:hAnsiTheme="minorHAnsi" w:cstheme="minorHAnsi"/>
          <w:sz w:val="8"/>
        </w:rPr>
        <w:t xml:space="preserve">on the Senate and the </w:t>
      </w:r>
      <w:r w:rsidRPr="00BB2507">
        <w:rPr>
          <w:rFonts w:asciiTheme="minorHAnsi" w:hAnsiTheme="minorHAnsi" w:cstheme="minorHAnsi"/>
          <w:sz w:val="8"/>
        </w:rPr>
        <w:t xml:space="preserve">Electoral College. </w:t>
      </w:r>
      <w:r w:rsidRPr="00BB2507">
        <w:rPr>
          <w:rFonts w:asciiTheme="minorHAnsi" w:hAnsiTheme="minorHAnsi" w:cstheme="minorHAnsi"/>
          <w:u w:val="single"/>
        </w:rPr>
        <w:t>Strong anti-monopoly policy will</w:t>
      </w:r>
      <w:r w:rsidRPr="00BB2507">
        <w:rPr>
          <w:rFonts w:asciiTheme="minorHAnsi" w:hAnsiTheme="minorHAnsi" w:cstheme="minorHAnsi"/>
          <w:sz w:val="8"/>
        </w:rPr>
        <w:t xml:space="preserve">, after all, empower Biden </w:t>
      </w:r>
      <w:r w:rsidRPr="00BB2507">
        <w:rPr>
          <w:rFonts w:asciiTheme="minorHAnsi" w:hAnsiTheme="minorHAnsi" w:cstheme="minorHAnsi"/>
          <w:u w:val="single"/>
        </w:rPr>
        <w:t xml:space="preserve">to deliver millions of rural Americans from </w:t>
      </w:r>
      <w:r w:rsidRPr="00BB2507">
        <w:rPr>
          <w:rFonts w:asciiTheme="minorHAnsi" w:hAnsiTheme="minorHAnsi" w:cstheme="minorHAnsi"/>
          <w:sz w:val="8"/>
        </w:rPr>
        <w:t>the</w:t>
      </w:r>
      <w:r w:rsidRPr="00BB2507">
        <w:rPr>
          <w:rFonts w:asciiTheme="minorHAnsi" w:hAnsiTheme="minorHAnsi" w:cstheme="minorHAnsi"/>
          <w:u w:val="single"/>
        </w:rPr>
        <w:t xml:space="preserve"> isolation</w:t>
      </w:r>
      <w:r w:rsidRPr="002E5D4A">
        <w:rPr>
          <w:rFonts w:asciiTheme="minorHAnsi" w:hAnsiTheme="minorHAnsi" w:cstheme="minorHAnsi"/>
          <w:u w:val="single"/>
        </w:rPr>
        <w:t xml:space="preserve"> and humiliation</w:t>
      </w:r>
      <w:r w:rsidRPr="002E5D4A">
        <w:rPr>
          <w:rFonts w:asciiTheme="minorHAnsi" w:hAnsiTheme="minorHAnsi" w:cstheme="minorHAnsi"/>
          <w:sz w:val="8"/>
        </w:rPr>
        <w:t xml:space="preserve"> that drove so many of them to Trump in the first place. It will do so by breaking the grip of the agricultural, retail, and transportation monopolists who for 40 years have appropriated these people’s lands, looted their communities, and destroyed their families. Fully embrace anti-monopolism, and </w:t>
      </w:r>
      <w:r w:rsidRPr="002E5D4A">
        <w:rPr>
          <w:rFonts w:asciiTheme="minorHAnsi" w:hAnsiTheme="minorHAnsi" w:cstheme="minorHAnsi"/>
          <w:u w:val="single"/>
        </w:rPr>
        <w:t xml:space="preserve">Biden might even be able to </w:t>
      </w:r>
      <w:r w:rsidRPr="002C46B8">
        <w:rPr>
          <w:rFonts w:asciiTheme="minorHAnsi" w:hAnsiTheme="minorHAnsi" w:cstheme="minorHAnsi"/>
          <w:highlight w:val="cyan"/>
          <w:u w:val="single"/>
        </w:rPr>
        <w:t>begin to unify</w:t>
      </w:r>
      <w:r w:rsidRPr="002E5D4A">
        <w:rPr>
          <w:rFonts w:asciiTheme="minorHAnsi" w:hAnsiTheme="minorHAnsi" w:cstheme="minorHAnsi"/>
          <w:u w:val="single"/>
        </w:rPr>
        <w:t xml:space="preserve"> much of the American </w:t>
      </w:r>
      <w:r w:rsidRPr="002C46B8">
        <w:rPr>
          <w:rFonts w:asciiTheme="minorHAnsi" w:hAnsiTheme="minorHAnsi" w:cstheme="minorHAnsi"/>
          <w:highlight w:val="cyan"/>
          <w:u w:val="single"/>
        </w:rPr>
        <w:t xml:space="preserve">people </w:t>
      </w:r>
      <w:proofErr w:type="gramStart"/>
      <w:r w:rsidRPr="002C46B8">
        <w:rPr>
          <w:rFonts w:asciiTheme="minorHAnsi" w:hAnsiTheme="minorHAnsi" w:cstheme="minorHAnsi"/>
          <w:highlight w:val="cyan"/>
          <w:u w:val="single"/>
        </w:rPr>
        <w:t xml:space="preserve">as a whole </w:t>
      </w:r>
      <w:r w:rsidRPr="00BB2507">
        <w:rPr>
          <w:rFonts w:asciiTheme="minorHAnsi" w:hAnsiTheme="minorHAnsi" w:cstheme="minorHAnsi"/>
          <w:u w:val="single"/>
        </w:rPr>
        <w:t>against</w:t>
      </w:r>
      <w:proofErr w:type="gramEnd"/>
      <w:r w:rsidRPr="00BB2507">
        <w:rPr>
          <w:rFonts w:asciiTheme="minorHAnsi" w:hAnsiTheme="minorHAnsi" w:cstheme="minorHAnsi"/>
          <w:u w:val="single"/>
        </w:rPr>
        <w:t xml:space="preserve"> the common threat posed to our national and personal security by the monopolists and their allies in China.</w:t>
      </w:r>
    </w:p>
    <w:p w14:paraId="2214F575" w14:textId="77777777" w:rsidR="009B54D7" w:rsidRPr="002E5D4A" w:rsidRDefault="009B54D7" w:rsidP="009B54D7">
      <w:pPr>
        <w:pStyle w:val="Heading4"/>
        <w:rPr>
          <w:rFonts w:asciiTheme="minorHAnsi" w:hAnsiTheme="minorHAnsi" w:cstheme="minorHAnsi"/>
        </w:rPr>
      </w:pPr>
      <w:r w:rsidRPr="002E5D4A">
        <w:rPr>
          <w:rFonts w:asciiTheme="minorHAnsi" w:hAnsiTheme="minorHAnsi" w:cstheme="minorHAnsi"/>
        </w:rPr>
        <w:t xml:space="preserve">That’s key to </w:t>
      </w:r>
      <w:r w:rsidRPr="002E5D4A">
        <w:rPr>
          <w:rFonts w:asciiTheme="minorHAnsi" w:hAnsiTheme="minorHAnsi" w:cstheme="minorHAnsi"/>
          <w:u w:val="single"/>
        </w:rPr>
        <w:t>infrastructure</w:t>
      </w:r>
    </w:p>
    <w:p w14:paraId="1919429A" w14:textId="77777777" w:rsidR="009B54D7" w:rsidRPr="002E5D4A" w:rsidRDefault="009B54D7" w:rsidP="009B54D7">
      <w:pPr>
        <w:rPr>
          <w:rFonts w:asciiTheme="minorHAnsi" w:hAnsiTheme="minorHAnsi" w:cstheme="minorHAnsi"/>
          <w:szCs w:val="20"/>
        </w:rPr>
      </w:pPr>
      <w:r w:rsidRPr="002E5D4A">
        <w:rPr>
          <w:rFonts w:asciiTheme="minorHAnsi" w:hAnsiTheme="minorHAnsi" w:cstheme="minorHAnsi"/>
          <w:b/>
          <w:bCs/>
          <w:sz w:val="24"/>
          <w:szCs w:val="24"/>
        </w:rPr>
        <w:t>Walling</w:t>
      </w:r>
      <w:r w:rsidRPr="002E5D4A">
        <w:rPr>
          <w:rFonts w:asciiTheme="minorHAnsi" w:hAnsiTheme="minorHAnsi" w:cstheme="minorHAnsi"/>
          <w:szCs w:val="20"/>
        </w:rPr>
        <w:t>, 4-29-</w:t>
      </w:r>
      <w:r w:rsidRPr="002E5D4A">
        <w:rPr>
          <w:rFonts w:asciiTheme="minorHAnsi" w:hAnsiTheme="minorHAnsi" w:cstheme="minorHAnsi"/>
          <w:b/>
          <w:bCs/>
          <w:sz w:val="24"/>
          <w:szCs w:val="24"/>
        </w:rPr>
        <w:t>21</w:t>
      </w:r>
      <w:r w:rsidRPr="002E5D4A">
        <w:rPr>
          <w:rFonts w:asciiTheme="minorHAnsi" w:hAnsiTheme="minorHAnsi" w:cstheme="minorHAnsi"/>
          <w:szCs w:val="20"/>
        </w:rPr>
        <w:t xml:space="preserve"> (Kevin, “Echoing FDR, President Biden makes the case to go big,” accessed 5-3-21, </w:t>
      </w:r>
      <w:hyperlink r:id="rId73" w:history="1">
        <w:r w:rsidRPr="002E5D4A">
          <w:rPr>
            <w:rStyle w:val="Hyperlink"/>
            <w:rFonts w:asciiTheme="minorHAnsi" w:hAnsiTheme="minorHAnsi" w:cstheme="minorHAnsi"/>
            <w:szCs w:val="20"/>
          </w:rPr>
          <w:t>https://thehill.com/opinion/white-house/550878-echoing-fdr-president-biden-makes-the-case-to-go-big</w:t>
        </w:r>
      </w:hyperlink>
      <w:r w:rsidRPr="002E5D4A">
        <w:rPr>
          <w:rFonts w:asciiTheme="minorHAnsi" w:hAnsiTheme="minorHAnsi" w:cstheme="minorHAnsi"/>
          <w:szCs w:val="20"/>
        </w:rPr>
        <w:t>)</w:t>
      </w:r>
    </w:p>
    <w:p w14:paraId="791CD127" w14:textId="77777777" w:rsidR="009B54D7" w:rsidRDefault="009B54D7" w:rsidP="009B54D7">
      <w:pPr>
        <w:rPr>
          <w:rFonts w:asciiTheme="minorHAnsi" w:hAnsiTheme="minorHAnsi" w:cstheme="minorHAnsi"/>
          <w:sz w:val="16"/>
          <w:szCs w:val="20"/>
        </w:rPr>
      </w:pPr>
      <w:r w:rsidRPr="002C46B8">
        <w:rPr>
          <w:rFonts w:asciiTheme="minorHAnsi" w:hAnsiTheme="minorHAnsi" w:cstheme="minorHAnsi"/>
          <w:szCs w:val="20"/>
          <w:highlight w:val="cyan"/>
          <w:u w:val="single"/>
        </w:rPr>
        <w:t>Biden will need</w:t>
      </w:r>
      <w:r w:rsidRPr="002E5D4A">
        <w:rPr>
          <w:rFonts w:asciiTheme="minorHAnsi" w:hAnsiTheme="minorHAnsi" w:cstheme="minorHAnsi"/>
          <w:sz w:val="16"/>
          <w:szCs w:val="20"/>
        </w:rPr>
        <w:t xml:space="preserve"> these early </w:t>
      </w:r>
      <w:r w:rsidRPr="002C46B8">
        <w:rPr>
          <w:rFonts w:asciiTheme="minorHAnsi" w:hAnsiTheme="minorHAnsi" w:cstheme="minorHAnsi"/>
          <w:b/>
          <w:bCs/>
          <w:szCs w:val="20"/>
          <w:highlight w:val="cyan"/>
          <w:u w:val="single"/>
        </w:rPr>
        <w:t>successes to continue to</w:t>
      </w:r>
      <w:r w:rsidRPr="002E5D4A">
        <w:rPr>
          <w:rFonts w:asciiTheme="minorHAnsi" w:hAnsiTheme="minorHAnsi" w:cstheme="minorHAnsi"/>
          <w:sz w:val="16"/>
          <w:szCs w:val="20"/>
        </w:rPr>
        <w:t xml:space="preserve"> not only </w:t>
      </w:r>
      <w:r w:rsidRPr="002C46B8">
        <w:rPr>
          <w:rFonts w:asciiTheme="minorHAnsi" w:hAnsiTheme="minorHAnsi" w:cstheme="minorHAnsi"/>
          <w:b/>
          <w:bCs/>
          <w:szCs w:val="20"/>
          <w:highlight w:val="cyan"/>
          <w:u w:val="single"/>
        </w:rPr>
        <w:t>build p</w:t>
      </w:r>
      <w:r w:rsidRPr="002E5D4A">
        <w:rPr>
          <w:rFonts w:asciiTheme="minorHAnsi" w:hAnsiTheme="minorHAnsi" w:cstheme="minorHAnsi"/>
          <w:b/>
          <w:bCs/>
          <w:szCs w:val="20"/>
          <w:u w:val="single"/>
        </w:rPr>
        <w:t xml:space="preserve">olitical </w:t>
      </w:r>
      <w:r w:rsidRPr="002C46B8">
        <w:rPr>
          <w:rFonts w:asciiTheme="minorHAnsi" w:hAnsiTheme="minorHAnsi" w:cstheme="minorHAnsi"/>
          <w:b/>
          <w:bCs/>
          <w:szCs w:val="20"/>
          <w:highlight w:val="cyan"/>
          <w:u w:val="single"/>
        </w:rPr>
        <w:t>c</w:t>
      </w:r>
      <w:r w:rsidRPr="002E5D4A">
        <w:rPr>
          <w:rFonts w:asciiTheme="minorHAnsi" w:hAnsiTheme="minorHAnsi" w:cstheme="minorHAnsi"/>
          <w:b/>
          <w:bCs/>
          <w:szCs w:val="20"/>
          <w:u w:val="single"/>
        </w:rPr>
        <w:t xml:space="preserve">apital </w:t>
      </w:r>
      <w:r w:rsidRPr="002C46B8">
        <w:rPr>
          <w:rFonts w:asciiTheme="minorHAnsi" w:hAnsiTheme="minorHAnsi" w:cstheme="minorHAnsi"/>
          <w:b/>
          <w:bCs/>
          <w:szCs w:val="20"/>
          <w:highlight w:val="cyan"/>
          <w:u w:val="single"/>
        </w:rPr>
        <w:t>behind</w:t>
      </w:r>
      <w:r w:rsidRPr="002E5D4A">
        <w:rPr>
          <w:rFonts w:asciiTheme="minorHAnsi" w:hAnsiTheme="minorHAnsi" w:cstheme="minorHAnsi"/>
          <w:szCs w:val="20"/>
          <w:u w:val="single"/>
        </w:rPr>
        <w:t xml:space="preserve"> his new proposals, but also to rally Americans behind his vision of a more capable and engaged federal government. Both his</w:t>
      </w:r>
      <w:r w:rsidRPr="002E5D4A">
        <w:rPr>
          <w:rFonts w:asciiTheme="minorHAnsi" w:hAnsiTheme="minorHAnsi" w:cstheme="minorHAnsi"/>
          <w:sz w:val="16"/>
          <w:szCs w:val="20"/>
        </w:rPr>
        <w:t xml:space="preserve"> $2.25 trillion </w:t>
      </w:r>
      <w:r w:rsidRPr="002C46B8">
        <w:rPr>
          <w:rFonts w:asciiTheme="minorHAnsi" w:hAnsiTheme="minorHAnsi" w:cstheme="minorHAnsi"/>
          <w:szCs w:val="20"/>
          <w:highlight w:val="cyan"/>
          <w:u w:val="single"/>
        </w:rPr>
        <w:t>American Jobs Plan</w:t>
      </w:r>
      <w:r w:rsidRPr="002E5D4A">
        <w:rPr>
          <w:rFonts w:asciiTheme="minorHAnsi" w:hAnsiTheme="minorHAnsi" w:cstheme="minorHAnsi"/>
          <w:sz w:val="16"/>
          <w:szCs w:val="20"/>
        </w:rPr>
        <w:t xml:space="preserve">, which invests in our crumbling infrastructure, ports, rail, energy grids and schools, </w:t>
      </w:r>
      <w:r w:rsidRPr="002C46B8">
        <w:rPr>
          <w:rFonts w:asciiTheme="minorHAnsi" w:hAnsiTheme="minorHAnsi" w:cstheme="minorHAnsi"/>
          <w:szCs w:val="20"/>
          <w:highlight w:val="cyan"/>
          <w:u w:val="single"/>
        </w:rPr>
        <w:t>and</w:t>
      </w:r>
      <w:r w:rsidRPr="002E5D4A">
        <w:rPr>
          <w:rFonts w:asciiTheme="minorHAnsi" w:hAnsiTheme="minorHAnsi" w:cstheme="minorHAnsi"/>
          <w:sz w:val="16"/>
          <w:szCs w:val="20"/>
        </w:rPr>
        <w:t xml:space="preserve"> the $1.8 trillion </w:t>
      </w:r>
      <w:r w:rsidRPr="002C46B8">
        <w:rPr>
          <w:rFonts w:asciiTheme="minorHAnsi" w:hAnsiTheme="minorHAnsi" w:cstheme="minorHAnsi"/>
          <w:szCs w:val="20"/>
          <w:highlight w:val="cyan"/>
          <w:u w:val="single"/>
        </w:rPr>
        <w:t>American Families Plan</w:t>
      </w:r>
      <w:r w:rsidRPr="002E5D4A">
        <w:rPr>
          <w:rFonts w:asciiTheme="minorHAnsi" w:hAnsiTheme="minorHAnsi" w:cstheme="minorHAnsi"/>
          <w:sz w:val="16"/>
          <w:szCs w:val="20"/>
        </w:rPr>
        <w:t>, which expands access to affordable childcare, universal Pre-</w:t>
      </w:r>
      <w:proofErr w:type="gramStart"/>
      <w:r w:rsidRPr="002E5D4A">
        <w:rPr>
          <w:rFonts w:asciiTheme="minorHAnsi" w:hAnsiTheme="minorHAnsi" w:cstheme="minorHAnsi"/>
          <w:sz w:val="16"/>
          <w:szCs w:val="20"/>
        </w:rPr>
        <w:t>K</w:t>
      </w:r>
      <w:proofErr w:type="gramEnd"/>
      <w:r w:rsidRPr="002E5D4A">
        <w:rPr>
          <w:rFonts w:asciiTheme="minorHAnsi" w:hAnsiTheme="minorHAnsi" w:cstheme="minorHAnsi"/>
          <w:sz w:val="16"/>
          <w:szCs w:val="20"/>
        </w:rPr>
        <w:t xml:space="preserve"> and paid family leave, </w:t>
      </w:r>
      <w:r w:rsidRPr="002E5D4A">
        <w:rPr>
          <w:rFonts w:asciiTheme="minorHAnsi" w:hAnsiTheme="minorHAnsi" w:cstheme="minorHAnsi"/>
          <w:szCs w:val="20"/>
          <w:u w:val="single"/>
        </w:rPr>
        <w:t>are</w:t>
      </w:r>
      <w:r w:rsidRPr="002E5D4A">
        <w:rPr>
          <w:rFonts w:asciiTheme="minorHAnsi" w:hAnsiTheme="minorHAnsi" w:cstheme="minorHAnsi"/>
          <w:sz w:val="16"/>
          <w:szCs w:val="20"/>
        </w:rPr>
        <w:t xml:space="preserve"> hugely </w:t>
      </w:r>
      <w:r w:rsidRPr="002E5D4A">
        <w:rPr>
          <w:rFonts w:asciiTheme="minorHAnsi" w:hAnsiTheme="minorHAnsi" w:cstheme="minorHAnsi"/>
          <w:szCs w:val="20"/>
          <w:u w:val="single"/>
        </w:rPr>
        <w:t xml:space="preserve">ambitious </w:t>
      </w:r>
      <w:r w:rsidRPr="002C46B8">
        <w:rPr>
          <w:rFonts w:asciiTheme="minorHAnsi" w:hAnsiTheme="minorHAnsi" w:cstheme="minorHAnsi"/>
          <w:b/>
          <w:bCs/>
          <w:szCs w:val="20"/>
          <w:highlight w:val="cyan"/>
          <w:u w:val="single"/>
        </w:rPr>
        <w:t>proposals that face uphill challenges</w:t>
      </w:r>
      <w:r w:rsidRPr="002E5D4A">
        <w:rPr>
          <w:rFonts w:asciiTheme="minorHAnsi" w:hAnsiTheme="minorHAnsi" w:cstheme="minorHAnsi"/>
          <w:sz w:val="16"/>
          <w:szCs w:val="20"/>
        </w:rPr>
        <w:t xml:space="preserve"> in a closely divided House and Senate.</w:t>
      </w:r>
    </w:p>
    <w:p w14:paraId="6190C2BF" w14:textId="77777777" w:rsidR="009B54D7" w:rsidRPr="002E5D4A" w:rsidRDefault="009B54D7" w:rsidP="009B54D7">
      <w:pPr>
        <w:pStyle w:val="Heading4"/>
        <w:rPr>
          <w:rFonts w:asciiTheme="minorHAnsi" w:hAnsiTheme="minorHAnsi" w:cstheme="minorHAnsi"/>
        </w:rPr>
      </w:pPr>
      <w:r>
        <w:rPr>
          <w:rFonts w:asciiTheme="minorHAnsi" w:hAnsiTheme="minorHAnsi" w:cstheme="minorHAnsi"/>
        </w:rPr>
        <w:t xml:space="preserve">3. No </w:t>
      </w:r>
      <w:r w:rsidRPr="002C46B8">
        <w:rPr>
          <w:rFonts w:asciiTheme="minorHAnsi" w:hAnsiTheme="minorHAnsi" w:cstheme="minorHAnsi"/>
          <w:u w:val="single"/>
        </w:rPr>
        <w:t>PC</w:t>
      </w:r>
      <w:r>
        <w:rPr>
          <w:rFonts w:asciiTheme="minorHAnsi" w:hAnsiTheme="minorHAnsi" w:cstheme="minorHAnsi"/>
        </w:rPr>
        <w:t xml:space="preserve"> or </w:t>
      </w:r>
      <w:r w:rsidRPr="002C46B8">
        <w:rPr>
          <w:rFonts w:asciiTheme="minorHAnsi" w:hAnsiTheme="minorHAnsi" w:cstheme="minorHAnsi"/>
          <w:u w:val="single"/>
        </w:rPr>
        <w:t xml:space="preserve">focus tradeoff </w:t>
      </w:r>
      <w:r>
        <w:rPr>
          <w:rFonts w:asciiTheme="minorHAnsi" w:hAnsiTheme="minorHAnsi" w:cstheme="minorHAnsi"/>
        </w:rPr>
        <w:t xml:space="preserve">--- Antitrust is </w:t>
      </w:r>
      <w:r w:rsidRPr="002C46B8">
        <w:rPr>
          <w:rFonts w:asciiTheme="minorHAnsi" w:hAnsiTheme="minorHAnsi" w:cstheme="minorHAnsi"/>
          <w:u w:val="single"/>
        </w:rPr>
        <w:t>under</w:t>
      </w:r>
      <w:r>
        <w:rPr>
          <w:rFonts w:asciiTheme="minorHAnsi" w:hAnsiTheme="minorHAnsi" w:cstheme="minorHAnsi"/>
        </w:rPr>
        <w:t xml:space="preserve"> the </w:t>
      </w:r>
      <w:r w:rsidRPr="002C46B8">
        <w:rPr>
          <w:rFonts w:asciiTheme="minorHAnsi" w:hAnsiTheme="minorHAnsi" w:cstheme="minorHAnsi"/>
          <w:u w:val="single"/>
        </w:rPr>
        <w:t>radar</w:t>
      </w:r>
    </w:p>
    <w:p w14:paraId="098C03B7" w14:textId="77777777" w:rsidR="009B54D7" w:rsidRPr="002E5D4A" w:rsidRDefault="009B54D7" w:rsidP="009B54D7">
      <w:pPr>
        <w:rPr>
          <w:rFonts w:asciiTheme="minorHAnsi" w:hAnsiTheme="minorHAnsi" w:cstheme="minorHAnsi"/>
        </w:rPr>
      </w:pPr>
      <w:proofErr w:type="spellStart"/>
      <w:r w:rsidRPr="002E5D4A">
        <w:rPr>
          <w:rFonts w:asciiTheme="minorHAnsi" w:hAnsiTheme="minorHAnsi" w:cstheme="minorHAnsi"/>
          <w:b/>
          <w:bCs/>
          <w:sz w:val="24"/>
          <w:szCs w:val="24"/>
        </w:rPr>
        <w:t>Cadelago</w:t>
      </w:r>
      <w:proofErr w:type="spellEnd"/>
      <w:r w:rsidRPr="002E5D4A">
        <w:rPr>
          <w:rFonts w:asciiTheme="minorHAnsi" w:hAnsiTheme="minorHAnsi" w:cstheme="minorHAnsi"/>
          <w:b/>
          <w:bCs/>
          <w:sz w:val="24"/>
          <w:szCs w:val="24"/>
        </w:rPr>
        <w:t xml:space="preserve"> and McGraw</w:t>
      </w:r>
      <w:r w:rsidRPr="002E5D4A">
        <w:rPr>
          <w:rFonts w:asciiTheme="minorHAnsi" w:hAnsiTheme="minorHAnsi" w:cstheme="minorHAnsi"/>
        </w:rPr>
        <w:t>, 7-19-</w:t>
      </w:r>
      <w:r w:rsidRPr="002E5D4A">
        <w:rPr>
          <w:rFonts w:asciiTheme="minorHAnsi" w:hAnsiTheme="minorHAnsi" w:cstheme="minorHAnsi"/>
          <w:b/>
          <w:bCs/>
          <w:sz w:val="24"/>
          <w:szCs w:val="24"/>
        </w:rPr>
        <w:t>21</w:t>
      </w:r>
      <w:r w:rsidRPr="002E5D4A">
        <w:rPr>
          <w:rFonts w:asciiTheme="minorHAnsi" w:hAnsiTheme="minorHAnsi" w:cstheme="minorHAnsi"/>
        </w:rPr>
        <w:t xml:space="preserve"> (Christopher and Meredith, “‘It’s ceding a lot of terrain to us’: Biden goes populist with little pushback,” accessed 8-5-21, </w:t>
      </w:r>
      <w:hyperlink r:id="rId74" w:history="1">
        <w:r w:rsidRPr="002E5D4A">
          <w:rPr>
            <w:rStyle w:val="Hyperlink"/>
            <w:rFonts w:asciiTheme="minorHAnsi" w:hAnsiTheme="minorHAnsi" w:cstheme="minorHAnsi"/>
          </w:rPr>
          <w:t>https://www.politico.com/news/2021/07/19/biden-populist-antimonopoly-500100</w:t>
        </w:r>
      </w:hyperlink>
      <w:r w:rsidRPr="002E5D4A">
        <w:rPr>
          <w:rFonts w:asciiTheme="minorHAnsi" w:hAnsiTheme="minorHAnsi" w:cstheme="minorHAnsi"/>
        </w:rPr>
        <w:t>)</w:t>
      </w:r>
    </w:p>
    <w:p w14:paraId="5B772D4A" w14:textId="77777777" w:rsidR="009B54D7" w:rsidRPr="00052D7F" w:rsidRDefault="009B54D7" w:rsidP="009B54D7">
      <w:pPr>
        <w:rPr>
          <w:rFonts w:asciiTheme="minorHAnsi" w:hAnsiTheme="minorHAnsi" w:cstheme="minorHAnsi"/>
          <w:sz w:val="14"/>
        </w:rPr>
      </w:pPr>
      <w:r w:rsidRPr="002E5D4A">
        <w:rPr>
          <w:rFonts w:asciiTheme="minorHAnsi" w:hAnsiTheme="minorHAnsi" w:cstheme="minorHAnsi"/>
          <w:u w:val="single"/>
        </w:rPr>
        <w:t>When</w:t>
      </w:r>
      <w:r w:rsidRPr="002E5D4A">
        <w:rPr>
          <w:rFonts w:asciiTheme="minorHAnsi" w:hAnsiTheme="minorHAnsi" w:cstheme="minorHAnsi"/>
          <w:sz w:val="14"/>
        </w:rPr>
        <w:t xml:space="preserve"> President Joe </w:t>
      </w:r>
      <w:r w:rsidRPr="002C46B8">
        <w:rPr>
          <w:rFonts w:asciiTheme="minorHAnsi" w:hAnsiTheme="minorHAnsi" w:cstheme="minorHAnsi"/>
          <w:highlight w:val="cyan"/>
          <w:u w:val="single"/>
        </w:rPr>
        <w:t>Biden</w:t>
      </w:r>
      <w:r w:rsidRPr="002E5D4A">
        <w:rPr>
          <w:rFonts w:asciiTheme="minorHAnsi" w:hAnsiTheme="minorHAnsi" w:cstheme="minorHAnsi"/>
          <w:u w:val="single"/>
        </w:rPr>
        <w:t xml:space="preserve"> unveiled a series of sweeping </w:t>
      </w:r>
      <w:r w:rsidRPr="002E5D4A">
        <w:rPr>
          <w:rFonts w:asciiTheme="minorHAnsi" w:hAnsiTheme="minorHAnsi" w:cstheme="minorHAnsi"/>
          <w:sz w:val="14"/>
        </w:rPr>
        <w:t xml:space="preserve">executive </w:t>
      </w:r>
      <w:r w:rsidRPr="002C46B8">
        <w:rPr>
          <w:rFonts w:asciiTheme="minorHAnsi" w:hAnsiTheme="minorHAnsi" w:cstheme="minorHAnsi"/>
          <w:highlight w:val="cyan"/>
          <w:u w:val="single"/>
        </w:rPr>
        <w:t>orders to combat monopoly power</w:t>
      </w:r>
      <w:r w:rsidRPr="002E5D4A">
        <w:rPr>
          <w:rFonts w:asciiTheme="minorHAnsi" w:hAnsiTheme="minorHAnsi" w:cstheme="minorHAnsi"/>
          <w:sz w:val="14"/>
        </w:rPr>
        <w:t xml:space="preserve">, the </w:t>
      </w:r>
      <w:r w:rsidRPr="002C46B8">
        <w:rPr>
          <w:rFonts w:asciiTheme="minorHAnsi" w:hAnsiTheme="minorHAnsi" w:cstheme="minorHAnsi"/>
          <w:highlight w:val="cyan"/>
          <w:u w:val="single"/>
        </w:rPr>
        <w:t xml:space="preserve">response </w:t>
      </w:r>
      <w:r w:rsidRPr="002C46B8">
        <w:rPr>
          <w:rFonts w:asciiTheme="minorHAnsi" w:hAnsiTheme="minorHAnsi" w:cstheme="minorHAnsi"/>
          <w:u w:val="single"/>
        </w:rPr>
        <w:t xml:space="preserve">from Republicans </w:t>
      </w:r>
      <w:r w:rsidRPr="002C46B8">
        <w:rPr>
          <w:rFonts w:asciiTheme="minorHAnsi" w:hAnsiTheme="minorHAnsi" w:cstheme="minorHAnsi"/>
          <w:highlight w:val="cyan"/>
          <w:u w:val="single"/>
        </w:rPr>
        <w:t>was</w:t>
      </w:r>
      <w:r w:rsidRPr="002C46B8">
        <w:rPr>
          <w:rFonts w:asciiTheme="minorHAnsi" w:hAnsiTheme="minorHAnsi" w:cstheme="minorHAnsi"/>
          <w:u w:val="single"/>
        </w:rPr>
        <w:t xml:space="preserve"> notable</w:t>
      </w:r>
      <w:r w:rsidRPr="002E5D4A">
        <w:rPr>
          <w:rFonts w:asciiTheme="minorHAnsi" w:hAnsiTheme="minorHAnsi" w:cstheme="minorHAnsi"/>
          <w:sz w:val="14"/>
        </w:rPr>
        <w:t xml:space="preserve"> — </w:t>
      </w:r>
      <w:r w:rsidRPr="002E5D4A">
        <w:rPr>
          <w:rFonts w:asciiTheme="minorHAnsi" w:hAnsiTheme="minorHAnsi" w:cstheme="minorHAnsi"/>
          <w:u w:val="single"/>
        </w:rPr>
        <w:t xml:space="preserve">because there was </w:t>
      </w:r>
      <w:r w:rsidRPr="002C46B8">
        <w:rPr>
          <w:rFonts w:asciiTheme="minorHAnsi" w:hAnsiTheme="minorHAnsi" w:cstheme="minorHAnsi"/>
          <w:highlight w:val="cyan"/>
          <w:u w:val="single"/>
        </w:rPr>
        <w:t>barely one at all.</w:t>
      </w:r>
      <w:r w:rsidRPr="002E5D4A">
        <w:rPr>
          <w:rFonts w:asciiTheme="minorHAnsi" w:hAnsiTheme="minorHAnsi" w:cstheme="minorHAnsi"/>
          <w:b/>
          <w:bCs/>
          <w:u w:val="single"/>
        </w:rPr>
        <w:t xml:space="preserve"> </w:t>
      </w:r>
      <w:r w:rsidRPr="002E5D4A">
        <w:rPr>
          <w:rFonts w:asciiTheme="minorHAnsi" w:hAnsiTheme="minorHAnsi" w:cstheme="minorHAnsi"/>
          <w:sz w:val="14"/>
        </w:rPr>
        <w:t xml:space="preserve">Not long ago, a Democratic administration taking unilateral action to rein in corporations on everything from non-compete agreements to prescription drug affordability would have engendered fury from elected conservatives. Yet over the last week, </w:t>
      </w:r>
      <w:r w:rsidRPr="002C46B8">
        <w:rPr>
          <w:rFonts w:asciiTheme="minorHAnsi" w:hAnsiTheme="minorHAnsi" w:cstheme="minorHAnsi"/>
          <w:highlight w:val="cyan"/>
          <w:u w:val="single"/>
        </w:rPr>
        <w:t>few</w:t>
      </w:r>
      <w:r w:rsidRPr="002E5D4A">
        <w:rPr>
          <w:rFonts w:asciiTheme="minorHAnsi" w:hAnsiTheme="minorHAnsi" w:cstheme="minorHAnsi"/>
          <w:u w:val="single"/>
        </w:rPr>
        <w:t xml:space="preserve"> Republicans </w:t>
      </w:r>
      <w:r w:rsidRPr="002C46B8">
        <w:rPr>
          <w:rFonts w:asciiTheme="minorHAnsi" w:hAnsiTheme="minorHAnsi" w:cstheme="minorHAnsi"/>
          <w:highlight w:val="cyan"/>
          <w:u w:val="single"/>
        </w:rPr>
        <w:t>were warning</w:t>
      </w:r>
      <w:r w:rsidRPr="002E5D4A">
        <w:rPr>
          <w:rFonts w:asciiTheme="minorHAnsi" w:hAnsiTheme="minorHAnsi" w:cstheme="minorHAnsi"/>
          <w:sz w:val="14"/>
        </w:rPr>
        <w:t xml:space="preserve"> that </w:t>
      </w:r>
      <w:r w:rsidRPr="002E5D4A">
        <w:rPr>
          <w:rFonts w:asciiTheme="minorHAnsi" w:hAnsiTheme="minorHAnsi" w:cstheme="minorHAnsi"/>
          <w:u w:val="single"/>
        </w:rPr>
        <w:t xml:space="preserve">Biden’s </w:t>
      </w:r>
      <w:r w:rsidRPr="002C46B8">
        <w:rPr>
          <w:rFonts w:asciiTheme="minorHAnsi" w:hAnsiTheme="minorHAnsi" w:cstheme="minorHAnsi"/>
          <w:highlight w:val="cyan"/>
          <w:u w:val="single"/>
        </w:rPr>
        <w:t>actions would</w:t>
      </w:r>
      <w:r w:rsidRPr="002E5D4A">
        <w:rPr>
          <w:rFonts w:asciiTheme="minorHAnsi" w:hAnsiTheme="minorHAnsi" w:cstheme="minorHAnsi"/>
          <w:sz w:val="14"/>
        </w:rPr>
        <w:t xml:space="preserve"> severely </w:t>
      </w:r>
      <w:r w:rsidRPr="002E5D4A">
        <w:rPr>
          <w:rFonts w:asciiTheme="minorHAnsi" w:hAnsiTheme="minorHAnsi" w:cstheme="minorHAnsi"/>
          <w:u w:val="single"/>
        </w:rPr>
        <w:t>(</w:t>
      </w:r>
      <w:r w:rsidRPr="002C46B8">
        <w:rPr>
          <w:rFonts w:asciiTheme="minorHAnsi" w:hAnsiTheme="minorHAnsi" w:cstheme="minorHAnsi"/>
          <w:highlight w:val="cyan"/>
          <w:u w:val="single"/>
        </w:rPr>
        <w:t>hurt</w:t>
      </w:r>
      <w:r w:rsidRPr="002E5D4A">
        <w:rPr>
          <w:rFonts w:asciiTheme="minorHAnsi" w:hAnsiTheme="minorHAnsi" w:cstheme="minorHAnsi"/>
          <w:u w:val="single"/>
        </w:rPr>
        <w:t>)</w:t>
      </w:r>
      <w:r w:rsidRPr="002E5D4A">
        <w:rPr>
          <w:rFonts w:asciiTheme="minorHAnsi" w:hAnsiTheme="minorHAnsi" w:cstheme="minorHAnsi"/>
          <w:sz w:val="14"/>
        </w:rPr>
        <w:t xml:space="preserve"> </w:t>
      </w:r>
      <w:r w:rsidRPr="002E5D4A">
        <w:rPr>
          <w:rFonts w:asciiTheme="minorHAnsi" w:hAnsiTheme="minorHAnsi" w:cstheme="minorHAnsi"/>
          <w:strike/>
          <w:sz w:val="14"/>
        </w:rPr>
        <w:t>kneecap</w:t>
      </w:r>
      <w:r w:rsidRPr="002E5D4A">
        <w:rPr>
          <w:rFonts w:asciiTheme="minorHAnsi" w:hAnsiTheme="minorHAnsi" w:cstheme="minorHAnsi"/>
          <w:sz w:val="14"/>
        </w:rPr>
        <w:t xml:space="preserve"> </w:t>
      </w:r>
      <w:r w:rsidRPr="002C46B8">
        <w:rPr>
          <w:rFonts w:asciiTheme="minorHAnsi" w:hAnsiTheme="minorHAnsi" w:cstheme="minorHAnsi"/>
          <w:highlight w:val="cyan"/>
          <w:u w:val="single"/>
        </w:rPr>
        <w:t>business</w:t>
      </w:r>
      <w:r w:rsidRPr="002E5D4A">
        <w:rPr>
          <w:rFonts w:asciiTheme="minorHAnsi" w:hAnsiTheme="minorHAnsi" w:cstheme="minorHAnsi"/>
          <w:u w:val="single"/>
        </w:rPr>
        <w:t xml:space="preserve"> or slow</w:t>
      </w:r>
      <w:r w:rsidRPr="002E5D4A">
        <w:rPr>
          <w:rFonts w:asciiTheme="minorHAnsi" w:hAnsiTheme="minorHAnsi" w:cstheme="minorHAnsi"/>
          <w:sz w:val="14"/>
        </w:rPr>
        <w:t xml:space="preserve"> the economic </w:t>
      </w:r>
      <w:r w:rsidRPr="002E5D4A">
        <w:rPr>
          <w:rFonts w:asciiTheme="minorHAnsi" w:hAnsiTheme="minorHAnsi" w:cstheme="minorHAnsi"/>
          <w:u w:val="single"/>
        </w:rPr>
        <w:t>recovery</w:t>
      </w:r>
      <w:r w:rsidRPr="002E5D4A">
        <w:rPr>
          <w:rFonts w:asciiTheme="minorHAnsi" w:hAnsiTheme="minorHAnsi" w:cstheme="minorHAnsi"/>
          <w:sz w:val="14"/>
        </w:rPr>
        <w:t xml:space="preserve">. And inside the White House, the relative </w:t>
      </w:r>
      <w:r w:rsidRPr="002C46B8">
        <w:rPr>
          <w:rFonts w:asciiTheme="minorHAnsi" w:hAnsiTheme="minorHAnsi" w:cstheme="minorHAnsi"/>
          <w:highlight w:val="cyan"/>
          <w:u w:val="single"/>
        </w:rPr>
        <w:t>silence was</w:t>
      </w:r>
      <w:r w:rsidRPr="002E5D4A">
        <w:rPr>
          <w:rFonts w:asciiTheme="minorHAnsi" w:hAnsiTheme="minorHAnsi" w:cstheme="minorHAnsi"/>
          <w:sz w:val="14"/>
        </w:rPr>
        <w:t xml:space="preserve"> not just noticed but </w:t>
      </w:r>
      <w:r w:rsidRPr="002E5D4A">
        <w:rPr>
          <w:rFonts w:asciiTheme="minorHAnsi" w:hAnsiTheme="minorHAnsi" w:cstheme="minorHAnsi"/>
          <w:u w:val="single"/>
        </w:rPr>
        <w:t xml:space="preserve">seen as </w:t>
      </w:r>
      <w:r w:rsidRPr="002C46B8">
        <w:rPr>
          <w:rFonts w:asciiTheme="minorHAnsi" w:hAnsiTheme="minorHAnsi" w:cstheme="minorHAnsi"/>
          <w:highlight w:val="cyan"/>
          <w:u w:val="single"/>
        </w:rPr>
        <w:t>vindication</w:t>
      </w:r>
      <w:r w:rsidRPr="002E5D4A">
        <w:rPr>
          <w:rFonts w:asciiTheme="minorHAnsi" w:hAnsiTheme="minorHAnsi" w:cstheme="minorHAnsi"/>
          <w:sz w:val="14"/>
        </w:rPr>
        <w:t xml:space="preserve">. “If you're against competition, then what are you for?” said Bharat </w:t>
      </w:r>
      <w:proofErr w:type="spellStart"/>
      <w:r w:rsidRPr="002E5D4A">
        <w:rPr>
          <w:rFonts w:asciiTheme="minorHAnsi" w:hAnsiTheme="minorHAnsi" w:cstheme="minorHAnsi"/>
          <w:sz w:val="14"/>
        </w:rPr>
        <w:t>Ramamurti</w:t>
      </w:r>
      <w:proofErr w:type="spellEnd"/>
      <w:r w:rsidRPr="002E5D4A">
        <w:rPr>
          <w:rFonts w:asciiTheme="minorHAnsi" w:hAnsiTheme="minorHAnsi" w:cstheme="minorHAnsi"/>
          <w:sz w:val="14"/>
        </w:rPr>
        <w:t xml:space="preserve">, deputy director of the National Economic Council. “Big business charging people whatever they want. You’re for businesses being able to offer workers low wages because there's no other competitor in town to offer something better. I mean, it's very hard to be against </w:t>
      </w:r>
      <w:r w:rsidRPr="002C46B8">
        <w:rPr>
          <w:rFonts w:asciiTheme="minorHAnsi" w:hAnsiTheme="minorHAnsi" w:cstheme="minorHAnsi"/>
          <w:sz w:val="14"/>
        </w:rPr>
        <w:t xml:space="preserve">competition.” </w:t>
      </w:r>
      <w:r w:rsidRPr="002C46B8">
        <w:rPr>
          <w:rFonts w:asciiTheme="minorHAnsi" w:hAnsiTheme="minorHAnsi" w:cstheme="minorHAnsi"/>
          <w:u w:val="single"/>
        </w:rPr>
        <w:t>The right’s</w:t>
      </w:r>
      <w:r w:rsidRPr="002C46B8">
        <w:rPr>
          <w:rFonts w:asciiTheme="minorHAnsi" w:hAnsiTheme="minorHAnsi" w:cstheme="minorHAnsi"/>
          <w:sz w:val="14"/>
        </w:rPr>
        <w:t xml:space="preserve"> </w:t>
      </w:r>
      <w:r w:rsidRPr="002C46B8">
        <w:rPr>
          <w:rFonts w:asciiTheme="minorHAnsi" w:hAnsiTheme="minorHAnsi" w:cstheme="minorHAnsi"/>
          <w:u w:val="single"/>
        </w:rPr>
        <w:t>(silent)</w:t>
      </w:r>
      <w:r w:rsidRPr="002C46B8">
        <w:rPr>
          <w:rFonts w:asciiTheme="minorHAnsi" w:hAnsiTheme="minorHAnsi" w:cstheme="minorHAnsi"/>
          <w:sz w:val="14"/>
        </w:rPr>
        <w:t xml:space="preserve"> </w:t>
      </w:r>
      <w:r w:rsidRPr="002C46B8">
        <w:rPr>
          <w:rFonts w:asciiTheme="minorHAnsi" w:hAnsiTheme="minorHAnsi" w:cstheme="minorHAnsi"/>
          <w:strike/>
          <w:sz w:val="14"/>
        </w:rPr>
        <w:t>muted</w:t>
      </w:r>
      <w:r w:rsidRPr="002C46B8">
        <w:rPr>
          <w:rFonts w:asciiTheme="minorHAnsi" w:hAnsiTheme="minorHAnsi" w:cstheme="minorHAnsi"/>
          <w:sz w:val="14"/>
        </w:rPr>
        <w:t xml:space="preserve"> </w:t>
      </w:r>
      <w:r w:rsidRPr="002C46B8">
        <w:rPr>
          <w:rFonts w:asciiTheme="minorHAnsi" w:hAnsiTheme="minorHAnsi" w:cstheme="minorHAnsi"/>
          <w:u w:val="single"/>
        </w:rPr>
        <w:t>response to Biden’s orders underscores the</w:t>
      </w:r>
      <w:r w:rsidRPr="002C46B8">
        <w:rPr>
          <w:rFonts w:asciiTheme="minorHAnsi" w:hAnsiTheme="minorHAnsi" w:cstheme="minorHAnsi"/>
          <w:sz w:val="14"/>
        </w:rPr>
        <w:t xml:space="preserve"> remarkable </w:t>
      </w:r>
      <w:r w:rsidRPr="002C46B8">
        <w:rPr>
          <w:highlight w:val="cyan"/>
          <w:u w:val="single"/>
        </w:rPr>
        <w:t>ideological shift</w:t>
      </w:r>
      <w:r w:rsidRPr="002C46B8">
        <w:rPr>
          <w:rFonts w:asciiTheme="minorHAnsi" w:hAnsiTheme="minorHAnsi" w:cstheme="minorHAnsi"/>
          <w:u w:val="single"/>
        </w:rPr>
        <w:t xml:space="preserve"> that’s </w:t>
      </w:r>
      <w:r w:rsidRPr="002C46B8">
        <w:rPr>
          <w:rFonts w:asciiTheme="minorHAnsi" w:hAnsiTheme="minorHAnsi" w:cstheme="minorHAnsi"/>
          <w:highlight w:val="cyan"/>
          <w:u w:val="single"/>
        </w:rPr>
        <w:t>occurring in Washington</w:t>
      </w:r>
      <w:r w:rsidRPr="002C46B8">
        <w:rPr>
          <w:rFonts w:asciiTheme="minorHAnsi" w:hAnsiTheme="minorHAnsi" w:cstheme="minorHAnsi"/>
          <w:sz w:val="14"/>
        </w:rPr>
        <w:t xml:space="preserve">, D.C. A </w:t>
      </w:r>
      <w:r w:rsidRPr="002C46B8">
        <w:rPr>
          <w:rFonts w:asciiTheme="minorHAnsi" w:hAnsiTheme="minorHAnsi" w:cstheme="minorHAnsi"/>
          <w:u w:val="single"/>
        </w:rPr>
        <w:t>Republican Party once</w:t>
      </w:r>
      <w:r w:rsidRPr="002C46B8">
        <w:rPr>
          <w:rFonts w:asciiTheme="minorHAnsi" w:hAnsiTheme="minorHAnsi" w:cstheme="minorHAnsi"/>
          <w:sz w:val="14"/>
        </w:rPr>
        <w:t xml:space="preserve"> closely </w:t>
      </w:r>
      <w:r w:rsidRPr="002C46B8">
        <w:rPr>
          <w:rFonts w:asciiTheme="minorHAnsi" w:hAnsiTheme="minorHAnsi" w:cstheme="minorHAnsi"/>
          <w:u w:val="single"/>
        </w:rPr>
        <w:t>allied with corporate America finds itself increasingly less so</w:t>
      </w:r>
      <w:r w:rsidRPr="002C46B8">
        <w:rPr>
          <w:rFonts w:asciiTheme="minorHAnsi" w:hAnsiTheme="minorHAnsi" w:cstheme="minorHAnsi"/>
          <w:sz w:val="14"/>
        </w:rPr>
        <w:t xml:space="preserve"> in the Donald Trump era. Indeed, in the aftermath of Biden’s orders, even officials in Trump’s orbit were saying the politics were smart. “Both [</w:t>
      </w:r>
      <w:r w:rsidRPr="002C46B8">
        <w:rPr>
          <w:rFonts w:asciiTheme="minorHAnsi" w:hAnsiTheme="minorHAnsi" w:cstheme="minorHAnsi"/>
          <w:u w:val="single"/>
        </w:rPr>
        <w:t>Biden and Trump] have</w:t>
      </w:r>
      <w:r w:rsidRPr="002C46B8">
        <w:rPr>
          <w:rFonts w:asciiTheme="minorHAnsi" w:hAnsiTheme="minorHAnsi" w:cstheme="minorHAnsi"/>
          <w:sz w:val="14"/>
        </w:rPr>
        <w:t xml:space="preserve"> elements in their </w:t>
      </w:r>
      <w:r w:rsidRPr="002C46B8">
        <w:rPr>
          <w:rFonts w:asciiTheme="minorHAnsi" w:hAnsiTheme="minorHAnsi" w:cstheme="minorHAnsi"/>
          <w:u w:val="single"/>
        </w:rPr>
        <w:t>constituencies that want this</w:t>
      </w:r>
      <w:r w:rsidRPr="002C46B8">
        <w:rPr>
          <w:rFonts w:asciiTheme="minorHAnsi" w:hAnsiTheme="minorHAnsi" w:cstheme="minorHAnsi"/>
          <w:sz w:val="14"/>
        </w:rPr>
        <w:t>, and, by the way, they’re on solid ground</w:t>
      </w:r>
      <w:r w:rsidRPr="002E5D4A">
        <w:rPr>
          <w:rFonts w:asciiTheme="minorHAnsi" w:hAnsiTheme="minorHAnsi" w:cstheme="minorHAnsi"/>
          <w:sz w:val="14"/>
        </w:rPr>
        <w:t xml:space="preserve"> with the rest of America,” said a Trump adviser. “America has a love-hate relationship with these companies.”</w:t>
      </w:r>
    </w:p>
    <w:p w14:paraId="0611575D" w14:textId="77777777" w:rsidR="009B54D7" w:rsidRPr="002E5D4A" w:rsidRDefault="009B54D7" w:rsidP="009B54D7">
      <w:pPr>
        <w:pStyle w:val="Heading4"/>
        <w:rPr>
          <w:rFonts w:asciiTheme="minorHAnsi" w:hAnsiTheme="minorHAnsi" w:cstheme="minorHAnsi"/>
        </w:rPr>
      </w:pPr>
      <w:r w:rsidRPr="002E5D4A">
        <w:rPr>
          <w:rFonts w:asciiTheme="minorHAnsi" w:hAnsiTheme="minorHAnsi" w:cstheme="minorHAnsi"/>
        </w:rPr>
        <w:t xml:space="preserve">4. Bills are </w:t>
      </w:r>
      <w:r w:rsidRPr="002E5D4A">
        <w:rPr>
          <w:rFonts w:asciiTheme="minorHAnsi" w:hAnsiTheme="minorHAnsi" w:cstheme="minorHAnsi"/>
          <w:u w:val="single"/>
        </w:rPr>
        <w:t>compartmentalized</w:t>
      </w:r>
    </w:p>
    <w:p w14:paraId="62513857" w14:textId="77777777" w:rsidR="009B54D7" w:rsidRPr="002E5D4A" w:rsidRDefault="009B54D7" w:rsidP="009B54D7">
      <w:pPr>
        <w:rPr>
          <w:rFonts w:asciiTheme="minorHAnsi" w:hAnsiTheme="minorHAnsi" w:cstheme="minorHAnsi"/>
        </w:rPr>
      </w:pPr>
      <w:r w:rsidRPr="002E5D4A">
        <w:rPr>
          <w:rStyle w:val="Style13ptBold"/>
          <w:rFonts w:asciiTheme="minorHAnsi" w:hAnsiTheme="minorHAnsi" w:cstheme="minorHAnsi"/>
        </w:rPr>
        <w:t>Edwards ‘2k</w:t>
      </w:r>
      <w:r w:rsidRPr="002E5D4A">
        <w:rPr>
          <w:rFonts w:asciiTheme="minorHAnsi" w:hAnsiTheme="minorHAnsi" w:cstheme="minorHAnsi"/>
        </w:rPr>
        <w:t xml:space="preserve"> (George; March 2000; Professor of Political Science at Texas A&amp;M University, Director of the Center for Presidential Studies; Presidential Studies Quarterly, Vol 30. No 1. “Building Coalitions,” p. 6;)</w:t>
      </w:r>
    </w:p>
    <w:p w14:paraId="60EB4C3A" w14:textId="77777777" w:rsidR="009B54D7" w:rsidRPr="002E5D4A" w:rsidRDefault="009B54D7" w:rsidP="009B54D7">
      <w:pPr>
        <w:rPr>
          <w:rFonts w:asciiTheme="minorHAnsi" w:hAnsiTheme="minorHAnsi" w:cstheme="minorHAnsi"/>
          <w:sz w:val="16"/>
        </w:rPr>
      </w:pPr>
      <w:r w:rsidRPr="002E5D4A">
        <w:rPr>
          <w:rFonts w:asciiTheme="minorHAnsi" w:hAnsiTheme="minorHAnsi" w:cstheme="minorHAnsi"/>
          <w:u w:val="single"/>
        </w:rPr>
        <w:t>Besides not considering the full range of</w:t>
      </w:r>
      <w:r w:rsidRPr="002E5D4A">
        <w:rPr>
          <w:rFonts w:asciiTheme="minorHAnsi" w:hAnsiTheme="minorHAnsi" w:cstheme="minorHAnsi"/>
          <w:sz w:val="16"/>
        </w:rPr>
        <w:t xml:space="preserve"> available </w:t>
      </w:r>
      <w:r w:rsidRPr="002E5D4A">
        <w:rPr>
          <w:rFonts w:asciiTheme="minorHAnsi" w:hAnsiTheme="minorHAnsi" w:cstheme="minorHAnsi"/>
          <w:u w:val="single"/>
        </w:rPr>
        <w:t xml:space="preserve">views, members of </w:t>
      </w:r>
      <w:r w:rsidRPr="002C46B8">
        <w:rPr>
          <w:rFonts w:asciiTheme="minorHAnsi" w:hAnsiTheme="minorHAnsi" w:cstheme="minorHAnsi"/>
          <w:highlight w:val="cyan"/>
          <w:u w:val="single"/>
        </w:rPr>
        <w:t xml:space="preserve">Congress are </w:t>
      </w:r>
      <w:r w:rsidRPr="002C46B8">
        <w:rPr>
          <w:rStyle w:val="Emphasis"/>
          <w:rFonts w:asciiTheme="minorHAnsi" w:hAnsiTheme="minorHAnsi" w:cstheme="minorHAnsi"/>
          <w:highlight w:val="cyan"/>
        </w:rPr>
        <w:t>not</w:t>
      </w:r>
      <w:r w:rsidRPr="002E5D4A">
        <w:rPr>
          <w:rFonts w:asciiTheme="minorHAnsi" w:hAnsiTheme="minorHAnsi" w:cstheme="minorHAnsi"/>
          <w:sz w:val="16"/>
        </w:rPr>
        <w:t xml:space="preserve"> generally </w:t>
      </w:r>
      <w:proofErr w:type="gramStart"/>
      <w:r w:rsidRPr="002C46B8">
        <w:rPr>
          <w:rStyle w:val="Emphasis"/>
          <w:rFonts w:asciiTheme="minorHAnsi" w:hAnsiTheme="minorHAnsi" w:cstheme="minorHAnsi"/>
          <w:highlight w:val="cyan"/>
        </w:rPr>
        <w:t>in a position</w:t>
      </w:r>
      <w:proofErr w:type="gramEnd"/>
      <w:r w:rsidRPr="002C46B8">
        <w:rPr>
          <w:rStyle w:val="Emphasis"/>
          <w:rFonts w:asciiTheme="minorHAnsi" w:hAnsiTheme="minorHAnsi" w:cstheme="minorHAnsi"/>
          <w:highlight w:val="cyan"/>
        </w:rPr>
        <w:t xml:space="preserve"> to make trade-offs</w:t>
      </w:r>
      <w:r w:rsidRPr="002E5D4A">
        <w:rPr>
          <w:rFonts w:asciiTheme="minorHAnsi" w:hAnsiTheme="minorHAnsi" w:cstheme="minorHAnsi"/>
          <w:u w:val="single"/>
        </w:rPr>
        <w:t xml:space="preserve"> between policies. </w:t>
      </w:r>
      <w:r w:rsidRPr="002C46B8">
        <w:rPr>
          <w:rFonts w:asciiTheme="minorHAnsi" w:hAnsiTheme="minorHAnsi" w:cstheme="minorHAnsi"/>
          <w:highlight w:val="cyan"/>
          <w:u w:val="single"/>
        </w:rPr>
        <w:t>Because o</w:t>
      </w:r>
      <w:r w:rsidRPr="002E5D4A">
        <w:rPr>
          <w:rFonts w:asciiTheme="minorHAnsi" w:hAnsiTheme="minorHAnsi" w:cstheme="minorHAnsi"/>
          <w:u w:val="single"/>
        </w:rPr>
        <w:t xml:space="preserve">f </w:t>
      </w:r>
      <w:r w:rsidRPr="002E5D4A">
        <w:rPr>
          <w:rFonts w:asciiTheme="minorHAnsi" w:hAnsiTheme="minorHAnsi" w:cstheme="minorHAnsi"/>
          <w:sz w:val="16"/>
        </w:rPr>
        <w:t xml:space="preserve">its </w:t>
      </w:r>
      <w:r w:rsidRPr="002C46B8">
        <w:rPr>
          <w:rStyle w:val="Emphasis"/>
          <w:rFonts w:asciiTheme="minorHAnsi" w:hAnsiTheme="minorHAnsi" w:cstheme="minorHAnsi"/>
          <w:highlight w:val="cyan"/>
        </w:rPr>
        <w:t>decentralization</w:t>
      </w:r>
      <w:r w:rsidRPr="002C46B8">
        <w:rPr>
          <w:rFonts w:asciiTheme="minorHAnsi" w:hAnsiTheme="minorHAnsi" w:cstheme="minorHAnsi"/>
          <w:highlight w:val="cyan"/>
          <w:u w:val="single"/>
        </w:rPr>
        <w:t>, Congress</w:t>
      </w:r>
      <w:r w:rsidRPr="002E5D4A">
        <w:rPr>
          <w:rFonts w:asciiTheme="minorHAnsi" w:hAnsiTheme="minorHAnsi" w:cstheme="minorHAnsi"/>
          <w:sz w:val="16"/>
        </w:rPr>
        <w:t xml:space="preserve"> usually </w:t>
      </w:r>
      <w:r w:rsidRPr="002C46B8">
        <w:rPr>
          <w:rStyle w:val="Emphasis"/>
          <w:rFonts w:asciiTheme="minorHAnsi" w:hAnsiTheme="minorHAnsi" w:cstheme="minorHAnsi"/>
          <w:highlight w:val="cyan"/>
        </w:rPr>
        <w:t>considers policies serially</w:t>
      </w:r>
      <w:r w:rsidRPr="002E5D4A">
        <w:rPr>
          <w:rFonts w:asciiTheme="minorHAnsi" w:hAnsiTheme="minorHAnsi" w:cstheme="minorHAnsi"/>
          <w:sz w:val="16"/>
        </w:rPr>
        <w:t xml:space="preserve">, that is, </w:t>
      </w:r>
      <w:r w:rsidRPr="002C46B8">
        <w:rPr>
          <w:rFonts w:asciiTheme="minorHAnsi" w:hAnsiTheme="minorHAnsi" w:cstheme="minorHAnsi"/>
          <w:highlight w:val="cyan"/>
          <w:u w:val="single"/>
        </w:rPr>
        <w:t>without reference to other policies</w:t>
      </w:r>
      <w:r w:rsidRPr="002E5D4A">
        <w:rPr>
          <w:rFonts w:asciiTheme="minorHAnsi" w:hAnsiTheme="minorHAnsi" w:cstheme="minorHAnsi"/>
          <w:sz w:val="16"/>
        </w:rPr>
        <w:t xml:space="preserve">. Without an integrating mechanism, </w:t>
      </w:r>
      <w:r w:rsidRPr="002C46B8">
        <w:rPr>
          <w:rFonts w:asciiTheme="minorHAnsi" w:hAnsiTheme="minorHAnsi" w:cstheme="minorHAnsi"/>
          <w:highlight w:val="cyan"/>
          <w:u w:val="single"/>
        </w:rPr>
        <w:t xml:space="preserve">members have few </w:t>
      </w:r>
      <w:r w:rsidRPr="002C46B8">
        <w:rPr>
          <w:rStyle w:val="Emphasis"/>
          <w:rFonts w:asciiTheme="minorHAnsi" w:hAnsiTheme="minorHAnsi" w:cstheme="minorHAnsi"/>
          <w:highlight w:val="cyan"/>
        </w:rPr>
        <w:t>means</w:t>
      </w:r>
      <w:r w:rsidRPr="002E5D4A">
        <w:rPr>
          <w:rStyle w:val="Emphasis"/>
          <w:rFonts w:asciiTheme="minorHAnsi" w:hAnsiTheme="minorHAnsi" w:cstheme="minorHAnsi"/>
        </w:rPr>
        <w:t xml:space="preserve"> by which </w:t>
      </w:r>
      <w:r w:rsidRPr="002C46B8">
        <w:rPr>
          <w:rStyle w:val="Emphasis"/>
          <w:rFonts w:asciiTheme="minorHAnsi" w:hAnsiTheme="minorHAnsi" w:cstheme="minorHAnsi"/>
          <w:highlight w:val="cyan"/>
        </w:rPr>
        <w:t>to set</w:t>
      </w:r>
      <w:r w:rsidRPr="002E5D4A">
        <w:rPr>
          <w:rStyle w:val="Emphasis"/>
          <w:rFonts w:asciiTheme="minorHAnsi" w:hAnsiTheme="minorHAnsi" w:cstheme="minorHAnsi"/>
        </w:rPr>
        <w:t xml:space="preserve"> and enforce </w:t>
      </w:r>
      <w:r w:rsidRPr="002C46B8">
        <w:rPr>
          <w:rStyle w:val="Emphasis"/>
          <w:rFonts w:asciiTheme="minorHAnsi" w:hAnsiTheme="minorHAnsi" w:cstheme="minorHAnsi"/>
          <w:highlight w:val="cyan"/>
        </w:rPr>
        <w:t>priorities</w:t>
      </w:r>
      <w:r w:rsidRPr="002E5D4A">
        <w:rPr>
          <w:rFonts w:asciiTheme="minorHAnsi" w:hAnsiTheme="minorHAnsi" w:cstheme="minorHAnsi"/>
          <w:u w:val="single"/>
        </w:rPr>
        <w:t xml:space="preserve"> and to emphasize</w:t>
      </w:r>
      <w:r w:rsidRPr="002E5D4A">
        <w:rPr>
          <w:rFonts w:asciiTheme="minorHAnsi" w:hAnsiTheme="minorHAnsi" w:cstheme="minorHAnsi"/>
          <w:sz w:val="16"/>
        </w:rPr>
        <w:t xml:space="preserve"> the </w:t>
      </w:r>
      <w:r w:rsidRPr="002E5D4A">
        <w:rPr>
          <w:rFonts w:asciiTheme="minorHAnsi" w:hAnsiTheme="minorHAnsi" w:cstheme="minorHAnsi"/>
          <w:u w:val="single"/>
        </w:rPr>
        <w:t xml:space="preserve">policies with </w:t>
      </w:r>
      <w:r w:rsidRPr="002C46B8">
        <w:rPr>
          <w:rFonts w:asciiTheme="minorHAnsi" w:hAnsiTheme="minorHAnsi" w:cstheme="minorHAnsi"/>
          <w:highlight w:val="cyan"/>
          <w:u w:val="single"/>
        </w:rPr>
        <w:t xml:space="preserve">which the </w:t>
      </w:r>
      <w:r w:rsidRPr="002C46B8">
        <w:rPr>
          <w:rStyle w:val="Emphasis"/>
          <w:rFonts w:asciiTheme="minorHAnsi" w:hAnsiTheme="minorHAnsi" w:cstheme="minorHAnsi"/>
          <w:highlight w:val="cyan"/>
        </w:rPr>
        <w:t>president</w:t>
      </w:r>
      <w:r w:rsidRPr="002C46B8">
        <w:rPr>
          <w:rFonts w:asciiTheme="minorHAnsi" w:hAnsiTheme="minorHAnsi" w:cstheme="minorHAnsi"/>
          <w:highlight w:val="cyan"/>
          <w:u w:val="single"/>
        </w:rPr>
        <w:t xml:space="preserve"> is</w:t>
      </w:r>
      <w:r w:rsidRPr="002E5D4A">
        <w:rPr>
          <w:rFonts w:asciiTheme="minorHAnsi" w:hAnsiTheme="minorHAnsi" w:cstheme="minorHAnsi"/>
          <w:u w:val="single"/>
        </w:rPr>
        <w:t xml:space="preserve"> most </w:t>
      </w:r>
      <w:r w:rsidRPr="002C46B8">
        <w:rPr>
          <w:rFonts w:asciiTheme="minorHAnsi" w:hAnsiTheme="minorHAnsi" w:cstheme="minorHAnsi"/>
          <w:highlight w:val="cyan"/>
          <w:u w:val="single"/>
        </w:rPr>
        <w:t>concerned</w:t>
      </w:r>
      <w:r w:rsidRPr="002E5D4A">
        <w:rPr>
          <w:rFonts w:asciiTheme="minorHAnsi" w:hAnsiTheme="minorHAnsi" w:cstheme="minorHAnsi"/>
          <w:sz w:val="16"/>
        </w:rPr>
        <w:t xml:space="preserve">. This latter point is </w:t>
      </w:r>
      <w:r w:rsidRPr="002E5D4A">
        <w:rPr>
          <w:rFonts w:asciiTheme="minorHAnsi" w:hAnsiTheme="minorHAnsi" w:cstheme="minorHAnsi"/>
          <w:u w:val="single"/>
        </w:rPr>
        <w:t>especially</w:t>
      </w:r>
      <w:r w:rsidRPr="002E5D4A">
        <w:rPr>
          <w:rFonts w:asciiTheme="minorHAnsi" w:hAnsiTheme="minorHAnsi" w:cstheme="minorHAnsi"/>
          <w:sz w:val="16"/>
        </w:rPr>
        <w:t xml:space="preserve"> true </w:t>
      </w:r>
      <w:r w:rsidRPr="002E5D4A">
        <w:rPr>
          <w:rFonts w:asciiTheme="minorHAnsi" w:hAnsiTheme="minorHAnsi" w:cstheme="minorHAnsi"/>
          <w:u w:val="single"/>
        </w:rPr>
        <w:t>when the opposition party controls Congress</w:t>
      </w:r>
      <w:r w:rsidRPr="002E5D4A">
        <w:rPr>
          <w:rFonts w:asciiTheme="minorHAnsi" w:hAnsiTheme="minorHAnsi" w:cstheme="minorHAnsi"/>
          <w:sz w:val="16"/>
        </w:rPr>
        <w:t>.</w:t>
      </w:r>
    </w:p>
    <w:p w14:paraId="2B140AE4" w14:textId="77777777" w:rsidR="009B54D7" w:rsidRPr="005A57BC" w:rsidRDefault="009B54D7" w:rsidP="009B54D7">
      <w:pPr>
        <w:pStyle w:val="Heading4"/>
      </w:pPr>
      <w:r w:rsidRPr="002C46B8">
        <w:rPr>
          <w:rFonts w:asciiTheme="minorHAnsi" w:hAnsiTheme="minorHAnsi" w:cstheme="minorHAnsi"/>
        </w:rPr>
        <w:t xml:space="preserve">6. </w:t>
      </w:r>
      <w:r>
        <w:t xml:space="preserve">Federal infrastructure </w:t>
      </w:r>
      <w:r w:rsidRPr="002C46B8">
        <w:rPr>
          <w:u w:val="single"/>
        </w:rPr>
        <w:t>investment</w:t>
      </w:r>
      <w:r>
        <w:t xml:space="preserve"> creates </w:t>
      </w:r>
      <w:r w:rsidRPr="002C46B8">
        <w:rPr>
          <w:u w:val="single"/>
        </w:rPr>
        <w:t>state tradeoffs</w:t>
      </w:r>
      <w:r>
        <w:t xml:space="preserve"> that </w:t>
      </w:r>
      <w:r w:rsidRPr="002C46B8">
        <w:rPr>
          <w:u w:val="single"/>
        </w:rPr>
        <w:t>decrease overall</w:t>
      </w:r>
      <w:r>
        <w:t xml:space="preserve"> investment</w:t>
      </w:r>
    </w:p>
    <w:p w14:paraId="3AF2A23F" w14:textId="77777777" w:rsidR="009B54D7" w:rsidRDefault="009B54D7" w:rsidP="009B54D7">
      <w:pPr>
        <w:pStyle w:val="NormalWeb"/>
        <w:spacing w:before="15" w:beforeAutospacing="0" w:after="180" w:afterAutospacing="0"/>
      </w:pPr>
      <w:proofErr w:type="spellStart"/>
      <w:r>
        <w:rPr>
          <w:rFonts w:ascii="Calibri" w:hAnsi="Calibri" w:cs="Calibri"/>
          <w:b/>
          <w:bCs/>
          <w:sz w:val="26"/>
          <w:szCs w:val="26"/>
        </w:rPr>
        <w:t>Gribbin</w:t>
      </w:r>
      <w:proofErr w:type="spellEnd"/>
      <w:r>
        <w:rPr>
          <w:rFonts w:ascii="Calibri" w:hAnsi="Calibri" w:cs="Calibri"/>
          <w:b/>
          <w:bCs/>
          <w:sz w:val="26"/>
          <w:szCs w:val="26"/>
        </w:rPr>
        <w:t>, 19</w:t>
      </w:r>
      <w:r>
        <w:rPr>
          <w:rFonts w:ascii="Calibri" w:hAnsi="Calibri" w:cs="Calibri"/>
          <w:sz w:val="22"/>
        </w:rPr>
        <w:t> (</w:t>
      </w:r>
      <w:proofErr w:type="spellStart"/>
      <w:r>
        <w:rPr>
          <w:rFonts w:ascii="Calibri" w:hAnsi="Calibri" w:cs="Calibri"/>
          <w:sz w:val="22"/>
        </w:rPr>
        <w:t>D.j.</w:t>
      </w:r>
      <w:proofErr w:type="spellEnd"/>
      <w:r>
        <w:rPr>
          <w:rFonts w:ascii="Calibri" w:hAnsi="Calibri" w:cs="Calibri"/>
          <w:sz w:val="22"/>
        </w:rPr>
        <w:t xml:space="preserve"> </w:t>
      </w:r>
      <w:proofErr w:type="spellStart"/>
      <w:r>
        <w:rPr>
          <w:rFonts w:ascii="Calibri" w:hAnsi="Calibri" w:cs="Calibri"/>
          <w:sz w:val="22"/>
        </w:rPr>
        <w:t>Gribbin</w:t>
      </w:r>
      <w:proofErr w:type="spellEnd"/>
      <w:r>
        <w:rPr>
          <w:rFonts w:ascii="Calibri" w:hAnsi="Calibri" w:cs="Calibri"/>
          <w:sz w:val="22"/>
        </w:rPr>
        <w:t xml:space="preserve">, </w:t>
      </w:r>
      <w:proofErr w:type="spellStart"/>
      <w:r>
        <w:rPr>
          <w:rFonts w:ascii="Calibri" w:hAnsi="Calibri" w:cs="Calibri"/>
          <w:sz w:val="22"/>
        </w:rPr>
        <w:t>Gribbin</w:t>
      </w:r>
      <w:proofErr w:type="spellEnd"/>
      <w:r>
        <w:rPr>
          <w:rFonts w:ascii="Calibri" w:hAnsi="Calibri" w:cs="Calibri"/>
          <w:sz w:val="22"/>
        </w:rPr>
        <w:t xml:space="preserve"> holds a B.A. and J.D. from Georgetown University, is a member of the Virginia Bar, and was a licensed broker </w:t>
      </w:r>
      <w:proofErr w:type="gramStart"/>
      <w:r>
        <w:rPr>
          <w:rFonts w:ascii="Calibri" w:hAnsi="Calibri" w:cs="Calibri"/>
          <w:sz w:val="22"/>
        </w:rPr>
        <w:t>dealer,,</w:t>
      </w:r>
      <w:proofErr w:type="gramEnd"/>
      <w:r>
        <w:rPr>
          <w:rFonts w:ascii="Calibri" w:hAnsi="Calibri" w:cs="Calibri"/>
          <w:sz w:val="22"/>
        </w:rPr>
        <w:t xml:space="preserve"> 3-27-2019, accessed on 4-19-2021, The Agenda, "Three reasons to </w:t>
      </w:r>
      <w:r w:rsidRPr="004D49A2">
        <w:rPr>
          <w:rFonts w:ascii="Calibri" w:hAnsi="Calibri" w:cs="Calibri"/>
          <w:sz w:val="22"/>
          <w:u w:val="single"/>
        </w:rPr>
        <w:t>think twice about an infrastructure bill</w:t>
      </w:r>
      <w:r>
        <w:rPr>
          <w:rFonts w:ascii="Calibri" w:hAnsi="Calibri" w:cs="Calibri"/>
          <w:sz w:val="22"/>
        </w:rPr>
        <w:t xml:space="preserve"> ", https://www.politico.com/agenda/story/2019/03/27/infrastructure-funding-bill-000886/)//Babcii</w:t>
      </w:r>
    </w:p>
    <w:p w14:paraId="0947276D" w14:textId="77777777" w:rsidR="009B54D7" w:rsidRDefault="009B54D7" w:rsidP="009B54D7">
      <w:pPr>
        <w:rPr>
          <w:u w:val="single"/>
        </w:rPr>
      </w:pPr>
      <w:r w:rsidRPr="00F63783">
        <w:rPr>
          <w:u w:val="single"/>
        </w:rPr>
        <w:t>The “coupon effect”</w:t>
      </w:r>
    </w:p>
    <w:p w14:paraId="09C04097" w14:textId="77777777" w:rsidR="009B54D7" w:rsidRPr="00F63783" w:rsidRDefault="009B54D7" w:rsidP="009B54D7">
      <w:pPr>
        <w:rPr>
          <w:sz w:val="16"/>
        </w:rPr>
      </w:pPr>
      <w:r w:rsidRPr="00407B23">
        <w:rPr>
          <w:highlight w:val="cyan"/>
          <w:u w:val="single"/>
        </w:rPr>
        <w:t>The prospect of federal funding</w:t>
      </w:r>
      <w:r w:rsidRPr="00F63783">
        <w:rPr>
          <w:u w:val="single"/>
        </w:rPr>
        <w:t xml:space="preserve"> can </w:t>
      </w:r>
      <w:r w:rsidRPr="00407B23">
        <w:rPr>
          <w:highlight w:val="cyan"/>
          <w:u w:val="single"/>
        </w:rPr>
        <w:t>dampen state and local funding</w:t>
      </w:r>
      <w:r w:rsidRPr="00F63783">
        <w:rPr>
          <w:u w:val="single"/>
        </w:rPr>
        <w:t>.</w:t>
      </w:r>
      <w:r w:rsidRPr="00F63783">
        <w:rPr>
          <w:sz w:val="16"/>
        </w:rPr>
        <w:t xml:space="preserve"> While </w:t>
      </w:r>
      <w:r w:rsidRPr="00F63783">
        <w:rPr>
          <w:u w:val="single"/>
        </w:rPr>
        <w:t>voters</w:t>
      </w:r>
      <w:r w:rsidRPr="00F63783">
        <w:rPr>
          <w:sz w:val="16"/>
        </w:rPr>
        <w:t> </w:t>
      </w:r>
      <w:hyperlink r:id="rId75" w:tgtFrame="_blank" w:history="1">
        <w:r w:rsidRPr="00F63783">
          <w:rPr>
            <w:rStyle w:val="Hyperlink"/>
            <w:sz w:val="16"/>
          </w:rPr>
          <w:t>overwhelmingly support</w:t>
        </w:r>
      </w:hyperlink>
      <w:r w:rsidRPr="00F63783">
        <w:rPr>
          <w:sz w:val="16"/>
        </w:rPr>
        <w:t xml:space="preserve"> increased infrastructure spending, their </w:t>
      </w:r>
      <w:r w:rsidRPr="00F63783">
        <w:rPr>
          <w:u w:val="single"/>
        </w:rPr>
        <w:t>strong preference is that </w:t>
      </w:r>
      <w:hyperlink r:id="rId76" w:tgtFrame="_blank" w:history="1">
        <w:r w:rsidRPr="00F63783">
          <w:rPr>
            <w:rStyle w:val="Hyperlink"/>
            <w:u w:val="single"/>
          </w:rPr>
          <w:t>someone else pay for it</w:t>
        </w:r>
      </w:hyperlink>
      <w:r w:rsidRPr="00F63783">
        <w:rPr>
          <w:u w:val="single"/>
        </w:rPr>
        <w:t xml:space="preserve">. This dynamic makes it </w:t>
      </w:r>
      <w:r w:rsidRPr="00407B23">
        <w:rPr>
          <w:highlight w:val="cyan"/>
          <w:u w:val="single"/>
        </w:rPr>
        <w:t xml:space="preserve">difficult for </w:t>
      </w:r>
      <w:r w:rsidRPr="002C46B8">
        <w:rPr>
          <w:u w:val="single"/>
        </w:rPr>
        <w:t xml:space="preserve">state and local </w:t>
      </w:r>
      <w:r w:rsidRPr="00407B23">
        <w:rPr>
          <w:highlight w:val="cyan"/>
          <w:u w:val="single"/>
        </w:rPr>
        <w:t>leaders</w:t>
      </w:r>
      <w:r w:rsidRPr="00F63783">
        <w:rPr>
          <w:sz w:val="16"/>
        </w:rPr>
        <w:t xml:space="preserve"> (who own 90 percent of governmental infrastructure) </w:t>
      </w:r>
      <w:r w:rsidRPr="00407B23">
        <w:rPr>
          <w:highlight w:val="cyan"/>
          <w:u w:val="single"/>
        </w:rPr>
        <w:t>to</w:t>
      </w:r>
      <w:r w:rsidRPr="00F63783">
        <w:rPr>
          <w:u w:val="single"/>
        </w:rPr>
        <w:t xml:space="preserve"> turn to their electorate and </w:t>
      </w:r>
      <w:r w:rsidRPr="00407B23">
        <w:rPr>
          <w:highlight w:val="cyan"/>
          <w:u w:val="single"/>
        </w:rPr>
        <w:t>ask for a tax or fee increase</w:t>
      </w:r>
      <w:r w:rsidRPr="00F63783">
        <w:rPr>
          <w:sz w:val="16"/>
        </w:rPr>
        <w:t xml:space="preserve"> if the federal government is offering “free” funding.</w:t>
      </w:r>
    </w:p>
    <w:p w14:paraId="2F7A98FA" w14:textId="77777777" w:rsidR="009B54D7" w:rsidRPr="00407B23" w:rsidRDefault="009B54D7" w:rsidP="009B54D7">
      <w:pPr>
        <w:rPr>
          <w:sz w:val="16"/>
        </w:rPr>
      </w:pPr>
      <w:r w:rsidRPr="00407B23">
        <w:rPr>
          <w:sz w:val="16"/>
        </w:rPr>
        <w:t xml:space="preserve">This dynamic can be called the “coupon effect.” Imagine if shoppers in the market for a new suit were told that there is a small </w:t>
      </w:r>
      <w:proofErr w:type="gramStart"/>
      <w:r w:rsidRPr="00407B23">
        <w:rPr>
          <w:sz w:val="16"/>
        </w:rPr>
        <w:t>likelihood</w:t>
      </w:r>
      <w:proofErr w:type="gramEnd"/>
      <w:r w:rsidRPr="00407B23">
        <w:rPr>
          <w:sz w:val="16"/>
        </w:rPr>
        <w:t xml:space="preserve"> they will receive a coupon for 80 percent off their next suit purchase. </w:t>
      </w:r>
      <w:r w:rsidRPr="00407B23">
        <w:rPr>
          <w:highlight w:val="cyan"/>
          <w:u w:val="single"/>
        </w:rPr>
        <w:t>Consumers will</w:t>
      </w:r>
      <w:r w:rsidRPr="00407B23">
        <w:rPr>
          <w:u w:val="single"/>
        </w:rPr>
        <w:t xml:space="preserve"> rationally </w:t>
      </w:r>
      <w:r w:rsidRPr="00407B23">
        <w:rPr>
          <w:highlight w:val="cyan"/>
          <w:u w:val="single"/>
        </w:rPr>
        <w:t>engage in</w:t>
      </w:r>
      <w:r w:rsidRPr="00407B23">
        <w:rPr>
          <w:u w:val="single"/>
        </w:rPr>
        <w:t xml:space="preserve"> what economists call </w:t>
      </w:r>
      <w:r w:rsidRPr="00407B23">
        <w:rPr>
          <w:highlight w:val="cyan"/>
          <w:u w:val="single"/>
        </w:rPr>
        <w:t>strategic delay</w:t>
      </w:r>
      <w:r w:rsidRPr="00407B23">
        <w:rPr>
          <w:u w:val="single"/>
        </w:rPr>
        <w:t xml:space="preserve"> and postpone their purchase in the hope of receiving a coupon</w:t>
      </w:r>
      <w:r w:rsidRPr="00407B23">
        <w:rPr>
          <w:sz w:val="16"/>
        </w:rPr>
        <w:t>, even if the chance of getting the coupon is very small. Every time a consumer considers heading to the store and buying a suit, he will ask, “But what if a coupon arrives tomorrow?” As a result, many will continue to delay until their suits (or our infrastructure) become unacceptably shoddy and worn.</w:t>
      </w:r>
    </w:p>
    <w:p w14:paraId="0D4B8A89" w14:textId="77777777" w:rsidR="009B54D7" w:rsidRPr="00407B23" w:rsidRDefault="009B54D7" w:rsidP="009B54D7">
      <w:pPr>
        <w:rPr>
          <w:sz w:val="16"/>
        </w:rPr>
      </w:pPr>
      <w:r w:rsidRPr="00407B23">
        <w:rPr>
          <w:sz w:val="16"/>
        </w:rPr>
        <w:t xml:space="preserve">In my experience, </w:t>
      </w:r>
      <w:r w:rsidRPr="00407B23">
        <w:rPr>
          <w:u w:val="single"/>
        </w:rPr>
        <w:t>the prospect of federal funding has this same impact on state and local leaders</w:t>
      </w:r>
      <w:r w:rsidRPr="00407B23">
        <w:rPr>
          <w:sz w:val="16"/>
        </w:rPr>
        <w:t xml:space="preserve"> considering a tax or user fee increase to expand or improve the quality of their infrastructure. </w:t>
      </w:r>
      <w:r w:rsidRPr="002C46B8">
        <w:rPr>
          <w:u w:val="single"/>
        </w:rPr>
        <w:t>This dynamic was clearly apparent in Kentucky in 2014</w:t>
      </w:r>
      <w:r w:rsidRPr="002C46B8">
        <w:rPr>
          <w:sz w:val="16"/>
        </w:rPr>
        <w:t>, for instance. That year, a </w:t>
      </w:r>
      <w:hyperlink r:id="rId77" w:tgtFrame="_blank" w:history="1">
        <w:r w:rsidRPr="002C46B8">
          <w:rPr>
            <w:rStyle w:val="Hyperlink"/>
            <w:sz w:val="16"/>
          </w:rPr>
          <w:t>candidate for the U.S. Senate</w:t>
        </w:r>
      </w:hyperlink>
      <w:r w:rsidRPr="002C46B8">
        <w:rPr>
          <w:sz w:val="16"/>
        </w:rPr>
        <w:t xml:space="preserve"> encouraged the communities </w:t>
      </w:r>
      <w:r w:rsidRPr="002C46B8">
        <w:rPr>
          <w:u w:val="single"/>
        </w:rPr>
        <w:t>around the Brent Spence Bridge</w:t>
      </w:r>
      <w:r w:rsidRPr="002C46B8">
        <w:rPr>
          <w:sz w:val="16"/>
        </w:rPr>
        <w:t xml:space="preserve"> (connecting Cincinnati and Covington, Ky.) to oppose a toll increase, because if</w:t>
      </w:r>
      <w:r w:rsidRPr="00407B23">
        <w:rPr>
          <w:sz w:val="16"/>
        </w:rPr>
        <w:t xml:space="preserve"> elected, she would get the federal government to pick up the $2.6 billion tab to replace the bridge. Her campaign successfully increased opposition to tolling. Yet five years later, the </w:t>
      </w:r>
      <w:hyperlink r:id="rId78" w:tgtFrame="_blank" w:history="1">
        <w:r w:rsidRPr="00407B23">
          <w:rPr>
            <w:rStyle w:val="Hyperlink"/>
            <w:sz w:val="16"/>
          </w:rPr>
          <w:t>debate</w:t>
        </w:r>
      </w:hyperlink>
      <w:r w:rsidRPr="00407B23">
        <w:rPr>
          <w:sz w:val="16"/>
        </w:rPr>
        <w:t> on how to fund the bridge is still unresolved, and the probability of full federal funding is still just about zero (notwithstanding the fact that the state is represented by the Senate majority leader, who is married to the Secretary of Transportation).</w:t>
      </w:r>
    </w:p>
    <w:p w14:paraId="260E69D6" w14:textId="77777777" w:rsidR="009B54D7" w:rsidRPr="00407B23" w:rsidRDefault="009B54D7" w:rsidP="009B54D7">
      <w:pPr>
        <w:rPr>
          <w:sz w:val="16"/>
        </w:rPr>
      </w:pPr>
      <w:r w:rsidRPr="00407B23">
        <w:rPr>
          <w:sz w:val="16"/>
        </w:rPr>
        <w:t xml:space="preserve">While further study needs to be done, </w:t>
      </w:r>
      <w:r w:rsidRPr="002C46B8">
        <w:rPr>
          <w:u w:val="single"/>
        </w:rPr>
        <w:t xml:space="preserve">the coupon effect could actually result in a net decrease in infrastructure funds, </w:t>
      </w:r>
      <w:r w:rsidRPr="00407B23">
        <w:rPr>
          <w:highlight w:val="cyan"/>
          <w:u w:val="single"/>
        </w:rPr>
        <w:t>especially when coupled with</w:t>
      </w:r>
      <w:r w:rsidRPr="00407B23">
        <w:rPr>
          <w:u w:val="single"/>
        </w:rPr>
        <w:t xml:space="preserve"> the challenges of </w:t>
      </w:r>
      <w:hyperlink r:id="rId79" w:tgtFrame="_blank" w:history="1">
        <w:r w:rsidRPr="00407B23">
          <w:rPr>
            <w:rStyle w:val="Hyperlink"/>
            <w:highlight w:val="cyan"/>
            <w:u w:val="single"/>
          </w:rPr>
          <w:t>substitution</w:t>
        </w:r>
      </w:hyperlink>
      <w:r w:rsidRPr="00407B23">
        <w:rPr>
          <w:highlight w:val="cyan"/>
          <w:u w:val="single"/>
        </w:rPr>
        <w:t>; states</w:t>
      </w:r>
      <w:r w:rsidRPr="00407B23">
        <w:rPr>
          <w:u w:val="single"/>
        </w:rPr>
        <w:t xml:space="preserve"> </w:t>
      </w:r>
      <w:r w:rsidRPr="00407B23">
        <w:rPr>
          <w:sz w:val="16"/>
        </w:rPr>
        <w:t xml:space="preserve">and local </w:t>
      </w:r>
      <w:r w:rsidRPr="002C46B8">
        <w:rPr>
          <w:sz w:val="16"/>
        </w:rPr>
        <w:t xml:space="preserve">governments </w:t>
      </w:r>
      <w:r w:rsidRPr="002C46B8">
        <w:rPr>
          <w:u w:val="single"/>
        </w:rPr>
        <w:t xml:space="preserve">receiving an influx of federal dollars </w:t>
      </w:r>
      <w:r w:rsidRPr="002C46B8">
        <w:rPr>
          <w:sz w:val="16"/>
        </w:rPr>
        <w:t>frequently substitute the new federal dollars for funds previously allocated to infras</w:t>
      </w:r>
      <w:r w:rsidRPr="00407B23">
        <w:rPr>
          <w:sz w:val="16"/>
        </w:rPr>
        <w:t xml:space="preserve">tructure and </w:t>
      </w:r>
      <w:r w:rsidRPr="00407B23">
        <w:rPr>
          <w:highlight w:val="cyan"/>
          <w:u w:val="single"/>
        </w:rPr>
        <w:t>transfer their dollars to other policy priorities</w:t>
      </w:r>
      <w:r w:rsidRPr="00407B23">
        <w:rPr>
          <w:sz w:val="16"/>
        </w:rPr>
        <w:t>. As a result, a dollar in new federal infrastructure spending does not necessarily result in an additional dollar available for infrastructure.</w:t>
      </w:r>
    </w:p>
    <w:p w14:paraId="11FEF5D6" w14:textId="77777777" w:rsidR="009B54D7" w:rsidRPr="00407B23" w:rsidRDefault="009B54D7" w:rsidP="009B54D7">
      <w:pPr>
        <w:rPr>
          <w:sz w:val="16"/>
          <w:szCs w:val="16"/>
        </w:rPr>
      </w:pPr>
      <w:r w:rsidRPr="00407B23">
        <w:rPr>
          <w:sz w:val="16"/>
          <w:szCs w:val="16"/>
        </w:rPr>
        <w:t>The current non-federal to federal ratio of infrastructure spending is 3:1. Thus, if a 30 percent increase in federal spending (along with celebrations that the coupon is in the mail) dampened by 11 percent non-federal spending increases, our nation would be left with a net national decrease in infrastructure funding.</w:t>
      </w:r>
    </w:p>
    <w:p w14:paraId="7D29C3F7" w14:textId="77777777" w:rsidR="009B54D7" w:rsidRPr="002C46B8" w:rsidRDefault="009B54D7" w:rsidP="009B54D7">
      <w:pPr>
        <w:rPr>
          <w:u w:val="single"/>
        </w:rPr>
      </w:pPr>
      <w:r w:rsidRPr="002C46B8">
        <w:rPr>
          <w:u w:val="single"/>
        </w:rPr>
        <w:t xml:space="preserve">The </w:t>
      </w:r>
      <w:r w:rsidRPr="00407B23">
        <w:rPr>
          <w:highlight w:val="cyan"/>
          <w:u w:val="single"/>
        </w:rPr>
        <w:t xml:space="preserve">goal </w:t>
      </w:r>
      <w:r w:rsidRPr="002C46B8">
        <w:rPr>
          <w:u w:val="single"/>
        </w:rPr>
        <w:t xml:space="preserve">of infrastructure policy </w:t>
      </w:r>
      <w:r w:rsidRPr="00407B23">
        <w:rPr>
          <w:highlight w:val="cyan"/>
          <w:u w:val="single"/>
        </w:rPr>
        <w:t>should be a</w:t>
      </w:r>
      <w:r w:rsidRPr="00F63783">
        <w:rPr>
          <w:u w:val="single"/>
        </w:rPr>
        <w:t xml:space="preserve"> significant </w:t>
      </w:r>
      <w:r w:rsidRPr="00407B23">
        <w:rPr>
          <w:highlight w:val="cyan"/>
          <w:u w:val="single"/>
        </w:rPr>
        <w:t>increase in</w:t>
      </w:r>
      <w:r w:rsidRPr="00F63783">
        <w:rPr>
          <w:u w:val="single"/>
        </w:rPr>
        <w:t xml:space="preserve"> infrastructure </w:t>
      </w:r>
      <w:r w:rsidRPr="00407B23">
        <w:rPr>
          <w:highlight w:val="cyan"/>
          <w:u w:val="single"/>
        </w:rPr>
        <w:t>funding</w:t>
      </w:r>
      <w:r w:rsidRPr="00F63783">
        <w:rPr>
          <w:u w:val="single"/>
        </w:rPr>
        <w:t xml:space="preserve"> overall</w:t>
      </w:r>
      <w:r w:rsidRPr="00F63783">
        <w:rPr>
          <w:sz w:val="16"/>
        </w:rPr>
        <w:t xml:space="preserve">. As counterintuitive as it sounds, </w:t>
      </w:r>
      <w:r w:rsidRPr="00F63783">
        <w:rPr>
          <w:u w:val="single"/>
        </w:rPr>
        <w:t xml:space="preserve">an increase in </w:t>
      </w:r>
      <w:r w:rsidRPr="00407B23">
        <w:rPr>
          <w:highlight w:val="cyan"/>
          <w:u w:val="single"/>
        </w:rPr>
        <w:t xml:space="preserve">federal </w:t>
      </w:r>
      <w:r w:rsidRPr="002C46B8">
        <w:rPr>
          <w:u w:val="single"/>
        </w:rPr>
        <w:t xml:space="preserve">funding </w:t>
      </w:r>
      <w:r w:rsidRPr="00407B23">
        <w:rPr>
          <w:highlight w:val="cyan"/>
          <w:u w:val="single"/>
        </w:rPr>
        <w:t xml:space="preserve">could </w:t>
      </w:r>
      <w:r w:rsidRPr="002C46B8">
        <w:rPr>
          <w:u w:val="single"/>
        </w:rPr>
        <w:t xml:space="preserve">work </w:t>
      </w:r>
      <w:r w:rsidRPr="00407B23">
        <w:rPr>
          <w:highlight w:val="cyan"/>
          <w:u w:val="single"/>
        </w:rPr>
        <w:t xml:space="preserve">counter </w:t>
      </w:r>
      <w:r w:rsidRPr="002C46B8">
        <w:rPr>
          <w:u w:val="single"/>
        </w:rPr>
        <w:t xml:space="preserve">to </w:t>
      </w:r>
      <w:r w:rsidRPr="00407B23">
        <w:rPr>
          <w:highlight w:val="cyan"/>
          <w:u w:val="single"/>
        </w:rPr>
        <w:t>that goal.</w:t>
      </w:r>
    </w:p>
    <w:p w14:paraId="464FE7E5" w14:textId="77777777" w:rsidR="009B54D7" w:rsidRPr="002E5D4A" w:rsidRDefault="009B54D7" w:rsidP="009B54D7">
      <w:pPr>
        <w:pStyle w:val="Heading3"/>
        <w:rPr>
          <w:rFonts w:asciiTheme="minorHAnsi" w:hAnsiTheme="minorHAnsi" w:cstheme="minorHAnsi"/>
        </w:rPr>
      </w:pPr>
      <w:r w:rsidRPr="002E5D4A">
        <w:rPr>
          <w:rFonts w:asciiTheme="minorHAnsi" w:hAnsiTheme="minorHAnsi" w:cstheme="minorHAnsi"/>
        </w:rPr>
        <w:t xml:space="preserve">2AC --- Econ </w:t>
      </w:r>
      <w:r>
        <w:rPr>
          <w:rFonts w:asciiTheme="minorHAnsi" w:hAnsiTheme="minorHAnsi" w:cstheme="minorHAnsi"/>
        </w:rPr>
        <w:t xml:space="preserve">DA </w:t>
      </w:r>
      <w:r w:rsidRPr="002E5D4A">
        <w:rPr>
          <w:rFonts w:asciiTheme="minorHAnsi" w:hAnsiTheme="minorHAnsi" w:cstheme="minorHAnsi"/>
        </w:rPr>
        <w:t>--- F/L</w:t>
      </w:r>
    </w:p>
    <w:p w14:paraId="7A566D59" w14:textId="77777777" w:rsidR="009B54D7" w:rsidRPr="002E5D4A" w:rsidRDefault="009B54D7" w:rsidP="009B54D7">
      <w:pPr>
        <w:pStyle w:val="Heading4"/>
        <w:rPr>
          <w:rFonts w:asciiTheme="minorHAnsi" w:hAnsiTheme="minorHAnsi" w:cstheme="minorHAnsi"/>
        </w:rPr>
      </w:pPr>
      <w:r w:rsidRPr="002E5D4A">
        <w:rPr>
          <w:rFonts w:asciiTheme="minorHAnsi" w:hAnsiTheme="minorHAnsi" w:cstheme="minorHAnsi"/>
        </w:rPr>
        <w:t xml:space="preserve">a. </w:t>
      </w:r>
      <w:r w:rsidRPr="002E5D4A">
        <w:rPr>
          <w:rFonts w:asciiTheme="minorHAnsi" w:hAnsiTheme="minorHAnsi" w:cstheme="minorHAnsi"/>
          <w:u w:val="single"/>
        </w:rPr>
        <w:t>Section 5</w:t>
      </w:r>
      <w:r w:rsidRPr="002E5D4A">
        <w:rPr>
          <w:rFonts w:asciiTheme="minorHAnsi" w:hAnsiTheme="minorHAnsi" w:cstheme="minorHAnsi"/>
        </w:rPr>
        <w:t xml:space="preserve"> of the FTC act</w:t>
      </w:r>
    </w:p>
    <w:p w14:paraId="60ADD6A6" w14:textId="77777777" w:rsidR="009B54D7" w:rsidRPr="002E5D4A" w:rsidRDefault="009B54D7" w:rsidP="009B54D7">
      <w:pPr>
        <w:rPr>
          <w:rFonts w:asciiTheme="minorHAnsi" w:hAnsiTheme="minorHAnsi" w:cstheme="minorHAnsi"/>
          <w:sz w:val="16"/>
          <w:szCs w:val="16"/>
        </w:rPr>
      </w:pPr>
      <w:r w:rsidRPr="002E5D4A">
        <w:rPr>
          <w:rStyle w:val="Style13ptBold"/>
          <w:rFonts w:asciiTheme="minorHAnsi" w:hAnsiTheme="minorHAnsi" w:cstheme="minorHAnsi"/>
        </w:rPr>
        <w:t>Ferris et al., 21</w:t>
      </w:r>
      <w:r w:rsidRPr="002E5D4A">
        <w:rPr>
          <w:rFonts w:asciiTheme="minorHAnsi" w:hAnsiTheme="minorHAnsi" w:cstheme="minorHAnsi"/>
        </w:rPr>
        <w:t> </w:t>
      </w:r>
      <w:r w:rsidRPr="002E5D4A">
        <w:rPr>
          <w:rFonts w:asciiTheme="minorHAnsi" w:hAnsiTheme="minorHAnsi" w:cstheme="minorHAnsi"/>
          <w:sz w:val="16"/>
          <w:szCs w:val="16"/>
        </w:rPr>
        <w:t>(</w:t>
      </w:r>
      <w:proofErr w:type="spellStart"/>
      <w:r w:rsidRPr="002E5D4A">
        <w:rPr>
          <w:rFonts w:asciiTheme="minorHAnsi" w:hAnsiTheme="minorHAnsi" w:cstheme="minorHAnsi"/>
          <w:sz w:val="16"/>
          <w:szCs w:val="16"/>
        </w:rPr>
        <w:t>Jamilla</w:t>
      </w:r>
      <w:proofErr w:type="spellEnd"/>
      <w:r w:rsidRPr="002E5D4A">
        <w:rPr>
          <w:rFonts w:asciiTheme="minorHAnsi" w:hAnsiTheme="minorHAnsi" w:cstheme="minorHAnsi"/>
          <w:sz w:val="16"/>
          <w:szCs w:val="16"/>
        </w:rPr>
        <w:t xml:space="preserve"> Ferris, Lydia </w:t>
      </w:r>
      <w:proofErr w:type="spellStart"/>
      <w:r w:rsidRPr="002E5D4A">
        <w:rPr>
          <w:rFonts w:asciiTheme="minorHAnsi" w:hAnsiTheme="minorHAnsi" w:cstheme="minorHAnsi"/>
          <w:sz w:val="16"/>
          <w:szCs w:val="16"/>
        </w:rPr>
        <w:t>Parnes</w:t>
      </w:r>
      <w:proofErr w:type="spellEnd"/>
      <w:r w:rsidRPr="002E5D4A">
        <w:rPr>
          <w:rFonts w:asciiTheme="minorHAnsi" w:hAnsiTheme="minorHAnsi" w:cstheme="minorHAnsi"/>
          <w:sz w:val="16"/>
          <w:szCs w:val="16"/>
        </w:rPr>
        <w:t xml:space="preserve">, and Lindsey Edwards, </w:t>
      </w:r>
      <w:proofErr w:type="spellStart"/>
      <w:r w:rsidRPr="002E5D4A">
        <w:rPr>
          <w:rFonts w:asciiTheme="minorHAnsi" w:hAnsiTheme="minorHAnsi" w:cstheme="minorHAnsi"/>
          <w:sz w:val="16"/>
          <w:szCs w:val="16"/>
        </w:rPr>
        <w:t>Jamillia</w:t>
      </w:r>
      <w:proofErr w:type="spellEnd"/>
      <w:r w:rsidRPr="002E5D4A">
        <w:rPr>
          <w:rFonts w:asciiTheme="minorHAnsi" w:hAnsiTheme="minorHAnsi" w:cstheme="minorHAnsi"/>
          <w:sz w:val="16"/>
          <w:szCs w:val="16"/>
        </w:rPr>
        <w:t xml:space="preserve"> has held leadership positions and oversaw mergers at both the Antitrust Division of the DOJ and the FCC., Co-leader of the privacy and cybersecurity practice, Lydia advises companies on privacy and data protection law compliance and represents them in complex regulatory investigations., Lindsey Edwards is an associate in the Washington, D.C., office of Wilson </w:t>
      </w:r>
      <w:proofErr w:type="spellStart"/>
      <w:r w:rsidRPr="002E5D4A">
        <w:rPr>
          <w:rFonts w:asciiTheme="minorHAnsi" w:hAnsiTheme="minorHAnsi" w:cstheme="minorHAnsi"/>
          <w:sz w:val="16"/>
          <w:szCs w:val="16"/>
        </w:rPr>
        <w:t>Sonsini</w:t>
      </w:r>
      <w:proofErr w:type="spellEnd"/>
      <w:r w:rsidRPr="002E5D4A">
        <w:rPr>
          <w:rFonts w:asciiTheme="minorHAnsi" w:hAnsiTheme="minorHAnsi" w:cstheme="minorHAnsi"/>
          <w:sz w:val="16"/>
          <w:szCs w:val="16"/>
        </w:rPr>
        <w:t xml:space="preserve"> Goodrich &amp; Rosati, where she is a member of the firm's antitrust practice. Her work encompasses a variety of civil and criminal antitrust matters, including litigation, government investigations, and mergers and acquisitions., 7-6-2021, accessed on 8-27-2021, Wilson </w:t>
      </w:r>
      <w:proofErr w:type="spellStart"/>
      <w:r w:rsidRPr="002E5D4A">
        <w:rPr>
          <w:rFonts w:asciiTheme="minorHAnsi" w:hAnsiTheme="minorHAnsi" w:cstheme="minorHAnsi"/>
          <w:sz w:val="16"/>
          <w:szCs w:val="16"/>
        </w:rPr>
        <w:t>Sonsini</w:t>
      </w:r>
      <w:proofErr w:type="spellEnd"/>
      <w:r w:rsidRPr="002E5D4A">
        <w:rPr>
          <w:rFonts w:asciiTheme="minorHAnsi" w:hAnsiTheme="minorHAnsi" w:cstheme="minorHAnsi"/>
          <w:sz w:val="16"/>
          <w:szCs w:val="16"/>
        </w:rPr>
        <w:t xml:space="preserve"> Goodrich &amp; Rosati Professional Corporation Home Page - Palo Alto, Silicon Valley, San Francisco, New York, Seattle, San Diego, Washington, D.C., Shanghai, Hong Kong, Brussels - Spotlight on Antitrust: FTC Open Meeting Reflects Changing Tide, "Spotlight on Antitrust: FTC Open Meeting Reflects Changing Tide", https://www.wsgr.com/en/insights/spotlight-on-antitrust-ftc-open-meeting-reflects-changing-tide.html) </w:t>
      </w:r>
    </w:p>
    <w:p w14:paraId="08107B72" w14:textId="77777777" w:rsidR="009B54D7" w:rsidRPr="002E5D4A" w:rsidRDefault="009B54D7" w:rsidP="009B54D7">
      <w:pPr>
        <w:rPr>
          <w:rFonts w:asciiTheme="minorHAnsi" w:hAnsiTheme="minorHAnsi" w:cstheme="minorHAnsi"/>
          <w:sz w:val="8"/>
        </w:rPr>
      </w:pPr>
      <w:r w:rsidRPr="002E5D4A">
        <w:rPr>
          <w:rFonts w:asciiTheme="minorHAnsi" w:hAnsiTheme="minorHAnsi" w:cstheme="minorHAnsi"/>
          <w:sz w:val="8"/>
        </w:rPr>
        <w:t xml:space="preserve">Key Takeaways: The </w:t>
      </w:r>
      <w:r w:rsidRPr="002C46B8">
        <w:rPr>
          <w:rFonts w:asciiTheme="minorHAnsi" w:hAnsiTheme="minorHAnsi" w:cstheme="minorHAnsi"/>
          <w:highlight w:val="cyan"/>
          <w:u w:val="single"/>
        </w:rPr>
        <w:t>decision to depart from</w:t>
      </w:r>
      <w:r w:rsidRPr="002E5D4A">
        <w:rPr>
          <w:rFonts w:asciiTheme="minorHAnsi" w:hAnsiTheme="minorHAnsi" w:cstheme="minorHAnsi"/>
          <w:u w:val="single"/>
        </w:rPr>
        <w:t xml:space="preserve"> the </w:t>
      </w:r>
      <w:r w:rsidRPr="002C46B8">
        <w:rPr>
          <w:rFonts w:asciiTheme="minorHAnsi" w:hAnsiTheme="minorHAnsi" w:cstheme="minorHAnsi"/>
          <w:highlight w:val="cyan"/>
          <w:u w:val="single"/>
        </w:rPr>
        <w:t>consumer welfare standard</w:t>
      </w:r>
      <w:r w:rsidRPr="002E5D4A">
        <w:rPr>
          <w:rFonts w:asciiTheme="minorHAnsi" w:hAnsiTheme="minorHAnsi" w:cstheme="minorHAnsi"/>
          <w:sz w:val="8"/>
        </w:rPr>
        <w:t xml:space="preserve"> (and possibly the rule of reason) </w:t>
      </w:r>
      <w:r w:rsidRPr="002C46B8">
        <w:rPr>
          <w:rFonts w:asciiTheme="minorHAnsi" w:hAnsiTheme="minorHAnsi" w:cstheme="minorHAnsi"/>
          <w:highlight w:val="cyan"/>
          <w:u w:val="single"/>
        </w:rPr>
        <w:t>leaves Section 5 without a standard; this will encourage</w:t>
      </w:r>
      <w:r w:rsidRPr="002E5D4A">
        <w:rPr>
          <w:rFonts w:asciiTheme="minorHAnsi" w:hAnsiTheme="minorHAnsi" w:cstheme="minorHAnsi"/>
          <w:u w:val="single"/>
        </w:rPr>
        <w:t xml:space="preserve"> a </w:t>
      </w:r>
      <w:r w:rsidRPr="002C46B8">
        <w:rPr>
          <w:rFonts w:asciiTheme="minorHAnsi" w:hAnsiTheme="minorHAnsi" w:cstheme="minorHAnsi"/>
          <w:highlight w:val="cyan"/>
          <w:u w:val="single"/>
        </w:rPr>
        <w:t>greater</w:t>
      </w:r>
      <w:r w:rsidRPr="002E5D4A">
        <w:rPr>
          <w:rFonts w:asciiTheme="minorHAnsi" w:hAnsiTheme="minorHAnsi" w:cstheme="minorHAnsi"/>
          <w:u w:val="single"/>
        </w:rPr>
        <w:t xml:space="preserve"> </w:t>
      </w:r>
      <w:r w:rsidRPr="002E5D4A">
        <w:rPr>
          <w:rFonts w:asciiTheme="minorHAnsi" w:hAnsiTheme="minorHAnsi" w:cstheme="minorHAnsi"/>
          <w:sz w:val="8"/>
        </w:rPr>
        <w:t>level of FTC</w:t>
      </w:r>
      <w:r w:rsidRPr="002E5D4A">
        <w:rPr>
          <w:rFonts w:asciiTheme="minorHAnsi" w:hAnsiTheme="minorHAnsi" w:cstheme="minorHAnsi"/>
          <w:u w:val="single"/>
        </w:rPr>
        <w:t xml:space="preserve"> </w:t>
      </w:r>
      <w:r w:rsidRPr="002C46B8">
        <w:rPr>
          <w:rFonts w:asciiTheme="minorHAnsi" w:hAnsiTheme="minorHAnsi" w:cstheme="minorHAnsi"/>
          <w:highlight w:val="cyan"/>
          <w:u w:val="single"/>
        </w:rPr>
        <w:t>intervention</w:t>
      </w:r>
      <w:r w:rsidRPr="002E5D4A">
        <w:rPr>
          <w:rFonts w:asciiTheme="minorHAnsi" w:hAnsiTheme="minorHAnsi" w:cstheme="minorHAnsi"/>
          <w:u w:val="single"/>
        </w:rPr>
        <w:t xml:space="preserve"> in business activity</w:t>
      </w:r>
      <w:r w:rsidRPr="002E5D4A">
        <w:rPr>
          <w:rFonts w:asciiTheme="minorHAnsi" w:hAnsiTheme="minorHAnsi" w:cstheme="minorHAnsi"/>
          <w:sz w:val="8"/>
        </w:rPr>
        <w:t xml:space="preserve"> and will require time before businesses can ascertain how to comply with the new rules. FTC staff will now have an expedited ability to carry out compulsory process requests, </w:t>
      </w:r>
      <w:r w:rsidRPr="002E5D4A">
        <w:rPr>
          <w:rFonts w:asciiTheme="minorHAnsi" w:hAnsiTheme="minorHAnsi" w:cstheme="minorHAnsi"/>
          <w:u w:val="single"/>
        </w:rPr>
        <w:t xml:space="preserve">undoubtedly </w:t>
      </w:r>
      <w:r w:rsidRPr="002C46B8">
        <w:rPr>
          <w:rFonts w:asciiTheme="minorHAnsi" w:hAnsiTheme="minorHAnsi" w:cstheme="minorHAnsi"/>
          <w:highlight w:val="cyan"/>
          <w:u w:val="single"/>
        </w:rPr>
        <w:t>increasing the number and scope of investigations</w:t>
      </w:r>
      <w:r w:rsidRPr="002E5D4A">
        <w:rPr>
          <w:rFonts w:asciiTheme="minorHAnsi" w:hAnsiTheme="minorHAnsi" w:cstheme="minorHAnsi"/>
          <w:u w:val="single"/>
        </w:rPr>
        <w:t xml:space="preserve"> </w:t>
      </w:r>
      <w:r w:rsidRPr="002E5D4A">
        <w:rPr>
          <w:rFonts w:asciiTheme="minorHAnsi" w:hAnsiTheme="minorHAnsi" w:cstheme="minorHAnsi"/>
          <w:sz w:val="8"/>
        </w:rPr>
        <w:t xml:space="preserve">conducted by the FTC. </w:t>
      </w:r>
      <w:r w:rsidRPr="002E5D4A">
        <w:rPr>
          <w:rFonts w:asciiTheme="minorHAnsi" w:hAnsiTheme="minorHAnsi" w:cstheme="minorHAnsi"/>
          <w:sz w:val="8"/>
          <w:szCs w:val="16"/>
        </w:rPr>
        <w:t xml:space="preserve">The Democratic Commissioners stressed that the changes adopted will increase transparency and allow the FTC to be </w:t>
      </w:r>
      <w:proofErr w:type="gramStart"/>
      <w:r w:rsidRPr="002E5D4A">
        <w:rPr>
          <w:rFonts w:asciiTheme="minorHAnsi" w:hAnsiTheme="minorHAnsi" w:cstheme="minorHAnsi"/>
          <w:sz w:val="8"/>
          <w:szCs w:val="16"/>
        </w:rPr>
        <w:t>more nimble and responsive</w:t>
      </w:r>
      <w:proofErr w:type="gramEnd"/>
      <w:r w:rsidRPr="002E5D4A">
        <w:rPr>
          <w:rFonts w:asciiTheme="minorHAnsi" w:hAnsiTheme="minorHAnsi" w:cstheme="minorHAnsi"/>
          <w:sz w:val="8"/>
          <w:szCs w:val="16"/>
        </w:rPr>
        <w:t xml:space="preserve"> in its enforcement, and will allow the FTC to fully live up to its statutory mandate and be a more aggressive enforcer. The Republican Commissioners made repeated arguments that the resolutions went beyond the FTC's statutory mandate, citing AMG Capital Management LLC v. FTC as a recent warning against agency overreach, where the Supreme Court unanimously held that the FTC exceeded its statutory authority under Section 13(b) when seeking disgorgement in federal court. The Republican Commissioners also criticized the lack of notice and public comment, as well as the lack of staff involvement in the lead-up to the meeting. All four votes were decided along partisan lines, with the three Democratic Commissioners voting in favor of all the resolutions and the two Republican Commissioners voting against. This partisan division is likely indicative of what is to come under the Biden FTC </w:t>
      </w:r>
      <w:proofErr w:type="gramStart"/>
      <w:r w:rsidRPr="002E5D4A">
        <w:rPr>
          <w:rFonts w:asciiTheme="minorHAnsi" w:hAnsiTheme="minorHAnsi" w:cstheme="minorHAnsi"/>
          <w:sz w:val="8"/>
          <w:szCs w:val="16"/>
        </w:rPr>
        <w:t>as long as</w:t>
      </w:r>
      <w:proofErr w:type="gramEnd"/>
      <w:r w:rsidRPr="002E5D4A">
        <w:rPr>
          <w:rFonts w:asciiTheme="minorHAnsi" w:hAnsiTheme="minorHAnsi" w:cstheme="minorHAnsi"/>
          <w:sz w:val="8"/>
          <w:szCs w:val="16"/>
        </w:rPr>
        <w:t xml:space="preserve"> the current line-up of Commissioners remains. </w:t>
      </w:r>
      <w:r w:rsidRPr="002E5D4A">
        <w:rPr>
          <w:rFonts w:asciiTheme="minorHAnsi" w:hAnsiTheme="minorHAnsi" w:cstheme="minorHAnsi"/>
          <w:sz w:val="8"/>
        </w:rPr>
        <w:t xml:space="preserve">The public comments at the end of the meeting were largely from participants in various industries, including many from the </w:t>
      </w:r>
      <w:r w:rsidRPr="002E5D4A">
        <w:rPr>
          <w:rFonts w:asciiTheme="minorHAnsi" w:hAnsiTheme="minorHAnsi" w:cstheme="minorHAnsi"/>
          <w:u w:val="single"/>
        </w:rPr>
        <w:t>restaurant, healthcare, and farming industries</w:t>
      </w:r>
      <w:r w:rsidRPr="002E5D4A">
        <w:rPr>
          <w:rFonts w:asciiTheme="minorHAnsi" w:hAnsiTheme="minorHAnsi" w:cstheme="minorHAnsi"/>
          <w:sz w:val="8"/>
        </w:rPr>
        <w:t xml:space="preserve">, calling for more aggressive antitrust and consumer protection enforcement against </w:t>
      </w:r>
      <w:r w:rsidRPr="002E5D4A">
        <w:rPr>
          <w:rFonts w:asciiTheme="minorHAnsi" w:hAnsiTheme="minorHAnsi" w:cstheme="minorHAnsi"/>
          <w:u w:val="single"/>
        </w:rPr>
        <w:t xml:space="preserve">food delivery services, dominant pharmaceutical companies, dominant technology contractors, predatory franchisors, and grocery suppliers. </w:t>
      </w:r>
      <w:r w:rsidRPr="002C46B8">
        <w:rPr>
          <w:rFonts w:asciiTheme="minorHAnsi" w:hAnsiTheme="minorHAnsi" w:cstheme="minorHAnsi"/>
          <w:highlight w:val="cyan"/>
          <w:u w:val="single"/>
        </w:rPr>
        <w:t>We can expect</w:t>
      </w:r>
      <w:r w:rsidRPr="002E5D4A">
        <w:rPr>
          <w:rFonts w:asciiTheme="minorHAnsi" w:hAnsiTheme="minorHAnsi" w:cstheme="minorHAnsi"/>
          <w:u w:val="single"/>
        </w:rPr>
        <w:t xml:space="preserve"> that </w:t>
      </w:r>
      <w:proofErr w:type="gramStart"/>
      <w:r w:rsidRPr="002C46B8">
        <w:rPr>
          <w:rFonts w:asciiTheme="minorHAnsi" w:hAnsiTheme="minorHAnsi" w:cstheme="minorHAnsi"/>
          <w:highlight w:val="cyan"/>
          <w:u w:val="single"/>
        </w:rPr>
        <w:t xml:space="preserve">all </w:t>
      </w:r>
      <w:r w:rsidRPr="002E5D4A">
        <w:rPr>
          <w:rFonts w:asciiTheme="minorHAnsi" w:hAnsiTheme="minorHAnsi" w:cstheme="minorHAnsi"/>
          <w:u w:val="single"/>
        </w:rPr>
        <w:t>of</w:t>
      </w:r>
      <w:proofErr w:type="gramEnd"/>
      <w:r w:rsidRPr="002E5D4A">
        <w:rPr>
          <w:rFonts w:asciiTheme="minorHAnsi" w:hAnsiTheme="minorHAnsi" w:cstheme="minorHAnsi"/>
          <w:u w:val="single"/>
        </w:rPr>
        <w:t xml:space="preserve"> these </w:t>
      </w:r>
      <w:r w:rsidRPr="002C46B8">
        <w:rPr>
          <w:rFonts w:asciiTheme="minorHAnsi" w:hAnsiTheme="minorHAnsi" w:cstheme="minorHAnsi"/>
          <w:highlight w:val="cyan"/>
          <w:u w:val="single"/>
        </w:rPr>
        <w:t>areas will receive</w:t>
      </w:r>
      <w:r w:rsidRPr="002E5D4A">
        <w:rPr>
          <w:rFonts w:asciiTheme="minorHAnsi" w:hAnsiTheme="minorHAnsi" w:cstheme="minorHAnsi"/>
          <w:u w:val="single"/>
        </w:rPr>
        <w:t xml:space="preserve"> some </w:t>
      </w:r>
      <w:r w:rsidRPr="002C46B8">
        <w:rPr>
          <w:rFonts w:asciiTheme="minorHAnsi" w:hAnsiTheme="minorHAnsi" w:cstheme="minorHAnsi"/>
          <w:highlight w:val="cyan"/>
          <w:u w:val="single"/>
        </w:rPr>
        <w:t>attention</w:t>
      </w:r>
      <w:r w:rsidRPr="002E5D4A">
        <w:rPr>
          <w:rFonts w:asciiTheme="minorHAnsi" w:hAnsiTheme="minorHAnsi" w:cstheme="minorHAnsi"/>
          <w:u w:val="single"/>
        </w:rPr>
        <w:t xml:space="preserve"> </w:t>
      </w:r>
      <w:r w:rsidRPr="002E5D4A">
        <w:rPr>
          <w:rFonts w:asciiTheme="minorHAnsi" w:hAnsiTheme="minorHAnsi" w:cstheme="minorHAnsi"/>
          <w:sz w:val="8"/>
        </w:rPr>
        <w:t>in the coming years.</w:t>
      </w:r>
    </w:p>
    <w:p w14:paraId="7B5C6F6B" w14:textId="77777777" w:rsidR="009B54D7" w:rsidRPr="002E5D4A" w:rsidRDefault="009B54D7" w:rsidP="009B54D7">
      <w:pPr>
        <w:pStyle w:val="Heading4"/>
        <w:spacing w:before="0"/>
        <w:rPr>
          <w:rFonts w:asciiTheme="minorHAnsi" w:hAnsiTheme="minorHAnsi" w:cstheme="minorHAnsi"/>
        </w:rPr>
      </w:pPr>
      <w:r w:rsidRPr="002E5D4A">
        <w:rPr>
          <w:rFonts w:asciiTheme="minorHAnsi" w:hAnsiTheme="minorHAnsi" w:cstheme="minorHAnsi"/>
        </w:rPr>
        <w:t xml:space="preserve">b. </w:t>
      </w:r>
      <w:r w:rsidRPr="002E5D4A">
        <w:rPr>
          <w:rFonts w:asciiTheme="minorHAnsi" w:hAnsiTheme="minorHAnsi" w:cstheme="minorHAnsi"/>
          <w:szCs w:val="26"/>
        </w:rPr>
        <w:t>New York “</w:t>
      </w:r>
      <w:r w:rsidRPr="002E5D4A">
        <w:rPr>
          <w:rFonts w:asciiTheme="minorHAnsi" w:hAnsiTheme="minorHAnsi" w:cstheme="minorHAnsi"/>
          <w:szCs w:val="26"/>
          <w:u w:val="single"/>
        </w:rPr>
        <w:t>abuse of dominance</w:t>
      </w:r>
      <w:r w:rsidRPr="002E5D4A">
        <w:rPr>
          <w:rFonts w:asciiTheme="minorHAnsi" w:hAnsiTheme="minorHAnsi" w:cstheme="minorHAnsi"/>
          <w:szCs w:val="26"/>
        </w:rPr>
        <w:t>”</w:t>
      </w:r>
    </w:p>
    <w:p w14:paraId="242B661E" w14:textId="77777777" w:rsidR="009B54D7" w:rsidRPr="002E5D4A" w:rsidRDefault="009B54D7" w:rsidP="009B54D7">
      <w:pPr>
        <w:pStyle w:val="NormalWeb"/>
        <w:spacing w:before="15" w:beforeAutospacing="0" w:after="180" w:afterAutospacing="0"/>
        <w:rPr>
          <w:rFonts w:asciiTheme="minorHAnsi" w:hAnsiTheme="minorHAnsi" w:cstheme="minorHAnsi"/>
        </w:rPr>
      </w:pPr>
      <w:r w:rsidRPr="002E5D4A">
        <w:rPr>
          <w:rFonts w:asciiTheme="minorHAnsi" w:hAnsiTheme="minorHAnsi" w:cstheme="minorHAnsi"/>
          <w:b/>
          <w:bCs/>
          <w:sz w:val="26"/>
          <w:szCs w:val="26"/>
        </w:rPr>
        <w:t>Abbott, 21</w:t>
      </w:r>
      <w:r w:rsidRPr="002E5D4A">
        <w:rPr>
          <w:rFonts w:asciiTheme="minorHAnsi" w:hAnsiTheme="minorHAnsi" w:cstheme="minorHAnsi"/>
          <w:sz w:val="22"/>
          <w:szCs w:val="22"/>
        </w:rPr>
        <w:t xml:space="preserve"> (Alden Abbott, Abbott is a </w:t>
      </w:r>
      <w:proofErr w:type="spellStart"/>
      <w:r w:rsidRPr="002E5D4A">
        <w:rPr>
          <w:rFonts w:asciiTheme="minorHAnsi" w:hAnsiTheme="minorHAnsi" w:cstheme="minorHAnsi"/>
          <w:sz w:val="22"/>
          <w:szCs w:val="22"/>
        </w:rPr>
        <w:t>a</w:t>
      </w:r>
      <w:proofErr w:type="spellEnd"/>
      <w:r w:rsidRPr="002E5D4A">
        <w:rPr>
          <w:rFonts w:asciiTheme="minorHAnsi" w:hAnsiTheme="minorHAnsi" w:cstheme="minorHAnsi"/>
          <w:sz w:val="22"/>
          <w:szCs w:val="22"/>
        </w:rPr>
        <w:t xml:space="preserve"> senior research fellow at the </w:t>
      </w:r>
      <w:proofErr w:type="spellStart"/>
      <w:r w:rsidRPr="002E5D4A">
        <w:rPr>
          <w:rFonts w:asciiTheme="minorHAnsi" w:hAnsiTheme="minorHAnsi" w:cstheme="minorHAnsi"/>
          <w:sz w:val="22"/>
          <w:szCs w:val="22"/>
        </w:rPr>
        <w:t>Mercatus</w:t>
      </w:r>
      <w:proofErr w:type="spellEnd"/>
      <w:r w:rsidRPr="002E5D4A">
        <w:rPr>
          <w:rFonts w:asciiTheme="minorHAnsi" w:hAnsiTheme="minorHAnsi" w:cstheme="minorHAnsi"/>
          <w:sz w:val="22"/>
          <w:szCs w:val="22"/>
        </w:rPr>
        <w:t xml:space="preserve"> Center, focusing on antitrust issues. He previously served as the Federal Trade Commission’s General Counsel from 2018 to early 2021., 6-13-2021, accessed on 9-13-2021, Truth on the Market, "NY ‘Abuse of Dominance’ Bill Attacks Consumer Welfare and the US Antitrust Tradition", https://truthonthemarket.com/2021/06/13/ny-abuse-of-dominance-bill-attacks-consumer-welfare-and-the-us-antitrust-tradition/)//Babcii</w:t>
      </w:r>
    </w:p>
    <w:p w14:paraId="2FF94552" w14:textId="77777777" w:rsidR="009B54D7" w:rsidRPr="002E5D4A" w:rsidRDefault="009B54D7" w:rsidP="009B54D7">
      <w:pPr>
        <w:pStyle w:val="cardbody"/>
        <w:spacing w:before="15" w:beforeAutospacing="0" w:after="180" w:afterAutospacing="0" w:line="300" w:lineRule="atLeast"/>
        <w:rPr>
          <w:rFonts w:asciiTheme="minorHAnsi" w:hAnsiTheme="minorHAnsi" w:cstheme="minorHAnsi"/>
          <w:sz w:val="14"/>
          <w:szCs w:val="22"/>
        </w:rPr>
      </w:pPr>
      <w:r w:rsidRPr="002E5D4A">
        <w:rPr>
          <w:rFonts w:asciiTheme="minorHAnsi" w:hAnsiTheme="minorHAnsi" w:cstheme="minorHAnsi"/>
          <w:sz w:val="14"/>
          <w:szCs w:val="22"/>
        </w:rPr>
        <w:t xml:space="preserve">Unfortunately, </w:t>
      </w:r>
      <w:r w:rsidRPr="002E5D4A">
        <w:rPr>
          <w:rFonts w:asciiTheme="minorHAnsi" w:hAnsiTheme="minorHAnsi" w:cstheme="minorHAnsi"/>
          <w:sz w:val="22"/>
          <w:szCs w:val="22"/>
          <w:u w:val="single"/>
        </w:rPr>
        <w:t xml:space="preserve">the </w:t>
      </w:r>
      <w:r w:rsidRPr="002C46B8">
        <w:rPr>
          <w:rFonts w:asciiTheme="minorHAnsi" w:hAnsiTheme="minorHAnsi" w:cstheme="minorHAnsi"/>
          <w:sz w:val="22"/>
          <w:szCs w:val="22"/>
          <w:highlight w:val="cyan"/>
          <w:u w:val="single"/>
        </w:rPr>
        <w:t>New York</w:t>
      </w:r>
      <w:r w:rsidRPr="002E5D4A">
        <w:rPr>
          <w:rFonts w:asciiTheme="minorHAnsi" w:hAnsiTheme="minorHAnsi" w:cstheme="minorHAnsi"/>
          <w:sz w:val="22"/>
          <w:szCs w:val="22"/>
          <w:u w:val="single"/>
        </w:rPr>
        <w:t xml:space="preserve"> State</w:t>
      </w:r>
      <w:r w:rsidRPr="002E5D4A">
        <w:rPr>
          <w:rFonts w:asciiTheme="minorHAnsi" w:hAnsiTheme="minorHAnsi" w:cstheme="minorHAnsi"/>
          <w:sz w:val="14"/>
          <w:szCs w:val="22"/>
        </w:rPr>
        <w:t xml:space="preserve"> Senate seems to have </w:t>
      </w:r>
      <w:r w:rsidRPr="002E5D4A">
        <w:rPr>
          <w:rFonts w:asciiTheme="minorHAnsi" w:hAnsiTheme="minorHAnsi" w:cstheme="minorHAnsi"/>
          <w:sz w:val="22"/>
          <w:szCs w:val="22"/>
          <w:u w:val="single"/>
        </w:rPr>
        <w:t>lost sight of</w:t>
      </w:r>
      <w:r w:rsidRPr="002E5D4A">
        <w:rPr>
          <w:rFonts w:asciiTheme="minorHAnsi" w:hAnsiTheme="minorHAnsi" w:cstheme="minorHAnsi"/>
          <w:sz w:val="14"/>
          <w:szCs w:val="22"/>
        </w:rPr>
        <w:t xml:space="preserve"> the importance of promoting vigorous competition and </w:t>
      </w:r>
      <w:r w:rsidRPr="002E5D4A">
        <w:rPr>
          <w:rFonts w:asciiTheme="minorHAnsi" w:hAnsiTheme="minorHAnsi" w:cstheme="minorHAnsi"/>
          <w:sz w:val="22"/>
          <w:szCs w:val="22"/>
          <w:u w:val="single"/>
        </w:rPr>
        <w:t>consumer welfare</w:t>
      </w:r>
      <w:r w:rsidRPr="002E5D4A">
        <w:rPr>
          <w:rFonts w:asciiTheme="minorHAnsi" w:hAnsiTheme="minorHAnsi" w:cstheme="minorHAnsi"/>
          <w:sz w:val="14"/>
          <w:szCs w:val="22"/>
        </w:rPr>
        <w:t>, not competitor welfare, as the hallmark of American antitrust jurisprudence. The chamber on June 7 passed the ill-named 21st Century Antitrust Act (</w:t>
      </w:r>
      <w:r w:rsidRPr="002C46B8">
        <w:rPr>
          <w:rFonts w:asciiTheme="minorHAnsi" w:hAnsiTheme="minorHAnsi" w:cstheme="minorHAnsi"/>
          <w:sz w:val="22"/>
          <w:szCs w:val="22"/>
          <w:highlight w:val="cyan"/>
          <w:u w:val="single"/>
        </w:rPr>
        <w:t>TCAA</w:t>
      </w:r>
      <w:r w:rsidRPr="002E5D4A">
        <w:rPr>
          <w:rFonts w:asciiTheme="minorHAnsi" w:hAnsiTheme="minorHAnsi" w:cstheme="minorHAnsi"/>
          <w:sz w:val="14"/>
          <w:szCs w:val="22"/>
        </w:rPr>
        <w:t xml:space="preserve">), legislation that, if enacted and signed into law, would seriously undermine consumer welfare and innovation. Let’s take a quick look at the TCAA’s parade of </w:t>
      </w:r>
      <w:proofErr w:type="spellStart"/>
      <w:r w:rsidRPr="002E5D4A">
        <w:rPr>
          <w:rFonts w:asciiTheme="minorHAnsi" w:hAnsiTheme="minorHAnsi" w:cstheme="minorHAnsi"/>
          <w:sz w:val="14"/>
          <w:szCs w:val="22"/>
        </w:rPr>
        <w:t>horribles</w:t>
      </w:r>
      <w:proofErr w:type="spellEnd"/>
      <w:r w:rsidRPr="002E5D4A">
        <w:rPr>
          <w:rFonts w:asciiTheme="minorHAnsi" w:hAnsiTheme="minorHAnsi" w:cstheme="minorHAnsi"/>
          <w:sz w:val="14"/>
          <w:szCs w:val="22"/>
        </w:rPr>
        <w:t xml:space="preserve">. The TCAA makes it unlawful for any person “with a dominant position in the conduct of any business, trade or commerce, in any labor market, or in the furnishing of any service in this state to abuse that dominant position.” A “dominant position” may be established through “direct evidence” that “may include, but is not limited to, the unilateral power to set prices, terms, power to dictate non-price contractual terms without compensation; or other evidence that a person is not constrained by meaningful competitive pressures, such as the ability to degrade quality without suffering reduction in profitability. In labor markets, direct evidence of a dominant position may include, but is not limited to, the use of non-compete clauses or no-poach agreements, or the unilateral power to set wages.” The “direct evidence” </w:t>
      </w:r>
      <w:r w:rsidRPr="002C46B8">
        <w:rPr>
          <w:rFonts w:asciiTheme="minorHAnsi" w:hAnsiTheme="minorHAnsi" w:cstheme="minorHAnsi"/>
          <w:sz w:val="22"/>
          <w:szCs w:val="22"/>
          <w:highlight w:val="cyan"/>
          <w:u w:val="single"/>
        </w:rPr>
        <w:t xml:space="preserve">language is </w:t>
      </w:r>
      <w:r w:rsidRPr="002E5D4A">
        <w:rPr>
          <w:rFonts w:asciiTheme="minorHAnsi" w:hAnsiTheme="minorHAnsi" w:cstheme="minorHAnsi"/>
          <w:sz w:val="22"/>
          <w:szCs w:val="22"/>
          <w:u w:val="single"/>
        </w:rPr>
        <w:t xml:space="preserve">unbounded and hopelessly </w:t>
      </w:r>
      <w:r w:rsidRPr="002C46B8">
        <w:rPr>
          <w:rFonts w:asciiTheme="minorHAnsi" w:hAnsiTheme="minorHAnsi" w:cstheme="minorHAnsi"/>
          <w:sz w:val="22"/>
          <w:szCs w:val="22"/>
          <w:highlight w:val="cyan"/>
          <w:u w:val="single"/>
        </w:rPr>
        <w:t>vague</w:t>
      </w:r>
      <w:r w:rsidRPr="002E5D4A">
        <w:rPr>
          <w:rFonts w:asciiTheme="minorHAnsi" w:hAnsiTheme="minorHAnsi" w:cstheme="minorHAnsi"/>
          <w:sz w:val="14"/>
          <w:szCs w:val="22"/>
        </w:rPr>
        <w:t xml:space="preserve">. What does it mean to not be “constrained by meaningful competitive pressures”? Such an </w:t>
      </w:r>
      <w:r w:rsidRPr="002C46B8">
        <w:rPr>
          <w:rFonts w:asciiTheme="minorHAnsi" w:hAnsiTheme="minorHAnsi" w:cstheme="minorHAnsi"/>
          <w:sz w:val="22"/>
          <w:szCs w:val="22"/>
          <w:highlight w:val="cyan"/>
          <w:u w:val="single"/>
        </w:rPr>
        <w:t>inherently subjective</w:t>
      </w:r>
      <w:r w:rsidRPr="002E5D4A">
        <w:rPr>
          <w:rFonts w:asciiTheme="minorHAnsi" w:hAnsiTheme="minorHAnsi" w:cstheme="minorHAnsi"/>
          <w:sz w:val="22"/>
          <w:szCs w:val="22"/>
          <w:u w:val="single"/>
        </w:rPr>
        <w:t xml:space="preserve"> characterization</w:t>
      </w:r>
      <w:r w:rsidRPr="002E5D4A">
        <w:rPr>
          <w:rFonts w:asciiTheme="minorHAnsi" w:hAnsiTheme="minorHAnsi" w:cstheme="minorHAnsi"/>
          <w:sz w:val="14"/>
          <w:szCs w:val="22"/>
        </w:rPr>
        <w:t xml:space="preserve"> would </w:t>
      </w:r>
      <w:r w:rsidRPr="002C46B8">
        <w:rPr>
          <w:rFonts w:asciiTheme="minorHAnsi" w:hAnsiTheme="minorHAnsi" w:cstheme="minorHAnsi"/>
          <w:sz w:val="22"/>
          <w:szCs w:val="22"/>
          <w:highlight w:val="cyan"/>
          <w:u w:val="single"/>
        </w:rPr>
        <w:t>give prosecutors carte blanche</w:t>
      </w:r>
      <w:r w:rsidRPr="002E5D4A">
        <w:rPr>
          <w:rFonts w:asciiTheme="minorHAnsi" w:hAnsiTheme="minorHAnsi" w:cstheme="minorHAnsi"/>
          <w:sz w:val="14"/>
          <w:szCs w:val="22"/>
        </w:rPr>
        <w:t xml:space="preserve"> to find dominance. What’s more, since “no court shall require definition of a relevant market” to find liability in the face of “direct evidence,” multiple competitors in a vigorously competitive market might be found “dominant.” Thus, for example, the ability of a firm to use non-compete clauses or no-poach agreements for efficient reasons (such as protecting against competitor free-riding on investments in human capital or competitor theft of </w:t>
      </w:r>
      <w:r w:rsidRPr="002E5D4A">
        <w:rPr>
          <w:rFonts w:asciiTheme="minorHAnsi" w:hAnsiTheme="minorHAnsi" w:cstheme="minorHAnsi"/>
          <w:sz w:val="14"/>
          <w:szCs w:val="16"/>
        </w:rPr>
        <w:t>trade secrets) would be undermined, even if it were commonly employed in a market featuring several successful and aggressive rivals. “Indirect evidence” based on market share also may establish a dominant position under the TCAA. Dominance would be presumed if a competitor possessed a market “share of forty percent or greater of a relevant market as a seller” or “thirty percent or greater of a relevant market as a buyer”. Those num</w:t>
      </w:r>
      <w:r w:rsidRPr="002E5D4A">
        <w:rPr>
          <w:rFonts w:asciiTheme="minorHAnsi" w:hAnsiTheme="minorHAnsi" w:cstheme="minorHAnsi"/>
          <w:sz w:val="14"/>
          <w:szCs w:val="22"/>
        </w:rPr>
        <w:t xml:space="preserve">bers are </w:t>
      </w:r>
      <w:r w:rsidRPr="002E5D4A">
        <w:rPr>
          <w:rFonts w:asciiTheme="minorHAnsi" w:hAnsiTheme="minorHAnsi" w:cstheme="minorHAnsi"/>
          <w:sz w:val="22"/>
          <w:szCs w:val="22"/>
          <w:u w:val="single"/>
        </w:rPr>
        <w:t xml:space="preserve">far below the market ranges needed to find a “monopoly” under Section 2 of the Sherman Act. </w:t>
      </w:r>
      <w:r w:rsidRPr="002E5D4A">
        <w:rPr>
          <w:rFonts w:asciiTheme="minorHAnsi" w:hAnsiTheme="minorHAnsi" w:cstheme="minorHAnsi"/>
          <w:sz w:val="14"/>
          <w:szCs w:val="22"/>
        </w:rPr>
        <w:t xml:space="preserve">Moreover, given inevitable error associated with both market definitions and share allocations—which, in any event, may fluctuate substantially—potential arbitrariness would attend share based-dominance calculations. Most significantly, of course, market shares may say very little about actual market power. Where entry barriers are low and substitutes wait in the wings, a temporarily large market share may not bestow any ability on a “dominant” firm to exercise power over price or to exclude competitors. In short, it would be trivially easy for non-monopolists possessing very little, if any, market power to be characterized as “dominant” under the TCAA, based on “direct evidence” or “indirect evidence.” Once dominance is established, what constitutes an abuse of dominance? The TCAA states that an “abuse of a dominant position may include, but is not limited to, conduct that tends to foreclose or limit the ability or incentive of one or more actual or potential competitors to compete, such as leveraging a dominant position in one market to limit competition in a separate market, or refusing to deal with another person with the effect of unnecessarily excluding or handicapping actual or potential competitors.” In addition, </w:t>
      </w:r>
      <w:r w:rsidRPr="002E5D4A">
        <w:rPr>
          <w:rFonts w:asciiTheme="minorHAnsi" w:hAnsiTheme="minorHAnsi" w:cstheme="minorHAnsi"/>
          <w:sz w:val="22"/>
          <w:szCs w:val="22"/>
          <w:u w:val="single"/>
        </w:rPr>
        <w:t>“[e]</w:t>
      </w:r>
      <w:proofErr w:type="spellStart"/>
      <w:r w:rsidRPr="002E5D4A">
        <w:rPr>
          <w:rFonts w:asciiTheme="minorHAnsi" w:hAnsiTheme="minorHAnsi" w:cstheme="minorHAnsi"/>
          <w:sz w:val="22"/>
          <w:szCs w:val="22"/>
          <w:u w:val="single"/>
        </w:rPr>
        <w:t>vidence</w:t>
      </w:r>
      <w:proofErr w:type="spellEnd"/>
      <w:r w:rsidRPr="002E5D4A">
        <w:rPr>
          <w:rFonts w:asciiTheme="minorHAnsi" w:hAnsiTheme="minorHAnsi" w:cstheme="minorHAnsi"/>
          <w:sz w:val="22"/>
          <w:szCs w:val="22"/>
          <w:u w:val="single"/>
        </w:rPr>
        <w:t xml:space="preserve"> of pro-competitive effects shall not be a defense</w:t>
      </w:r>
      <w:r w:rsidRPr="002E5D4A">
        <w:rPr>
          <w:rFonts w:asciiTheme="minorHAnsi" w:hAnsiTheme="minorHAnsi" w:cstheme="minorHAnsi"/>
          <w:sz w:val="14"/>
          <w:szCs w:val="22"/>
        </w:rPr>
        <w:t xml:space="preserve"> to</w:t>
      </w:r>
      <w:r w:rsidRPr="002E5D4A">
        <w:rPr>
          <w:rFonts w:asciiTheme="minorHAnsi" w:hAnsiTheme="minorHAnsi" w:cstheme="minorHAnsi"/>
          <w:sz w:val="14"/>
          <w:szCs w:val="16"/>
        </w:rPr>
        <w:t xml:space="preserve"> abuse of dominance and shall not offset or cure competitive harm.” This language is highly problematic. Effective rivalrous competition by its very nature involves behavior by a firm or firms that may “limit the ability or incentive” of rival firms to compete. For example, a company’s introduction of a new cost-reducing manufacturing process, or of a patented product improvement that far surpasses its rivals’ offerings, is the essence of competition on the merits. Nevertheless, it may limit the ability of its rivals to compete, in violation of the TCAA. Moreover, so-called “monopoly leveraging” typically generates substantial efficiencies, and very seldom undermines competition (see here, for example), suggesting that (at best) leveraging theories would generate enormous false positives in prosecution. The TCAA’s explicit direction that procompetitive effects </w:t>
      </w:r>
      <w:proofErr w:type="gramStart"/>
      <w:r w:rsidRPr="002E5D4A">
        <w:rPr>
          <w:rFonts w:asciiTheme="minorHAnsi" w:hAnsiTheme="minorHAnsi" w:cstheme="minorHAnsi"/>
          <w:sz w:val="14"/>
          <w:szCs w:val="16"/>
        </w:rPr>
        <w:t>not be</w:t>
      </w:r>
      <w:proofErr w:type="gramEnd"/>
      <w:r w:rsidRPr="002E5D4A">
        <w:rPr>
          <w:rFonts w:asciiTheme="minorHAnsi" w:hAnsiTheme="minorHAnsi" w:cstheme="minorHAnsi"/>
          <w:sz w:val="14"/>
          <w:szCs w:val="16"/>
        </w:rPr>
        <w:t xml:space="preserve"> considered in abuse of dominance cases further detracts from principled enforcement; it denigrates competition, the very condition that American antitrust law has long sought to promote. Put simply, under the TCAA, “dominant” firms engaging in normal procompetitive conduct could be held liable (and no doubt frequently would be held liable, given their inability to plead procompetitive justifications) for “abuses of dominance.” To top it off, firms convicted of abusing a dominant position would be liable for treble damages. As such, the TCAA would strongly disincentivize aggressive competitive behavior that raises consumer welfare. </w:t>
      </w:r>
      <w:r w:rsidRPr="002E5D4A">
        <w:rPr>
          <w:rFonts w:asciiTheme="minorHAnsi" w:hAnsiTheme="minorHAnsi" w:cstheme="minorHAnsi"/>
          <w:sz w:val="14"/>
          <w:szCs w:val="22"/>
        </w:rPr>
        <w:t xml:space="preserve">The TCAA’s negative </w:t>
      </w:r>
      <w:r w:rsidRPr="002C46B8">
        <w:rPr>
          <w:rFonts w:asciiTheme="minorHAnsi" w:hAnsiTheme="minorHAnsi" w:cstheme="minorHAnsi"/>
          <w:sz w:val="22"/>
          <w:szCs w:val="22"/>
          <w:highlight w:val="cyan"/>
          <w:u w:val="single"/>
        </w:rPr>
        <w:t>ramifications</w:t>
      </w:r>
      <w:r w:rsidRPr="002E5D4A">
        <w:rPr>
          <w:rFonts w:asciiTheme="minorHAnsi" w:hAnsiTheme="minorHAnsi" w:cstheme="minorHAnsi"/>
          <w:sz w:val="22"/>
          <w:szCs w:val="22"/>
          <w:u w:val="single"/>
        </w:rPr>
        <w:t xml:space="preserve"> would be </w:t>
      </w:r>
      <w:r w:rsidRPr="002C46B8">
        <w:rPr>
          <w:rFonts w:asciiTheme="minorHAnsi" w:hAnsiTheme="minorHAnsi" w:cstheme="minorHAnsi"/>
          <w:sz w:val="22"/>
          <w:szCs w:val="22"/>
          <w:highlight w:val="cyan"/>
          <w:u w:val="single"/>
        </w:rPr>
        <w:t>far-reaching</w:t>
      </w:r>
      <w:r w:rsidRPr="002E5D4A">
        <w:rPr>
          <w:rFonts w:asciiTheme="minorHAnsi" w:hAnsiTheme="minorHAnsi" w:cstheme="minorHAnsi"/>
          <w:sz w:val="14"/>
          <w:szCs w:val="22"/>
        </w:rPr>
        <w:t xml:space="preserve">. By embracing a civil law “abuse of dominance” paradigm, the TCAA would </w:t>
      </w:r>
      <w:r w:rsidRPr="002C46B8">
        <w:rPr>
          <w:rFonts w:asciiTheme="minorHAnsi" w:hAnsiTheme="minorHAnsi" w:cstheme="minorHAnsi"/>
          <w:sz w:val="22"/>
          <w:szCs w:val="22"/>
          <w:highlight w:val="cyan"/>
          <w:u w:val="single"/>
        </w:rPr>
        <w:t>run counter to</w:t>
      </w:r>
      <w:r w:rsidRPr="002E5D4A">
        <w:rPr>
          <w:rFonts w:asciiTheme="minorHAnsi" w:hAnsiTheme="minorHAnsi" w:cstheme="minorHAnsi"/>
          <w:sz w:val="22"/>
          <w:szCs w:val="22"/>
          <w:u w:val="single"/>
        </w:rPr>
        <w:t xml:space="preserve"> a longstanding U.S. </w:t>
      </w:r>
      <w:r w:rsidRPr="002C46B8">
        <w:rPr>
          <w:rFonts w:asciiTheme="minorHAnsi" w:hAnsiTheme="minorHAnsi" w:cstheme="minorHAnsi"/>
          <w:sz w:val="22"/>
          <w:szCs w:val="22"/>
          <w:highlight w:val="cyan"/>
          <w:u w:val="single"/>
        </w:rPr>
        <w:t>common law</w:t>
      </w:r>
      <w:r w:rsidRPr="002E5D4A">
        <w:rPr>
          <w:rFonts w:asciiTheme="minorHAnsi" w:hAnsiTheme="minorHAnsi" w:cstheme="minorHAnsi"/>
          <w:sz w:val="14"/>
          <w:szCs w:val="22"/>
        </w:rPr>
        <w:t xml:space="preserve"> antitrust tradition that largely gives free rein to efficiency-seeking competition on the merits. It would thereby place a new and unprecedented strain on antitrust federalism. In a digital world where the effects of commercial conduct frequently are felt throughout the United States, the TCAA’s attack on efficient welfare-inducing business practices </w:t>
      </w:r>
      <w:r w:rsidRPr="002E5D4A">
        <w:rPr>
          <w:rFonts w:asciiTheme="minorHAnsi" w:hAnsiTheme="minorHAnsi" w:cstheme="minorHAnsi"/>
          <w:sz w:val="22"/>
          <w:szCs w:val="22"/>
          <w:u w:val="single"/>
        </w:rPr>
        <w:t xml:space="preserve">would have </w:t>
      </w:r>
      <w:r w:rsidRPr="002C46B8">
        <w:rPr>
          <w:rFonts w:asciiTheme="minorHAnsi" w:hAnsiTheme="minorHAnsi" w:cstheme="minorHAnsi"/>
          <w:sz w:val="22"/>
          <w:szCs w:val="22"/>
          <w:highlight w:val="cyan"/>
          <w:u w:val="single"/>
        </w:rPr>
        <w:t>national</w:t>
      </w:r>
      <w:r w:rsidRPr="002E5D4A">
        <w:rPr>
          <w:rFonts w:asciiTheme="minorHAnsi" w:hAnsiTheme="minorHAnsi" w:cstheme="minorHAnsi"/>
          <w:sz w:val="14"/>
          <w:szCs w:val="22"/>
        </w:rPr>
        <w:t xml:space="preserve"> (if not international) </w:t>
      </w:r>
      <w:r w:rsidRPr="002C46B8">
        <w:rPr>
          <w:rFonts w:asciiTheme="minorHAnsi" w:hAnsiTheme="minorHAnsi" w:cstheme="minorHAnsi"/>
          <w:sz w:val="22"/>
          <w:szCs w:val="22"/>
          <w:highlight w:val="cyan"/>
          <w:u w:val="single"/>
        </w:rPr>
        <w:t>repercussions</w:t>
      </w:r>
      <w:r w:rsidRPr="002E5D4A">
        <w:rPr>
          <w:rFonts w:asciiTheme="minorHAnsi" w:hAnsiTheme="minorHAnsi" w:cstheme="minorHAnsi"/>
          <w:sz w:val="14"/>
          <w:szCs w:val="22"/>
        </w:rPr>
        <w:t xml:space="preserve">. The </w:t>
      </w:r>
      <w:r w:rsidRPr="002E5D4A">
        <w:rPr>
          <w:rFonts w:asciiTheme="minorHAnsi" w:hAnsiTheme="minorHAnsi" w:cstheme="minorHAnsi"/>
          <w:sz w:val="22"/>
          <w:szCs w:val="22"/>
          <w:u w:val="single"/>
        </w:rPr>
        <w:t xml:space="preserve">TCAA would </w:t>
      </w:r>
      <w:r w:rsidRPr="002C46B8">
        <w:rPr>
          <w:rFonts w:asciiTheme="minorHAnsi" w:hAnsiTheme="minorHAnsi" w:cstheme="minorHAnsi"/>
          <w:sz w:val="22"/>
          <w:szCs w:val="22"/>
          <w:highlight w:val="cyan"/>
          <w:u w:val="single"/>
        </w:rPr>
        <w:t>alter business planning calculations</w:t>
      </w:r>
      <w:r w:rsidRPr="002E5D4A">
        <w:rPr>
          <w:rFonts w:asciiTheme="minorHAnsi" w:hAnsiTheme="minorHAnsi" w:cstheme="minorHAnsi"/>
          <w:sz w:val="14"/>
          <w:szCs w:val="22"/>
        </w:rPr>
        <w:t xml:space="preserve"> for the worse and could interfere directly in the setting of national antitrust policy through congressional legislation and federal antitrust enforcement initiatives. </w:t>
      </w:r>
      <w:r w:rsidRPr="002E5D4A">
        <w:rPr>
          <w:rFonts w:asciiTheme="minorHAnsi" w:hAnsiTheme="minorHAnsi" w:cstheme="minorHAnsi"/>
          <w:sz w:val="22"/>
          <w:szCs w:val="22"/>
          <w:u w:val="single"/>
        </w:rPr>
        <w:t>It would</w:t>
      </w:r>
      <w:r w:rsidRPr="002E5D4A">
        <w:rPr>
          <w:rFonts w:asciiTheme="minorHAnsi" w:hAnsiTheme="minorHAnsi" w:cstheme="minorHAnsi"/>
          <w:sz w:val="14"/>
          <w:szCs w:val="22"/>
        </w:rPr>
        <w:t xml:space="preserve"> also </w:t>
      </w:r>
      <w:r w:rsidRPr="002C46B8">
        <w:rPr>
          <w:rFonts w:asciiTheme="minorHAnsi" w:hAnsiTheme="minorHAnsi" w:cstheme="minorHAnsi"/>
          <w:sz w:val="22"/>
          <w:szCs w:val="22"/>
          <w:highlight w:val="cyan"/>
          <w:u w:val="single"/>
        </w:rPr>
        <w:t>signal</w:t>
      </w:r>
      <w:r w:rsidRPr="002E5D4A">
        <w:rPr>
          <w:rFonts w:asciiTheme="minorHAnsi" w:hAnsiTheme="minorHAnsi" w:cstheme="minorHAnsi"/>
          <w:sz w:val="14"/>
          <w:szCs w:val="22"/>
        </w:rPr>
        <w:t xml:space="preserve"> to foreign jurisdictions </w:t>
      </w:r>
      <w:r w:rsidRPr="002E5D4A">
        <w:rPr>
          <w:rFonts w:asciiTheme="minorHAnsi" w:hAnsiTheme="minorHAnsi" w:cstheme="minorHAnsi"/>
          <w:sz w:val="22"/>
          <w:szCs w:val="22"/>
          <w:u w:val="single"/>
        </w:rPr>
        <w:t xml:space="preserve">that </w:t>
      </w:r>
      <w:r w:rsidRPr="002C46B8">
        <w:rPr>
          <w:rFonts w:asciiTheme="minorHAnsi" w:hAnsiTheme="minorHAnsi" w:cstheme="minorHAnsi"/>
          <w:sz w:val="22"/>
          <w:szCs w:val="22"/>
          <w:highlight w:val="cyan"/>
          <w:u w:val="single"/>
        </w:rPr>
        <w:t>the</w:t>
      </w:r>
      <w:r w:rsidRPr="002E5D4A">
        <w:rPr>
          <w:rFonts w:asciiTheme="minorHAnsi" w:hAnsiTheme="minorHAnsi" w:cstheme="minorHAnsi"/>
          <w:sz w:val="22"/>
          <w:szCs w:val="22"/>
          <w:u w:val="single"/>
        </w:rPr>
        <w:t xml:space="preserve"> United States’ long-expressed staunch </w:t>
      </w:r>
      <w:r w:rsidRPr="002C46B8">
        <w:rPr>
          <w:rFonts w:asciiTheme="minorHAnsi" w:hAnsiTheme="minorHAnsi" w:cstheme="minorHAnsi"/>
          <w:sz w:val="22"/>
          <w:szCs w:val="22"/>
          <w:highlight w:val="cyan"/>
          <w:u w:val="single"/>
        </w:rPr>
        <w:t>support for</w:t>
      </w:r>
      <w:r w:rsidRPr="002E5D4A">
        <w:rPr>
          <w:rFonts w:asciiTheme="minorHAnsi" w:hAnsiTheme="minorHAnsi" w:cstheme="minorHAnsi"/>
          <w:sz w:val="14"/>
          <w:szCs w:val="22"/>
        </w:rPr>
        <w:t xml:space="preserve"> reliance on the </w:t>
      </w:r>
      <w:r w:rsidRPr="002C46B8">
        <w:rPr>
          <w:rFonts w:asciiTheme="minorHAnsi" w:hAnsiTheme="minorHAnsi" w:cstheme="minorHAnsi"/>
          <w:sz w:val="22"/>
          <w:szCs w:val="22"/>
          <w:highlight w:val="cyan"/>
          <w:u w:val="single"/>
        </w:rPr>
        <w:t>Consumer Welfare Standard</w:t>
      </w:r>
      <w:r w:rsidRPr="002E5D4A">
        <w:rPr>
          <w:rFonts w:asciiTheme="minorHAnsi" w:hAnsiTheme="minorHAnsi" w:cstheme="minorHAnsi"/>
          <w:sz w:val="14"/>
          <w:szCs w:val="22"/>
        </w:rPr>
        <w:t xml:space="preserve"> as the touchtone of sound antitrust enforcement </w:t>
      </w:r>
      <w:r w:rsidRPr="002C46B8">
        <w:rPr>
          <w:rFonts w:asciiTheme="minorHAnsi" w:hAnsiTheme="minorHAnsi" w:cstheme="minorHAnsi"/>
          <w:sz w:val="22"/>
          <w:szCs w:val="22"/>
          <w:highlight w:val="cyan"/>
          <w:u w:val="single"/>
        </w:rPr>
        <w:t>is no longer fully operative</w:t>
      </w:r>
      <w:r w:rsidRPr="002C46B8">
        <w:rPr>
          <w:rFonts w:asciiTheme="minorHAnsi" w:hAnsiTheme="minorHAnsi" w:cstheme="minorHAnsi"/>
          <w:sz w:val="14"/>
          <w:szCs w:val="22"/>
          <w:highlight w:val="cyan"/>
        </w:rPr>
        <w:t>.</w:t>
      </w:r>
      <w:r w:rsidRPr="002E5D4A">
        <w:rPr>
          <w:rFonts w:asciiTheme="minorHAnsi" w:hAnsiTheme="minorHAnsi" w:cstheme="minorHAnsi"/>
          <w:sz w:val="14"/>
          <w:szCs w:val="22"/>
        </w:rPr>
        <w:t xml:space="preserve"> </w:t>
      </w:r>
    </w:p>
    <w:p w14:paraId="0530036E" w14:textId="77777777" w:rsidR="009B54D7" w:rsidRPr="00BB2507" w:rsidRDefault="009B54D7" w:rsidP="009B54D7">
      <w:pPr>
        <w:pStyle w:val="Heading4"/>
        <w:rPr>
          <w:rFonts w:asciiTheme="minorHAnsi" w:hAnsiTheme="minorHAnsi" w:cstheme="minorHAnsi"/>
          <w:sz w:val="14"/>
        </w:rPr>
      </w:pPr>
      <w:r>
        <w:rPr>
          <w:rFonts w:asciiTheme="minorHAnsi" w:hAnsiTheme="minorHAnsi" w:cstheme="minorHAnsi"/>
        </w:rPr>
        <w:t>5</w:t>
      </w:r>
      <w:r w:rsidRPr="002E5D4A">
        <w:rPr>
          <w:rFonts w:asciiTheme="minorHAnsi" w:hAnsiTheme="minorHAnsi" w:cstheme="minorHAnsi"/>
        </w:rPr>
        <w:t xml:space="preserve">. </w:t>
      </w:r>
      <w:r w:rsidRPr="002E5D4A">
        <w:rPr>
          <w:rFonts w:asciiTheme="minorHAnsi" w:hAnsiTheme="minorHAnsi" w:cstheme="minorHAnsi"/>
          <w:u w:val="single"/>
        </w:rPr>
        <w:t>Business</w:t>
      </w:r>
      <w:r w:rsidRPr="002E5D4A">
        <w:rPr>
          <w:rFonts w:asciiTheme="minorHAnsi" w:hAnsiTheme="minorHAnsi" w:cstheme="minorHAnsi"/>
        </w:rPr>
        <w:t xml:space="preserve"> formation is </w:t>
      </w:r>
      <w:r w:rsidRPr="002E5D4A">
        <w:rPr>
          <w:rFonts w:asciiTheme="minorHAnsi" w:hAnsiTheme="minorHAnsi" w:cstheme="minorHAnsi"/>
          <w:u w:val="single"/>
        </w:rPr>
        <w:t>useless</w:t>
      </w:r>
      <w:r w:rsidRPr="002E5D4A">
        <w:rPr>
          <w:rFonts w:asciiTheme="minorHAnsi" w:hAnsiTheme="minorHAnsi" w:cstheme="minorHAnsi"/>
        </w:rPr>
        <w:t xml:space="preserve"> for the </w:t>
      </w:r>
      <w:r w:rsidRPr="002E5D4A">
        <w:rPr>
          <w:rFonts w:asciiTheme="minorHAnsi" w:hAnsiTheme="minorHAnsi" w:cstheme="minorHAnsi"/>
          <w:u w:val="single"/>
        </w:rPr>
        <w:t>general economy</w:t>
      </w:r>
    </w:p>
    <w:p w14:paraId="1E004DB5" w14:textId="77777777" w:rsidR="009B54D7" w:rsidRPr="002E5D4A" w:rsidRDefault="009B54D7" w:rsidP="009B54D7">
      <w:pPr>
        <w:rPr>
          <w:rFonts w:asciiTheme="minorHAnsi" w:hAnsiTheme="minorHAnsi" w:cstheme="minorHAnsi"/>
        </w:rPr>
      </w:pPr>
      <w:proofErr w:type="spellStart"/>
      <w:r w:rsidRPr="002E5D4A">
        <w:rPr>
          <w:rStyle w:val="Style13ptBold"/>
          <w:rFonts w:asciiTheme="minorHAnsi" w:hAnsiTheme="minorHAnsi" w:cstheme="minorHAnsi"/>
        </w:rPr>
        <w:t>Bagrie</w:t>
      </w:r>
      <w:proofErr w:type="spellEnd"/>
      <w:r w:rsidRPr="002E5D4A">
        <w:rPr>
          <w:rStyle w:val="Style13ptBold"/>
          <w:rFonts w:asciiTheme="minorHAnsi" w:hAnsiTheme="minorHAnsi" w:cstheme="minorHAnsi"/>
        </w:rPr>
        <w:t>, 18</w:t>
      </w:r>
      <w:r w:rsidRPr="002E5D4A">
        <w:rPr>
          <w:rFonts w:asciiTheme="minorHAnsi" w:hAnsiTheme="minorHAnsi" w:cstheme="minorHAnsi"/>
        </w:rPr>
        <w:t xml:space="preserve"> (Cameron </w:t>
      </w:r>
      <w:proofErr w:type="spellStart"/>
      <w:r w:rsidRPr="002E5D4A">
        <w:rPr>
          <w:rFonts w:asciiTheme="minorHAnsi" w:hAnsiTheme="minorHAnsi" w:cstheme="minorHAnsi"/>
        </w:rPr>
        <w:t>Bagrie</w:t>
      </w:r>
      <w:proofErr w:type="spellEnd"/>
      <w:r w:rsidRPr="002E5D4A">
        <w:rPr>
          <w:rFonts w:asciiTheme="minorHAnsi" w:hAnsiTheme="minorHAnsi" w:cstheme="minorHAnsi"/>
        </w:rPr>
        <w:t xml:space="preserve">, Cameron </w:t>
      </w:r>
      <w:proofErr w:type="spellStart"/>
      <w:r w:rsidRPr="002E5D4A">
        <w:rPr>
          <w:rFonts w:asciiTheme="minorHAnsi" w:hAnsiTheme="minorHAnsi" w:cstheme="minorHAnsi"/>
        </w:rPr>
        <w:t>Bagrie</w:t>
      </w:r>
      <w:proofErr w:type="spellEnd"/>
      <w:r w:rsidRPr="002E5D4A">
        <w:rPr>
          <w:rFonts w:asciiTheme="minorHAnsi" w:hAnsiTheme="minorHAnsi" w:cstheme="minorHAnsi"/>
        </w:rPr>
        <w:t xml:space="preserve"> is the Managing Director of </w:t>
      </w:r>
      <w:proofErr w:type="spellStart"/>
      <w:r w:rsidRPr="002E5D4A">
        <w:rPr>
          <w:rFonts w:asciiTheme="minorHAnsi" w:hAnsiTheme="minorHAnsi" w:cstheme="minorHAnsi"/>
        </w:rPr>
        <w:t>Bagrie</w:t>
      </w:r>
      <w:proofErr w:type="spellEnd"/>
      <w:r w:rsidRPr="002E5D4A">
        <w:rPr>
          <w:rFonts w:asciiTheme="minorHAnsi" w:hAnsiTheme="minorHAnsi" w:cstheme="minorHAnsi"/>
        </w:rPr>
        <w:t xml:space="preserve"> Economics. Cameron has been an economist for 20 years. For over 11 years he was the Chief Economist at ANZ. He has also worked as an economist at the National Bank, Treasury and Statistics New Zealand., 8-9-2018, accessed on 8-21-2021, The Spinoff, "Business confidence is a hopeless indicator. But that doesn’t mean the economy isn’t in trouble", </w:t>
      </w:r>
      <w:hyperlink r:id="rId80" w:history="1">
        <w:r w:rsidRPr="002E5D4A">
          <w:rPr>
            <w:rStyle w:val="Hyperlink"/>
            <w:rFonts w:asciiTheme="minorHAnsi" w:hAnsiTheme="minorHAnsi" w:cstheme="minorHAnsi"/>
          </w:rPr>
          <w:t>https://thespinoff.co.nz/business/09-08-2018/business-confidence-is-bullshit-but-that-doesnt-mean-the-economy-isnt-in-trouble/)//Babcii</w:t>
        </w:r>
      </w:hyperlink>
    </w:p>
    <w:p w14:paraId="0CB1DBD1" w14:textId="77777777" w:rsidR="009B54D7" w:rsidRPr="002E5D4A" w:rsidRDefault="009B54D7" w:rsidP="009B54D7">
      <w:pPr>
        <w:rPr>
          <w:rFonts w:asciiTheme="minorHAnsi" w:hAnsiTheme="minorHAnsi" w:cstheme="minorHAnsi"/>
          <w:sz w:val="14"/>
        </w:rPr>
      </w:pPr>
      <w:r w:rsidRPr="002E5D4A">
        <w:rPr>
          <w:rFonts w:asciiTheme="minorHAnsi" w:hAnsiTheme="minorHAnsi" w:cstheme="minorHAnsi"/>
          <w:sz w:val="14"/>
        </w:rPr>
        <w:t xml:space="preserve">The economy is headed for recession if you believe the readings from business confidence. Thankfully </w:t>
      </w:r>
      <w:r w:rsidRPr="002C46B8">
        <w:rPr>
          <w:rFonts w:asciiTheme="minorHAnsi" w:hAnsiTheme="minorHAnsi" w:cstheme="minorHAnsi"/>
          <w:highlight w:val="cyan"/>
          <w:u w:val="single"/>
        </w:rPr>
        <w:t>we can largely ignore business confidence</w:t>
      </w:r>
      <w:r w:rsidRPr="002E5D4A">
        <w:rPr>
          <w:rFonts w:asciiTheme="minorHAnsi" w:hAnsiTheme="minorHAnsi" w:cstheme="minorHAnsi"/>
          <w:u w:val="single"/>
        </w:rPr>
        <w:t xml:space="preserve"> readings.</w:t>
      </w:r>
      <w:r w:rsidRPr="002E5D4A">
        <w:rPr>
          <w:rFonts w:asciiTheme="minorHAnsi" w:hAnsiTheme="minorHAnsi" w:cstheme="minorHAnsi"/>
          <w:sz w:val="14"/>
        </w:rPr>
        <w:t xml:space="preserve"> </w:t>
      </w:r>
      <w:r w:rsidRPr="002E5D4A">
        <w:rPr>
          <w:rFonts w:asciiTheme="minorHAnsi" w:hAnsiTheme="minorHAnsi" w:cstheme="minorHAnsi"/>
          <w:sz w:val="14"/>
          <w:szCs w:val="16"/>
        </w:rPr>
        <w:t xml:space="preserve">We can’t ignore other survey measures though that are saying growth has slowed and the official statistics are showing the same. The last three quarterly GDP prints have been 0.6, 0.6 and 0.5% and we only have data up to March 2018. That’s </w:t>
      </w:r>
      <w:proofErr w:type="spellStart"/>
      <w:r w:rsidRPr="002E5D4A">
        <w:rPr>
          <w:rFonts w:asciiTheme="minorHAnsi" w:hAnsiTheme="minorHAnsi" w:cstheme="minorHAnsi"/>
          <w:sz w:val="14"/>
          <w:szCs w:val="16"/>
        </w:rPr>
        <w:t>annualised</w:t>
      </w:r>
      <w:proofErr w:type="spellEnd"/>
      <w:r w:rsidRPr="002E5D4A">
        <w:rPr>
          <w:rFonts w:asciiTheme="minorHAnsi" w:hAnsiTheme="minorHAnsi" w:cstheme="minorHAnsi"/>
          <w:sz w:val="14"/>
          <w:szCs w:val="16"/>
        </w:rPr>
        <w:t xml:space="preserve"> growth in the low 2’s and a dip below 2% now looks likely. We have the potential for a growth pothole. That is becoming a concern as the wheels of the economy need to be turning and tax revenue coming in the door for social agenda demands to be met. </w:t>
      </w:r>
      <w:r w:rsidRPr="002E5D4A">
        <w:rPr>
          <w:rFonts w:asciiTheme="minorHAnsi" w:hAnsiTheme="minorHAnsi" w:cstheme="minorHAnsi"/>
          <w:sz w:val="14"/>
        </w:rPr>
        <w:t xml:space="preserve">A whopping net 45% of firms are pessimistic about the general economy according to the ANZ Business Outlook survey. That’s a level last seen around the global financial crisis. Of course, </w:t>
      </w:r>
      <w:r w:rsidRPr="002C46B8">
        <w:rPr>
          <w:rFonts w:asciiTheme="minorHAnsi" w:hAnsiTheme="minorHAnsi" w:cstheme="minorHAnsi"/>
          <w:highlight w:val="cyan"/>
          <w:u w:val="single"/>
        </w:rPr>
        <w:t>no one really believes</w:t>
      </w:r>
      <w:r w:rsidRPr="002E5D4A">
        <w:rPr>
          <w:rFonts w:asciiTheme="minorHAnsi" w:hAnsiTheme="minorHAnsi" w:cstheme="minorHAnsi"/>
          <w:u w:val="single"/>
        </w:rPr>
        <w:t xml:space="preserve"> things are that bad.</w:t>
      </w:r>
      <w:r w:rsidRPr="002E5D4A">
        <w:rPr>
          <w:rFonts w:asciiTheme="minorHAnsi" w:hAnsiTheme="minorHAnsi" w:cstheme="minorHAnsi"/>
          <w:sz w:val="14"/>
        </w:rPr>
        <w:t xml:space="preserve"> We can’t blame the global scene as other countries would be seeing massive falls in confidence too if that was a key factor. Other countries are not. The New Zealand Institute of Economic Research (NZIER) is showing weak readings for business confidence within their Quarterly Survey of Business Opinion (QSBO) too. The good news is that </w:t>
      </w:r>
      <w:r w:rsidRPr="002E5D4A">
        <w:rPr>
          <w:rFonts w:asciiTheme="minorHAnsi" w:hAnsiTheme="minorHAnsi" w:cstheme="minorHAnsi"/>
          <w:u w:val="single"/>
        </w:rPr>
        <w:t>business confidence is hopeless as an economic indicator</w:t>
      </w:r>
      <w:r w:rsidRPr="002E5D4A">
        <w:rPr>
          <w:rFonts w:asciiTheme="minorHAnsi" w:hAnsiTheme="minorHAnsi" w:cstheme="minorHAnsi"/>
          <w:sz w:val="14"/>
        </w:rPr>
        <w:t xml:space="preserve">. The </w:t>
      </w:r>
      <w:r w:rsidRPr="002C46B8">
        <w:rPr>
          <w:rFonts w:asciiTheme="minorHAnsi" w:hAnsiTheme="minorHAnsi" w:cstheme="minorHAnsi"/>
          <w:highlight w:val="cyan"/>
          <w:u w:val="single"/>
        </w:rPr>
        <w:t>correlation with</w:t>
      </w:r>
      <w:r w:rsidRPr="002E5D4A">
        <w:rPr>
          <w:rFonts w:asciiTheme="minorHAnsi" w:hAnsiTheme="minorHAnsi" w:cstheme="minorHAnsi"/>
          <w:u w:val="single"/>
        </w:rPr>
        <w:t xml:space="preserve"> economic </w:t>
      </w:r>
      <w:r w:rsidRPr="002C46B8">
        <w:rPr>
          <w:rFonts w:asciiTheme="minorHAnsi" w:hAnsiTheme="minorHAnsi" w:cstheme="minorHAnsi"/>
          <w:highlight w:val="cyan"/>
          <w:u w:val="single"/>
        </w:rPr>
        <w:t>growth is poor</w:t>
      </w:r>
      <w:r w:rsidRPr="002E5D4A">
        <w:rPr>
          <w:rFonts w:asciiTheme="minorHAnsi" w:hAnsiTheme="minorHAnsi" w:cstheme="minorHAnsi"/>
          <w:sz w:val="14"/>
        </w:rPr>
        <w:t xml:space="preserve"> and I largely ignore business confidence readings. Changes in direction can provide some insightful information – whether things are picking up or slowing down, but not the levels. Businesses tend to be more upbeat regarding general confidence about the economy under a blue flag as opposed to a red one. </w:t>
      </w:r>
      <w:r w:rsidRPr="002E5D4A">
        <w:rPr>
          <w:rFonts w:asciiTheme="minorHAnsi" w:hAnsiTheme="minorHAnsi" w:cstheme="minorHAnsi"/>
          <w:u w:val="single"/>
        </w:rPr>
        <w:t xml:space="preserve">Business </w:t>
      </w:r>
      <w:r w:rsidRPr="002C46B8">
        <w:rPr>
          <w:rFonts w:asciiTheme="minorHAnsi" w:hAnsiTheme="minorHAnsi" w:cstheme="minorHAnsi"/>
          <w:highlight w:val="cyan"/>
          <w:u w:val="single"/>
        </w:rPr>
        <w:t>confidence averaged minus 18 between 2000 and</w:t>
      </w:r>
      <w:r w:rsidRPr="002E5D4A">
        <w:rPr>
          <w:rFonts w:asciiTheme="minorHAnsi" w:hAnsiTheme="minorHAnsi" w:cstheme="minorHAnsi"/>
          <w:u w:val="single"/>
        </w:rPr>
        <w:t xml:space="preserve"> 20</w:t>
      </w:r>
      <w:r w:rsidRPr="002C46B8">
        <w:rPr>
          <w:rFonts w:asciiTheme="minorHAnsi" w:hAnsiTheme="minorHAnsi" w:cstheme="minorHAnsi"/>
          <w:highlight w:val="cyan"/>
          <w:u w:val="single"/>
        </w:rPr>
        <w:t>07. The economy</w:t>
      </w:r>
      <w:r w:rsidRPr="002E5D4A">
        <w:rPr>
          <w:rFonts w:asciiTheme="minorHAnsi" w:hAnsiTheme="minorHAnsi" w:cstheme="minorHAnsi"/>
          <w:sz w:val="14"/>
        </w:rPr>
        <w:t xml:space="preserve"> (measured by real gross domestic product) </w:t>
      </w:r>
      <w:r w:rsidRPr="002C46B8">
        <w:rPr>
          <w:rFonts w:asciiTheme="minorHAnsi" w:hAnsiTheme="minorHAnsi" w:cstheme="minorHAnsi"/>
          <w:highlight w:val="cyan"/>
          <w:u w:val="single"/>
        </w:rPr>
        <w:t>grew on average by</w:t>
      </w:r>
      <w:r w:rsidRPr="002E5D4A">
        <w:rPr>
          <w:rFonts w:asciiTheme="minorHAnsi" w:hAnsiTheme="minorHAnsi" w:cstheme="minorHAnsi"/>
          <w:u w:val="single"/>
        </w:rPr>
        <w:t xml:space="preserve"> more than </w:t>
      </w:r>
      <w:r w:rsidRPr="002C46B8">
        <w:rPr>
          <w:rFonts w:asciiTheme="minorHAnsi" w:hAnsiTheme="minorHAnsi" w:cstheme="minorHAnsi"/>
          <w:highlight w:val="cyan"/>
          <w:u w:val="single"/>
        </w:rPr>
        <w:t>3.5% per year</w:t>
      </w:r>
      <w:r w:rsidRPr="002E5D4A">
        <w:rPr>
          <w:rFonts w:asciiTheme="minorHAnsi" w:hAnsiTheme="minorHAnsi" w:cstheme="minorHAnsi"/>
          <w:sz w:val="14"/>
        </w:rPr>
        <w:t xml:space="preserve">. Yep, </w:t>
      </w:r>
      <w:r w:rsidRPr="002C46B8">
        <w:rPr>
          <w:rFonts w:asciiTheme="minorHAnsi" w:hAnsiTheme="minorHAnsi" w:cstheme="minorHAnsi"/>
          <w:highlight w:val="cyan"/>
          <w:u w:val="single"/>
        </w:rPr>
        <w:t>confidence was negative, but growth was positive</w:t>
      </w:r>
      <w:r w:rsidRPr="002E5D4A">
        <w:rPr>
          <w:rFonts w:asciiTheme="minorHAnsi" w:hAnsiTheme="minorHAnsi" w:cstheme="minorHAnsi"/>
          <w:sz w:val="14"/>
        </w:rPr>
        <w:t>. So, we ignore business confidence as an economic indicator. This is nothing new. It’s surprising headline business confidence figures receive so much attention.</w:t>
      </w:r>
    </w:p>
    <w:p w14:paraId="31707F75" w14:textId="77777777" w:rsidR="009B54D7" w:rsidRDefault="009B54D7" w:rsidP="009B54D7">
      <w:pPr>
        <w:pStyle w:val="Heading3"/>
      </w:pPr>
      <w:r>
        <w:t>2AC --- Tradeoff DA --- F/L</w:t>
      </w:r>
    </w:p>
    <w:p w14:paraId="43D67AEE" w14:textId="77777777" w:rsidR="009B54D7" w:rsidRPr="002E5D4A" w:rsidRDefault="009B54D7" w:rsidP="009B54D7">
      <w:pPr>
        <w:pStyle w:val="Heading4"/>
        <w:rPr>
          <w:rFonts w:asciiTheme="minorHAnsi" w:hAnsiTheme="minorHAnsi" w:cstheme="minorHAnsi"/>
          <w:u w:val="single"/>
        </w:rPr>
      </w:pPr>
      <w:r>
        <w:rPr>
          <w:rFonts w:asciiTheme="minorHAnsi" w:hAnsiTheme="minorHAnsi" w:cstheme="minorHAnsi"/>
        </w:rPr>
        <w:t>1</w:t>
      </w:r>
      <w:r w:rsidRPr="002E5D4A">
        <w:rPr>
          <w:rFonts w:asciiTheme="minorHAnsi" w:hAnsiTheme="minorHAnsi" w:cstheme="minorHAnsi"/>
        </w:rPr>
        <w:t xml:space="preserve">. </w:t>
      </w:r>
      <w:proofErr w:type="spellStart"/>
      <w:r w:rsidRPr="002E5D4A">
        <w:rPr>
          <w:rFonts w:asciiTheme="minorHAnsi" w:hAnsiTheme="minorHAnsi" w:cstheme="minorHAnsi"/>
        </w:rPr>
        <w:t>Squo</w:t>
      </w:r>
      <w:proofErr w:type="spellEnd"/>
      <w:r w:rsidRPr="002E5D4A">
        <w:rPr>
          <w:rFonts w:asciiTheme="minorHAnsi" w:hAnsiTheme="minorHAnsi" w:cstheme="minorHAnsi"/>
        </w:rPr>
        <w:t xml:space="preserve"> resource </w:t>
      </w:r>
      <w:r w:rsidRPr="002E5D4A">
        <w:rPr>
          <w:rFonts w:asciiTheme="minorHAnsi" w:hAnsiTheme="minorHAnsi" w:cstheme="minorHAnsi"/>
          <w:u w:val="single"/>
        </w:rPr>
        <w:t>increases</w:t>
      </w:r>
      <w:r w:rsidRPr="002E5D4A">
        <w:rPr>
          <w:rFonts w:asciiTheme="minorHAnsi" w:hAnsiTheme="minorHAnsi" w:cstheme="minorHAnsi"/>
        </w:rPr>
        <w:t xml:space="preserve"> solve</w:t>
      </w:r>
    </w:p>
    <w:p w14:paraId="1636C49F" w14:textId="77777777" w:rsidR="009B54D7" w:rsidRPr="002E5D4A" w:rsidRDefault="009B54D7" w:rsidP="009B54D7">
      <w:pPr>
        <w:rPr>
          <w:rFonts w:asciiTheme="minorHAnsi" w:hAnsiTheme="minorHAnsi" w:cstheme="minorHAnsi"/>
        </w:rPr>
      </w:pPr>
      <w:r w:rsidRPr="002E5D4A">
        <w:rPr>
          <w:rStyle w:val="Style13ptBold"/>
          <w:rFonts w:asciiTheme="minorHAnsi" w:hAnsiTheme="minorHAnsi" w:cstheme="minorHAnsi"/>
        </w:rPr>
        <w:t>St. John, 21</w:t>
      </w:r>
      <w:r w:rsidRPr="002E5D4A">
        <w:rPr>
          <w:rFonts w:asciiTheme="minorHAnsi" w:hAnsiTheme="minorHAnsi" w:cstheme="minorHAnsi"/>
        </w:rPr>
        <w:t xml:space="preserve"> (Allen St. John, covers digital privacy for Consumer Reports, writing breaking news and investigative pieces about Big Tech, as well as covering the smart speaker category for the Electronics group. a graduate of The University of Chicago, 3-11-2021, accessed on 5-16-2021, Consumer Reports, "How Stronger Antitrust Rules for Big Tech Could Help Consumers ", </w:t>
      </w:r>
      <w:hyperlink r:id="rId81" w:history="1">
        <w:r w:rsidRPr="002E5D4A">
          <w:rPr>
            <w:rStyle w:val="Hyperlink"/>
            <w:rFonts w:asciiTheme="minorHAnsi" w:hAnsiTheme="minorHAnsi" w:cstheme="minorHAnsi"/>
          </w:rPr>
          <w:t>https://www.consumerreports.org/competition-mergers-antitrust/stronger-antitrust-rules-for-big-tech-help-consumers/</w:t>
        </w:r>
      </w:hyperlink>
      <w:r w:rsidRPr="002E5D4A">
        <w:rPr>
          <w:rFonts w:asciiTheme="minorHAnsi" w:hAnsiTheme="minorHAnsi" w:cstheme="minorHAnsi"/>
        </w:rPr>
        <w:t>)//Babcii</w:t>
      </w:r>
    </w:p>
    <w:p w14:paraId="4E21B82A" w14:textId="77777777" w:rsidR="009B54D7" w:rsidRPr="002E5D4A" w:rsidRDefault="009B54D7" w:rsidP="009B54D7">
      <w:pPr>
        <w:rPr>
          <w:rFonts w:asciiTheme="minorHAnsi" w:hAnsiTheme="minorHAnsi" w:cstheme="minorHAnsi"/>
          <w:sz w:val="14"/>
        </w:rPr>
      </w:pPr>
      <w:r w:rsidRPr="002E5D4A">
        <w:rPr>
          <w:rFonts w:asciiTheme="minorHAnsi" w:hAnsiTheme="minorHAnsi" w:cstheme="minorHAnsi"/>
          <w:sz w:val="14"/>
        </w:rPr>
        <w:t xml:space="preserve">More </w:t>
      </w:r>
      <w:r w:rsidRPr="005D5F25">
        <w:rPr>
          <w:rFonts w:asciiTheme="minorHAnsi" w:hAnsiTheme="minorHAnsi" w:cstheme="minorHAnsi"/>
          <w:highlight w:val="cyan"/>
          <w:u w:val="single"/>
        </w:rPr>
        <w:t>Money for Enforcement</w:t>
      </w:r>
      <w:r w:rsidRPr="002E5D4A">
        <w:rPr>
          <w:rFonts w:asciiTheme="minorHAnsi" w:hAnsiTheme="minorHAnsi" w:cstheme="minorHAnsi"/>
          <w:sz w:val="14"/>
        </w:rPr>
        <w:t xml:space="preserve"> For years, </w:t>
      </w:r>
      <w:r w:rsidRPr="002E5D4A">
        <w:rPr>
          <w:rFonts w:asciiTheme="minorHAnsi" w:hAnsiTheme="minorHAnsi" w:cstheme="minorHAnsi"/>
          <w:u w:val="single"/>
        </w:rPr>
        <w:t>federal regulators with limited resources have had to contend</w:t>
      </w:r>
      <w:r w:rsidRPr="002E5D4A">
        <w:rPr>
          <w:rFonts w:asciiTheme="minorHAnsi" w:hAnsiTheme="minorHAnsi" w:cstheme="minorHAnsi"/>
          <w:sz w:val="14"/>
        </w:rPr>
        <w:t xml:space="preserve"> with tech companies that have annual revenue in the billions and have the incentive to spend as much as necessary to ensure the continued growth of their businesses. For example, Amazon and Facebook now spend $18 million to $20 million per year on their lobbying efforts. </w:t>
      </w:r>
      <w:r w:rsidRPr="005D5F25">
        <w:rPr>
          <w:rFonts w:asciiTheme="minorHAnsi" w:hAnsiTheme="minorHAnsi" w:cstheme="minorHAnsi"/>
          <w:highlight w:val="cyan"/>
          <w:u w:val="single"/>
        </w:rPr>
        <w:t xml:space="preserve">Lawmakers </w:t>
      </w:r>
      <w:r w:rsidRPr="002E5D4A">
        <w:rPr>
          <w:rFonts w:asciiTheme="minorHAnsi" w:hAnsiTheme="minorHAnsi" w:cstheme="minorHAnsi"/>
          <w:sz w:val="14"/>
        </w:rPr>
        <w:t>are pushing to</w:t>
      </w:r>
      <w:r w:rsidRPr="005D5F25">
        <w:rPr>
          <w:rFonts w:asciiTheme="minorHAnsi" w:hAnsiTheme="minorHAnsi" w:cstheme="minorHAnsi"/>
          <w:highlight w:val="cyan"/>
          <w:u w:val="single"/>
        </w:rPr>
        <w:t xml:space="preserve"> beef up resources at</w:t>
      </w:r>
      <w:r w:rsidRPr="002E5D4A">
        <w:rPr>
          <w:rFonts w:asciiTheme="minorHAnsi" w:hAnsiTheme="minorHAnsi" w:cstheme="minorHAnsi"/>
          <w:u w:val="single"/>
        </w:rPr>
        <w:t xml:space="preserve"> two key watchdogs: </w:t>
      </w:r>
      <w:r w:rsidRPr="005D5F25">
        <w:rPr>
          <w:rFonts w:asciiTheme="minorHAnsi" w:hAnsiTheme="minorHAnsi" w:cstheme="minorHAnsi"/>
          <w:highlight w:val="cyan"/>
          <w:u w:val="single"/>
        </w:rPr>
        <w:t>the F</w:t>
      </w:r>
      <w:r w:rsidRPr="002E5D4A">
        <w:rPr>
          <w:rFonts w:asciiTheme="minorHAnsi" w:hAnsiTheme="minorHAnsi" w:cstheme="minorHAnsi"/>
          <w:u w:val="single"/>
        </w:rPr>
        <w:t xml:space="preserve">ederal </w:t>
      </w:r>
      <w:r w:rsidRPr="005D5F25">
        <w:rPr>
          <w:rFonts w:asciiTheme="minorHAnsi" w:hAnsiTheme="minorHAnsi" w:cstheme="minorHAnsi"/>
          <w:highlight w:val="cyan"/>
          <w:u w:val="single"/>
        </w:rPr>
        <w:t>T</w:t>
      </w:r>
      <w:r w:rsidRPr="002E5D4A">
        <w:rPr>
          <w:rFonts w:asciiTheme="minorHAnsi" w:hAnsiTheme="minorHAnsi" w:cstheme="minorHAnsi"/>
          <w:u w:val="single"/>
        </w:rPr>
        <w:t xml:space="preserve">rade </w:t>
      </w:r>
      <w:r w:rsidRPr="005D5F25">
        <w:rPr>
          <w:rFonts w:asciiTheme="minorHAnsi" w:hAnsiTheme="minorHAnsi" w:cstheme="minorHAnsi"/>
          <w:highlight w:val="cyan"/>
          <w:u w:val="single"/>
        </w:rPr>
        <w:t>C</w:t>
      </w:r>
      <w:r w:rsidRPr="002E5D4A">
        <w:rPr>
          <w:rFonts w:asciiTheme="minorHAnsi" w:hAnsiTheme="minorHAnsi" w:cstheme="minorHAnsi"/>
          <w:u w:val="single"/>
        </w:rPr>
        <w:t xml:space="preserve">ommission </w:t>
      </w:r>
      <w:r w:rsidRPr="005D5F25">
        <w:rPr>
          <w:rFonts w:asciiTheme="minorHAnsi" w:hAnsiTheme="minorHAnsi" w:cstheme="minorHAnsi"/>
          <w:highlight w:val="cyan"/>
          <w:u w:val="single"/>
        </w:rPr>
        <w:t>and the D</w:t>
      </w:r>
      <w:r w:rsidRPr="002E5D4A">
        <w:rPr>
          <w:rFonts w:asciiTheme="minorHAnsi" w:hAnsiTheme="minorHAnsi" w:cstheme="minorHAnsi"/>
          <w:u w:val="single"/>
        </w:rPr>
        <w:t xml:space="preserve">epartment </w:t>
      </w:r>
      <w:r w:rsidRPr="005D5F25">
        <w:rPr>
          <w:rFonts w:asciiTheme="minorHAnsi" w:hAnsiTheme="minorHAnsi" w:cstheme="minorHAnsi"/>
          <w:highlight w:val="cyan"/>
          <w:u w:val="single"/>
        </w:rPr>
        <w:t>o</w:t>
      </w:r>
      <w:r w:rsidRPr="002E5D4A">
        <w:rPr>
          <w:rFonts w:asciiTheme="minorHAnsi" w:hAnsiTheme="minorHAnsi" w:cstheme="minorHAnsi"/>
          <w:u w:val="single"/>
        </w:rPr>
        <w:t xml:space="preserve">f </w:t>
      </w:r>
      <w:r w:rsidRPr="005D5F25">
        <w:rPr>
          <w:rFonts w:asciiTheme="minorHAnsi" w:hAnsiTheme="minorHAnsi" w:cstheme="minorHAnsi"/>
          <w:highlight w:val="cyan"/>
          <w:u w:val="single"/>
        </w:rPr>
        <w:t>J</w:t>
      </w:r>
      <w:r w:rsidRPr="002E5D4A">
        <w:rPr>
          <w:rFonts w:asciiTheme="minorHAnsi" w:hAnsiTheme="minorHAnsi" w:cstheme="minorHAnsi"/>
          <w:u w:val="single"/>
        </w:rPr>
        <w:t>ustice.</w:t>
      </w:r>
      <w:r w:rsidRPr="002E5D4A">
        <w:rPr>
          <w:rFonts w:asciiTheme="minorHAnsi" w:hAnsiTheme="minorHAnsi" w:cstheme="minorHAnsi"/>
          <w:sz w:val="14"/>
        </w:rPr>
        <w:t xml:space="preserve"> Klobuchar’s bill would bump </w:t>
      </w:r>
      <w:r w:rsidRPr="002E5D4A">
        <w:rPr>
          <w:rFonts w:asciiTheme="minorHAnsi" w:hAnsiTheme="minorHAnsi" w:cstheme="minorHAnsi"/>
          <w:u w:val="single"/>
        </w:rPr>
        <w:t>the FTC’s</w:t>
      </w:r>
      <w:r w:rsidRPr="002E5D4A">
        <w:rPr>
          <w:rFonts w:asciiTheme="minorHAnsi" w:hAnsiTheme="minorHAnsi" w:cstheme="minorHAnsi"/>
          <w:sz w:val="14"/>
        </w:rPr>
        <w:t xml:space="preserve"> annual </w:t>
      </w:r>
      <w:r w:rsidRPr="002E5D4A">
        <w:rPr>
          <w:rFonts w:asciiTheme="minorHAnsi" w:hAnsiTheme="minorHAnsi" w:cstheme="minorHAnsi"/>
          <w:u w:val="single"/>
        </w:rPr>
        <w:t xml:space="preserve">budget from $351 million to $651 million, while </w:t>
      </w:r>
      <w:r w:rsidRPr="005D5F25">
        <w:rPr>
          <w:rFonts w:asciiTheme="minorHAnsi" w:hAnsiTheme="minorHAnsi" w:cstheme="minorHAnsi"/>
          <w:highlight w:val="cyan"/>
          <w:u w:val="single"/>
        </w:rPr>
        <w:t>the budget of the</w:t>
      </w:r>
      <w:r w:rsidRPr="002E5D4A">
        <w:rPr>
          <w:rFonts w:asciiTheme="minorHAnsi" w:hAnsiTheme="minorHAnsi" w:cstheme="minorHAnsi"/>
          <w:u w:val="single"/>
        </w:rPr>
        <w:t xml:space="preserve"> Department of Justice’s </w:t>
      </w:r>
      <w:r w:rsidRPr="005D5F25">
        <w:rPr>
          <w:rFonts w:asciiTheme="minorHAnsi" w:hAnsiTheme="minorHAnsi" w:cstheme="minorHAnsi"/>
          <w:highlight w:val="cyan"/>
          <w:u w:val="single"/>
        </w:rPr>
        <w:t>antitrust division would more than double</w:t>
      </w:r>
      <w:r w:rsidRPr="002E5D4A">
        <w:rPr>
          <w:rFonts w:asciiTheme="minorHAnsi" w:hAnsiTheme="minorHAnsi" w:cstheme="minorHAnsi"/>
          <w:u w:val="single"/>
        </w:rPr>
        <w:t>,</w:t>
      </w:r>
      <w:r w:rsidRPr="002E5D4A">
        <w:rPr>
          <w:rFonts w:asciiTheme="minorHAnsi" w:hAnsiTheme="minorHAnsi" w:cstheme="minorHAnsi"/>
          <w:sz w:val="14"/>
        </w:rPr>
        <w:t xml:space="preserve"> from $184.5 million to $484.5 million. Among other things, that money would be used </w:t>
      </w:r>
      <w:r w:rsidRPr="005D5F25">
        <w:rPr>
          <w:rFonts w:asciiTheme="minorHAnsi" w:hAnsiTheme="minorHAnsi" w:cstheme="minorHAnsi"/>
          <w:highlight w:val="cyan"/>
          <w:u w:val="single"/>
        </w:rPr>
        <w:t>to hire staffers</w:t>
      </w:r>
      <w:r w:rsidRPr="002E5D4A">
        <w:rPr>
          <w:rFonts w:asciiTheme="minorHAnsi" w:hAnsiTheme="minorHAnsi" w:cstheme="minorHAnsi"/>
          <w:u w:val="single"/>
        </w:rPr>
        <w:t xml:space="preserve"> with the technical expertise</w:t>
      </w:r>
      <w:r w:rsidRPr="002E5D4A">
        <w:rPr>
          <w:rFonts w:asciiTheme="minorHAnsi" w:hAnsiTheme="minorHAnsi" w:cstheme="minorHAnsi"/>
          <w:sz w:val="14"/>
        </w:rPr>
        <w:t xml:space="preserve"> to pursue complex antitrust cases, </w:t>
      </w:r>
      <w:r w:rsidRPr="005D5F25">
        <w:rPr>
          <w:rFonts w:asciiTheme="minorHAnsi" w:hAnsiTheme="minorHAnsi" w:cstheme="minorHAnsi"/>
          <w:highlight w:val="cyan"/>
          <w:u w:val="single"/>
        </w:rPr>
        <w:t>reversing a long-term trend</w:t>
      </w:r>
      <w:r w:rsidRPr="002E5D4A">
        <w:rPr>
          <w:rFonts w:asciiTheme="minorHAnsi" w:hAnsiTheme="minorHAnsi" w:cstheme="minorHAnsi"/>
          <w:sz w:val="14"/>
        </w:rPr>
        <w:t xml:space="preserve">; the FTC’s </w:t>
      </w:r>
      <w:r w:rsidRPr="002E5D4A">
        <w:rPr>
          <w:rFonts w:asciiTheme="minorHAnsi" w:hAnsiTheme="minorHAnsi" w:cstheme="minorHAnsi"/>
          <w:u w:val="single"/>
        </w:rPr>
        <w:t>employee count</w:t>
      </w:r>
      <w:r w:rsidRPr="002E5D4A">
        <w:rPr>
          <w:rFonts w:asciiTheme="minorHAnsi" w:hAnsiTheme="minorHAnsi" w:cstheme="minorHAnsi"/>
          <w:sz w:val="14"/>
        </w:rPr>
        <w:t xml:space="preserve"> dropped from 1,719 in 1980 to 1,160 at the end of last year, according to the agency. </w:t>
      </w:r>
      <w:r w:rsidRPr="002E5D4A">
        <w:rPr>
          <w:rFonts w:asciiTheme="minorHAnsi" w:hAnsiTheme="minorHAnsi" w:cstheme="minorHAnsi"/>
          <w:sz w:val="14"/>
          <w:szCs w:val="16"/>
        </w:rPr>
        <w:t xml:space="preserve">The legislation would also establish a new division in the FTC charged with researching the impacts of mergers on markets. The boost to the budgets would be funded by an increase in the premerger filing fees that the very largest companies would pay. Proposed laws would also give the agencies a new revenue stream with the power to collect fines from first-time antitrust violators. </w:t>
      </w:r>
      <w:r w:rsidRPr="002E5D4A">
        <w:rPr>
          <w:rFonts w:asciiTheme="minorHAnsi" w:hAnsiTheme="minorHAnsi" w:cstheme="minorHAnsi"/>
          <w:sz w:val="14"/>
        </w:rPr>
        <w:t xml:space="preserve">While these changes don’t put federal agencies on even footing with billion-dollar companies, they may </w:t>
      </w:r>
      <w:r w:rsidRPr="005D5F25">
        <w:rPr>
          <w:rFonts w:asciiTheme="minorHAnsi" w:hAnsiTheme="minorHAnsi" w:cstheme="minorHAnsi"/>
          <w:highlight w:val="cyan"/>
          <w:u w:val="single"/>
        </w:rPr>
        <w:t>make it easier</w:t>
      </w:r>
      <w:r w:rsidRPr="002E5D4A">
        <w:rPr>
          <w:rFonts w:asciiTheme="minorHAnsi" w:hAnsiTheme="minorHAnsi" w:cstheme="minorHAnsi"/>
          <w:u w:val="single"/>
        </w:rPr>
        <w:t xml:space="preserve"> for regulators </w:t>
      </w:r>
      <w:r w:rsidRPr="005D5F25">
        <w:rPr>
          <w:rFonts w:asciiTheme="minorHAnsi" w:hAnsiTheme="minorHAnsi" w:cstheme="minorHAnsi"/>
          <w:highlight w:val="cyan"/>
          <w:u w:val="single"/>
        </w:rPr>
        <w:t>to choose between cases</w:t>
      </w:r>
      <w:r w:rsidRPr="002E5D4A">
        <w:rPr>
          <w:rFonts w:asciiTheme="minorHAnsi" w:hAnsiTheme="minorHAnsi" w:cstheme="minorHAnsi"/>
          <w:sz w:val="14"/>
        </w:rPr>
        <w:t xml:space="preserve"> that are sure winners and those that present a tougher path to settlement. </w:t>
      </w:r>
      <w:r w:rsidRPr="002E5D4A">
        <w:rPr>
          <w:rFonts w:asciiTheme="minorHAnsi" w:hAnsiTheme="minorHAnsi" w:cstheme="minorHAnsi"/>
          <w:sz w:val="14"/>
          <w:szCs w:val="16"/>
        </w:rPr>
        <w:t>Right now, “you don't want to spend money on a case you might lose,” says Alex Harman, competition policy advocate at Public Citizen, an advocacy group based in Washington, D.C. “</w:t>
      </w:r>
      <w:proofErr w:type="gramStart"/>
      <w:r w:rsidRPr="002E5D4A">
        <w:rPr>
          <w:rFonts w:asciiTheme="minorHAnsi" w:hAnsiTheme="minorHAnsi" w:cstheme="minorHAnsi"/>
          <w:sz w:val="14"/>
          <w:szCs w:val="16"/>
        </w:rPr>
        <w:t>So</w:t>
      </w:r>
      <w:proofErr w:type="gramEnd"/>
      <w:r w:rsidRPr="002E5D4A">
        <w:rPr>
          <w:rFonts w:asciiTheme="minorHAnsi" w:hAnsiTheme="minorHAnsi" w:cstheme="minorHAnsi"/>
          <w:sz w:val="14"/>
          <w:szCs w:val="16"/>
        </w:rPr>
        <w:t xml:space="preserve"> the result is under enforcement.” </w:t>
      </w:r>
      <w:r w:rsidRPr="002E5D4A">
        <w:rPr>
          <w:rFonts w:asciiTheme="minorHAnsi" w:hAnsiTheme="minorHAnsi" w:cstheme="minorHAnsi"/>
          <w:u w:val="single"/>
        </w:rPr>
        <w:t>Under the new scenario</w:t>
      </w:r>
      <w:r w:rsidRPr="002E5D4A">
        <w:rPr>
          <w:rFonts w:asciiTheme="minorHAnsi" w:hAnsiTheme="minorHAnsi" w:cstheme="minorHAnsi"/>
          <w:sz w:val="14"/>
        </w:rPr>
        <w:t xml:space="preserve">, a company like </w:t>
      </w:r>
      <w:r w:rsidRPr="002E5D4A">
        <w:rPr>
          <w:rFonts w:asciiTheme="minorHAnsi" w:hAnsiTheme="minorHAnsi" w:cstheme="minorHAnsi"/>
          <w:u w:val="single"/>
        </w:rPr>
        <w:t>Facebook might have faced far more resistance</w:t>
      </w:r>
      <w:r w:rsidRPr="002E5D4A">
        <w:rPr>
          <w:rFonts w:asciiTheme="minorHAnsi" w:hAnsiTheme="minorHAnsi" w:cstheme="minorHAnsi"/>
          <w:sz w:val="14"/>
        </w:rPr>
        <w:t xml:space="preserve"> to its plans to acquire WhatsApp and Instagram. And Google might not own YouTube, Nest Labs, Fitbit, and some 230 other properties.</w:t>
      </w:r>
    </w:p>
    <w:p w14:paraId="4FC8A340" w14:textId="77777777" w:rsidR="009B54D7" w:rsidRPr="002E5D4A" w:rsidRDefault="009B54D7" w:rsidP="009B54D7">
      <w:pPr>
        <w:pStyle w:val="Heading4"/>
        <w:rPr>
          <w:rFonts w:asciiTheme="minorHAnsi" w:hAnsiTheme="minorHAnsi" w:cstheme="minorHAnsi"/>
          <w:u w:val="single"/>
        </w:rPr>
      </w:pPr>
      <w:bookmarkStart w:id="5" w:name="_Hlk82958973"/>
      <w:r w:rsidRPr="002E5D4A">
        <w:rPr>
          <w:rFonts w:asciiTheme="minorHAnsi" w:hAnsiTheme="minorHAnsi" w:cstheme="minorHAnsi"/>
        </w:rPr>
        <w:t xml:space="preserve">a. </w:t>
      </w:r>
      <w:r w:rsidRPr="0036605C">
        <w:rPr>
          <w:rFonts w:asciiTheme="minorHAnsi" w:hAnsiTheme="minorHAnsi" w:cstheme="minorHAnsi"/>
          <w:u w:val="single"/>
        </w:rPr>
        <w:t>big tech</w:t>
      </w:r>
      <w:r>
        <w:rPr>
          <w:rFonts w:asciiTheme="minorHAnsi" w:hAnsiTheme="minorHAnsi" w:cstheme="minorHAnsi"/>
        </w:rPr>
        <w:t xml:space="preserve"> is </w:t>
      </w:r>
      <w:r w:rsidRPr="0036605C">
        <w:rPr>
          <w:rFonts w:asciiTheme="minorHAnsi" w:hAnsiTheme="minorHAnsi" w:cstheme="minorHAnsi"/>
          <w:u w:val="single"/>
        </w:rPr>
        <w:t>key</w:t>
      </w:r>
      <w:r>
        <w:rPr>
          <w:rFonts w:asciiTheme="minorHAnsi" w:hAnsiTheme="minorHAnsi" w:cstheme="minorHAnsi"/>
        </w:rPr>
        <w:t xml:space="preserve"> to FTC </w:t>
      </w:r>
      <w:r w:rsidRPr="0036605C">
        <w:rPr>
          <w:rFonts w:asciiTheme="minorHAnsi" w:hAnsiTheme="minorHAnsi" w:cstheme="minorHAnsi"/>
          <w:u w:val="single"/>
        </w:rPr>
        <w:t>credibility</w:t>
      </w:r>
      <w:r>
        <w:rPr>
          <w:rFonts w:asciiTheme="minorHAnsi" w:hAnsiTheme="minorHAnsi" w:cstheme="minorHAnsi"/>
        </w:rPr>
        <w:t xml:space="preserve"> in </w:t>
      </w:r>
      <w:r w:rsidRPr="0036605C">
        <w:rPr>
          <w:rFonts w:asciiTheme="minorHAnsi" w:hAnsiTheme="minorHAnsi" w:cstheme="minorHAnsi"/>
          <w:u w:val="single"/>
        </w:rPr>
        <w:t>every market</w:t>
      </w:r>
    </w:p>
    <w:p w14:paraId="5F2BB37A" w14:textId="77777777" w:rsidR="009B54D7" w:rsidRPr="002E5D4A" w:rsidRDefault="009B54D7" w:rsidP="009B54D7">
      <w:pPr>
        <w:rPr>
          <w:rFonts w:asciiTheme="minorHAnsi" w:hAnsiTheme="minorHAnsi" w:cstheme="minorHAnsi"/>
        </w:rPr>
      </w:pPr>
      <w:r w:rsidRPr="002E5D4A">
        <w:rPr>
          <w:rStyle w:val="Style13ptBold"/>
          <w:rFonts w:asciiTheme="minorHAnsi" w:hAnsiTheme="minorHAnsi" w:cstheme="minorHAnsi"/>
        </w:rPr>
        <w:t>Rich, 19</w:t>
      </w:r>
      <w:r w:rsidRPr="002E5D4A">
        <w:rPr>
          <w:rFonts w:asciiTheme="minorHAnsi" w:hAnsiTheme="minorHAnsi" w:cstheme="minorHAnsi"/>
        </w:rPr>
        <w:t xml:space="preserve"> (Jessica Rich, Former Director of the FTC’s Bureau of Consumer Protection, </w:t>
      </w:r>
      <w:proofErr w:type="gramStart"/>
      <w:r w:rsidRPr="002E5D4A">
        <w:rPr>
          <w:rFonts w:asciiTheme="minorHAnsi" w:hAnsiTheme="minorHAnsi" w:cstheme="minorHAnsi"/>
        </w:rPr>
        <w:t>She</w:t>
      </w:r>
      <w:proofErr w:type="gramEnd"/>
      <w:r w:rsidRPr="002E5D4A">
        <w:rPr>
          <w:rFonts w:asciiTheme="minorHAnsi" w:hAnsiTheme="minorHAnsi" w:cstheme="minorHAnsi"/>
        </w:rPr>
        <w:t xml:space="preserve"> is a graduate of New York University Law School (1987) and Harvard University (1983)., 8-12-2019, accessed on 7-22-2021, The New York Times, "Give the F.T.C. Some Teeth to Guard Our Privacy", https://www.nytimes.com/2019/08/12/opinion/ftc-privacy-congress.html)//Babcii</w:t>
      </w:r>
    </w:p>
    <w:p w14:paraId="2A91385F" w14:textId="77777777" w:rsidR="009B54D7" w:rsidRPr="002E5D4A" w:rsidRDefault="009B54D7" w:rsidP="009B54D7">
      <w:pPr>
        <w:rPr>
          <w:rFonts w:asciiTheme="minorHAnsi" w:hAnsiTheme="minorHAnsi" w:cstheme="minorHAnsi"/>
          <w:u w:val="single"/>
        </w:rPr>
      </w:pPr>
      <w:r w:rsidRPr="002E5D4A">
        <w:rPr>
          <w:rFonts w:asciiTheme="minorHAnsi" w:hAnsiTheme="minorHAnsi" w:cstheme="minorHAnsi"/>
          <w:sz w:val="8"/>
        </w:rPr>
        <w:t>Two top</w:t>
      </w:r>
      <w:r w:rsidRPr="002E5D4A">
        <w:rPr>
          <w:rFonts w:asciiTheme="minorHAnsi" w:hAnsiTheme="minorHAnsi" w:cstheme="minorHAnsi"/>
          <w:u w:val="single"/>
        </w:rPr>
        <w:t xml:space="preserve"> </w:t>
      </w:r>
      <w:r w:rsidRPr="0036605C">
        <w:rPr>
          <w:rFonts w:asciiTheme="minorHAnsi" w:hAnsiTheme="minorHAnsi" w:cstheme="minorHAnsi"/>
          <w:u w:val="single"/>
        </w:rPr>
        <w:t>Senate lawmakers</w:t>
      </w:r>
      <w:r w:rsidRPr="0036605C">
        <w:rPr>
          <w:rFonts w:asciiTheme="minorHAnsi" w:hAnsiTheme="minorHAnsi" w:cstheme="minorHAnsi"/>
          <w:sz w:val="8"/>
        </w:rPr>
        <w:t xml:space="preserve"> on Monday </w:t>
      </w:r>
      <w:r w:rsidRPr="0036605C">
        <w:rPr>
          <w:rFonts w:asciiTheme="minorHAnsi" w:hAnsiTheme="minorHAnsi" w:cstheme="minorHAnsi"/>
          <w:u w:val="single"/>
        </w:rPr>
        <w:t xml:space="preserve">expressed </w:t>
      </w:r>
      <w:r w:rsidRPr="005D5F25">
        <w:rPr>
          <w:rFonts w:asciiTheme="minorHAnsi" w:hAnsiTheme="minorHAnsi" w:cstheme="minorHAnsi"/>
          <w:highlight w:val="cyan"/>
          <w:u w:val="single"/>
        </w:rPr>
        <w:t>frustration with a federal probe</w:t>
      </w:r>
      <w:r w:rsidRPr="002E5D4A">
        <w:rPr>
          <w:rFonts w:asciiTheme="minorHAnsi" w:hAnsiTheme="minorHAnsi" w:cstheme="minorHAnsi"/>
          <w:sz w:val="8"/>
        </w:rPr>
        <w:t xml:space="preserve"> into Facebook’s privacy practices, </w:t>
      </w:r>
      <w:r w:rsidRPr="005D5F25">
        <w:rPr>
          <w:rFonts w:asciiTheme="minorHAnsi" w:hAnsiTheme="minorHAnsi" w:cstheme="minorHAnsi"/>
          <w:highlight w:val="cyan"/>
          <w:u w:val="single"/>
        </w:rPr>
        <w:t>urging</w:t>
      </w:r>
      <w:r w:rsidRPr="002E5D4A">
        <w:rPr>
          <w:rFonts w:asciiTheme="minorHAnsi" w:hAnsiTheme="minorHAnsi" w:cstheme="minorHAnsi"/>
          <w:u w:val="single"/>
        </w:rPr>
        <w:t xml:space="preserve"> the government </w:t>
      </w:r>
      <w:r w:rsidRPr="005D5F25">
        <w:rPr>
          <w:rFonts w:asciiTheme="minorHAnsi" w:hAnsiTheme="minorHAnsi" w:cstheme="minorHAnsi"/>
          <w:highlight w:val="cyan"/>
          <w:u w:val="single"/>
        </w:rPr>
        <w:t xml:space="preserve">to </w:t>
      </w:r>
      <w:r w:rsidRPr="0036605C">
        <w:rPr>
          <w:rFonts w:asciiTheme="minorHAnsi" w:hAnsiTheme="minorHAnsi" w:cstheme="minorHAnsi"/>
          <w:u w:val="single"/>
        </w:rPr>
        <w:t xml:space="preserve">move more swiftly and </w:t>
      </w:r>
      <w:r w:rsidRPr="005D5F25">
        <w:rPr>
          <w:rFonts w:asciiTheme="minorHAnsi" w:hAnsiTheme="minorHAnsi" w:cstheme="minorHAnsi"/>
          <w:highlight w:val="cyan"/>
          <w:u w:val="single"/>
        </w:rPr>
        <w:t>consider</w:t>
      </w:r>
      <w:r w:rsidRPr="002E5D4A">
        <w:rPr>
          <w:rFonts w:asciiTheme="minorHAnsi" w:hAnsiTheme="minorHAnsi" w:cstheme="minorHAnsi"/>
          <w:sz w:val="8"/>
        </w:rPr>
        <w:t xml:space="preserve"> imposing </w:t>
      </w:r>
      <w:r w:rsidRPr="005D5F25">
        <w:rPr>
          <w:rFonts w:asciiTheme="minorHAnsi" w:hAnsiTheme="minorHAnsi" w:cstheme="minorHAnsi"/>
          <w:highlight w:val="cyan"/>
          <w:u w:val="single"/>
        </w:rPr>
        <w:t>tough punishments</w:t>
      </w:r>
      <w:r w:rsidRPr="002E5D4A">
        <w:rPr>
          <w:rFonts w:asciiTheme="minorHAnsi" w:hAnsiTheme="minorHAnsi" w:cstheme="minorHAnsi"/>
          <w:u w:val="single"/>
        </w:rPr>
        <w:t xml:space="preserve"> </w:t>
      </w:r>
      <w:r w:rsidRPr="002E5D4A">
        <w:rPr>
          <w:rFonts w:asciiTheme="minorHAnsi" w:hAnsiTheme="minorHAnsi" w:cstheme="minorHAnsi"/>
          <w:sz w:val="8"/>
        </w:rPr>
        <w:t xml:space="preserve">that target the company’s top executives. </w:t>
      </w:r>
      <w:r w:rsidRPr="005D5F25">
        <w:rPr>
          <w:rFonts w:asciiTheme="minorHAnsi" w:hAnsiTheme="minorHAnsi" w:cstheme="minorHAnsi"/>
          <w:highlight w:val="cyan"/>
          <w:u w:val="single"/>
        </w:rPr>
        <w:t xml:space="preserve">The </w:t>
      </w:r>
      <w:hyperlink r:id="rId82" w:history="1">
        <w:r w:rsidRPr="005D5F25">
          <w:rPr>
            <w:rStyle w:val="StyleUnderline"/>
            <w:rFonts w:asciiTheme="minorHAnsi" w:hAnsiTheme="minorHAnsi" w:cstheme="minorHAnsi"/>
            <w:highlight w:val="cyan"/>
          </w:rPr>
          <w:t>message</w:t>
        </w:r>
      </w:hyperlink>
      <w:r w:rsidRPr="002E5D4A">
        <w:rPr>
          <w:rFonts w:asciiTheme="minorHAnsi" w:hAnsiTheme="minorHAnsi" w:cstheme="minorHAnsi"/>
          <w:sz w:val="8"/>
        </w:rPr>
        <w:t xml:space="preserve"> — delivered by Democratic Sen. Richard Blumenthal (Conn.) and Republican Sen. Josh Hawley (Mo.) — </w:t>
      </w:r>
      <w:r w:rsidRPr="005D5F25">
        <w:rPr>
          <w:rFonts w:asciiTheme="minorHAnsi" w:hAnsiTheme="minorHAnsi" w:cstheme="minorHAnsi"/>
          <w:highlight w:val="cyan"/>
          <w:u w:val="single"/>
        </w:rPr>
        <w:t>reflects</w:t>
      </w:r>
      <w:r w:rsidRPr="002E5D4A">
        <w:rPr>
          <w:rFonts w:asciiTheme="minorHAnsi" w:hAnsiTheme="minorHAnsi" w:cstheme="minorHAnsi"/>
          <w:u w:val="single"/>
        </w:rPr>
        <w:t xml:space="preserve"> the </w:t>
      </w:r>
      <w:r w:rsidRPr="005D5F25">
        <w:rPr>
          <w:rFonts w:asciiTheme="minorHAnsi" w:hAnsiTheme="minorHAnsi" w:cstheme="minorHAnsi"/>
          <w:highlight w:val="cyan"/>
          <w:u w:val="single"/>
        </w:rPr>
        <w:t>mounting political pressure on the F</w:t>
      </w:r>
      <w:r w:rsidRPr="002E5D4A">
        <w:rPr>
          <w:rFonts w:asciiTheme="minorHAnsi" w:hAnsiTheme="minorHAnsi" w:cstheme="minorHAnsi"/>
          <w:sz w:val="8"/>
        </w:rPr>
        <w:t xml:space="preserve">ederal </w:t>
      </w:r>
      <w:r w:rsidRPr="005D5F25">
        <w:rPr>
          <w:rFonts w:asciiTheme="minorHAnsi" w:hAnsiTheme="minorHAnsi" w:cstheme="minorHAnsi"/>
          <w:highlight w:val="cyan"/>
          <w:u w:val="single"/>
        </w:rPr>
        <w:t>T</w:t>
      </w:r>
      <w:r w:rsidRPr="002E5D4A">
        <w:rPr>
          <w:rFonts w:asciiTheme="minorHAnsi" w:hAnsiTheme="minorHAnsi" w:cstheme="minorHAnsi"/>
          <w:sz w:val="8"/>
        </w:rPr>
        <w:t xml:space="preserve">rade </w:t>
      </w:r>
      <w:r w:rsidRPr="005D5F25">
        <w:rPr>
          <w:rFonts w:asciiTheme="minorHAnsi" w:hAnsiTheme="minorHAnsi" w:cstheme="minorHAnsi"/>
          <w:highlight w:val="cyan"/>
          <w:u w:val="single"/>
        </w:rPr>
        <w:t>C</w:t>
      </w:r>
      <w:r w:rsidRPr="002E5D4A">
        <w:rPr>
          <w:rFonts w:asciiTheme="minorHAnsi" w:hAnsiTheme="minorHAnsi" w:cstheme="minorHAnsi"/>
          <w:sz w:val="8"/>
        </w:rPr>
        <w:t xml:space="preserve">ommission </w:t>
      </w:r>
      <w:r w:rsidRPr="005D5F25">
        <w:rPr>
          <w:rFonts w:asciiTheme="minorHAnsi" w:hAnsiTheme="minorHAnsi" w:cstheme="minorHAnsi"/>
          <w:highlight w:val="cyan"/>
          <w:u w:val="single"/>
        </w:rPr>
        <w:t>to deliver</w:t>
      </w:r>
      <w:r w:rsidRPr="002E5D4A">
        <w:rPr>
          <w:rFonts w:asciiTheme="minorHAnsi" w:hAnsiTheme="minorHAnsi" w:cstheme="minorHAnsi"/>
          <w:u w:val="single"/>
        </w:rPr>
        <w:t xml:space="preserve"> a strong rebuke of the tech giant</w:t>
      </w:r>
      <w:r w:rsidRPr="002E5D4A">
        <w:rPr>
          <w:rFonts w:asciiTheme="minorHAnsi" w:hAnsiTheme="minorHAnsi" w:cstheme="minorHAnsi"/>
          <w:sz w:val="8"/>
        </w:rPr>
        <w:t xml:space="preserve"> while sending </w:t>
      </w:r>
      <w:r w:rsidRPr="002E5D4A">
        <w:rPr>
          <w:rFonts w:asciiTheme="minorHAnsi" w:hAnsiTheme="minorHAnsi" w:cstheme="minorHAnsi"/>
          <w:u w:val="single"/>
        </w:rPr>
        <w:t>a message to the rest of Silicon</w:t>
      </w:r>
      <w:r w:rsidRPr="002E5D4A">
        <w:rPr>
          <w:rFonts w:asciiTheme="minorHAnsi" w:hAnsiTheme="minorHAnsi" w:cstheme="minorHAnsi"/>
          <w:sz w:val="16"/>
          <w:u w:val="single"/>
        </w:rPr>
        <w:t xml:space="preserve"> </w:t>
      </w:r>
      <w:r w:rsidRPr="002E5D4A">
        <w:rPr>
          <w:rFonts w:asciiTheme="minorHAnsi" w:hAnsiTheme="minorHAnsi" w:cstheme="minorHAnsi"/>
          <w:u w:val="single"/>
        </w:rPr>
        <w:t>Valley</w:t>
      </w:r>
      <w:r w:rsidRPr="002E5D4A">
        <w:rPr>
          <w:rFonts w:asciiTheme="minorHAnsi" w:hAnsiTheme="minorHAnsi" w:cstheme="minorHAnsi"/>
          <w:sz w:val="8"/>
        </w:rPr>
        <w:t xml:space="preserve"> that Washington has started taking privacy violations more seriously. “This investigation has been long delayed in conclusion — raising the specter of a remedy that is too little too late,” the lawmakers wrote. “The public is rightly asking whether Facebook is too big to be held accountable. </w:t>
      </w:r>
      <w:r w:rsidRPr="002E5D4A">
        <w:rPr>
          <w:rFonts w:asciiTheme="minorHAnsi" w:hAnsiTheme="minorHAnsi" w:cstheme="minorHAnsi"/>
          <w:u w:val="single"/>
        </w:rPr>
        <w:t xml:space="preserve">The </w:t>
      </w:r>
      <w:r w:rsidRPr="005D5F25">
        <w:rPr>
          <w:rFonts w:asciiTheme="minorHAnsi" w:hAnsiTheme="minorHAnsi" w:cstheme="minorHAnsi"/>
          <w:highlight w:val="cyan"/>
          <w:u w:val="single"/>
        </w:rPr>
        <w:t>FTC must set a</w:t>
      </w:r>
      <w:r w:rsidRPr="002E5D4A">
        <w:rPr>
          <w:rFonts w:asciiTheme="minorHAnsi" w:hAnsiTheme="minorHAnsi" w:cstheme="minorHAnsi"/>
          <w:u w:val="single"/>
        </w:rPr>
        <w:t xml:space="preserve"> resounding </w:t>
      </w:r>
      <w:r w:rsidRPr="005D5F25">
        <w:rPr>
          <w:rFonts w:asciiTheme="minorHAnsi" w:hAnsiTheme="minorHAnsi" w:cstheme="minorHAnsi"/>
          <w:highlight w:val="cyan"/>
          <w:u w:val="single"/>
        </w:rPr>
        <w:t>precedent that is heard by</w:t>
      </w:r>
      <w:r w:rsidRPr="002E5D4A">
        <w:rPr>
          <w:rFonts w:asciiTheme="minorHAnsi" w:hAnsiTheme="minorHAnsi" w:cstheme="minorHAnsi"/>
          <w:sz w:val="8"/>
        </w:rPr>
        <w:t xml:space="preserve"> Facebook and </w:t>
      </w:r>
      <w:r w:rsidRPr="005D5F25">
        <w:rPr>
          <w:rFonts w:asciiTheme="minorHAnsi" w:hAnsiTheme="minorHAnsi" w:cstheme="minorHAnsi"/>
          <w:highlight w:val="cyan"/>
          <w:u w:val="single"/>
        </w:rPr>
        <w:t>any</w:t>
      </w:r>
      <w:r w:rsidRPr="002E5D4A">
        <w:rPr>
          <w:rFonts w:asciiTheme="minorHAnsi" w:hAnsiTheme="minorHAnsi" w:cstheme="minorHAnsi"/>
          <w:sz w:val="8"/>
        </w:rPr>
        <w:t xml:space="preserve"> other tech </w:t>
      </w:r>
      <w:r w:rsidRPr="005D5F25">
        <w:rPr>
          <w:rFonts w:asciiTheme="minorHAnsi" w:hAnsiTheme="minorHAnsi" w:cstheme="minorHAnsi"/>
          <w:highlight w:val="cyan"/>
          <w:u w:val="single"/>
        </w:rPr>
        <w:t>company</w:t>
      </w:r>
      <w:r w:rsidRPr="002E5D4A">
        <w:rPr>
          <w:rFonts w:asciiTheme="minorHAnsi" w:hAnsiTheme="minorHAnsi" w:cstheme="minorHAnsi"/>
          <w:sz w:val="8"/>
        </w:rPr>
        <w:t xml:space="preserve"> that disregards the law in a rapacious quest for growth.” </w:t>
      </w:r>
      <w:r w:rsidRPr="002E5D4A">
        <w:rPr>
          <w:rFonts w:asciiTheme="minorHAnsi" w:hAnsiTheme="minorHAnsi" w:cstheme="minorHAnsi"/>
          <w:sz w:val="8"/>
          <w:szCs w:val="16"/>
        </w:rPr>
        <w:t xml:space="preserve">Facebook and the FTC each declined comment for this story. Specifically, Blumenthal and Hawley contend that a fine ranging into billions of dollars would be a “bargain” for a company as large as Facebook, which </w:t>
      </w:r>
      <w:hyperlink r:id="rId83" w:history="1">
        <w:r w:rsidRPr="002E5D4A">
          <w:rPr>
            <w:rStyle w:val="StyleUnderline"/>
            <w:rFonts w:asciiTheme="minorHAnsi" w:hAnsiTheme="minorHAnsi" w:cstheme="minorHAnsi"/>
            <w:sz w:val="10"/>
            <w:szCs w:val="16"/>
          </w:rPr>
          <w:t>recorded $15 billion in revenue last quarter</w:t>
        </w:r>
      </w:hyperlink>
      <w:r w:rsidRPr="002E5D4A">
        <w:rPr>
          <w:rFonts w:asciiTheme="minorHAnsi" w:hAnsiTheme="minorHAnsi" w:cstheme="minorHAnsi"/>
          <w:sz w:val="8"/>
          <w:szCs w:val="16"/>
        </w:rPr>
        <w:t xml:space="preserve">. The tech giant last month said it expects a fine as high as $5 billion, confirming </w:t>
      </w:r>
      <w:hyperlink r:id="rId84" w:history="1">
        <w:r w:rsidRPr="002E5D4A">
          <w:rPr>
            <w:rStyle w:val="StyleUnderline"/>
            <w:rFonts w:asciiTheme="minorHAnsi" w:hAnsiTheme="minorHAnsi" w:cstheme="minorHAnsi"/>
            <w:sz w:val="10"/>
            <w:szCs w:val="16"/>
          </w:rPr>
          <w:t xml:space="preserve">earlier reports from the Post </w:t>
        </w:r>
      </w:hyperlink>
      <w:r w:rsidRPr="002E5D4A">
        <w:rPr>
          <w:rFonts w:asciiTheme="minorHAnsi" w:hAnsiTheme="minorHAnsi" w:cstheme="minorHAnsi"/>
          <w:sz w:val="8"/>
          <w:szCs w:val="16"/>
        </w:rPr>
        <w:t xml:space="preserve">that the FTC could require Facebook to pay a record-breaking financial penalty to settle the probe. "Even a fine in the billions is simply a write-down for the company, and large penalties have done little to deter large tech firms," the lawmakers said. Blumenthal and Hawley instead urged the commission to limit Facebook’s data collection, including requirements that restrict the kind of information it collects for advertising. They further called for accountability targeting individual executives if the commission determines “any Facebook executive knowingly broke the law” or its pledge to improve its privacy practices, a commitment it made to end another FTC probe in 2011. The lawmakers cited reporting from the Post last month that found the agency almost held Facebook CEO Mark Zuckerberg personally accountable as </w:t>
      </w:r>
      <w:hyperlink r:id="rId85" w:history="1">
        <w:r w:rsidRPr="002E5D4A">
          <w:rPr>
            <w:rStyle w:val="StyleUnderline"/>
            <w:rFonts w:asciiTheme="minorHAnsi" w:hAnsiTheme="minorHAnsi" w:cstheme="minorHAnsi"/>
            <w:sz w:val="10"/>
            <w:szCs w:val="16"/>
          </w:rPr>
          <w:t>part of that investigation eight years ago</w:t>
        </w:r>
      </w:hyperlink>
      <w:r w:rsidRPr="002E5D4A">
        <w:rPr>
          <w:rFonts w:asciiTheme="minorHAnsi" w:hAnsiTheme="minorHAnsi" w:cstheme="minorHAnsi"/>
          <w:sz w:val="8"/>
          <w:szCs w:val="16"/>
        </w:rPr>
        <w:t xml:space="preserve">, but ultimately opted against putting him under order. If the FTC had done so, Zuckerberg could have faced fines and other punishments </w:t>
      </w:r>
      <w:proofErr w:type="gramStart"/>
      <w:r w:rsidRPr="002E5D4A">
        <w:rPr>
          <w:rFonts w:asciiTheme="minorHAnsi" w:hAnsiTheme="minorHAnsi" w:cstheme="minorHAnsi"/>
          <w:sz w:val="8"/>
          <w:szCs w:val="16"/>
        </w:rPr>
        <w:t>as a result of</w:t>
      </w:r>
      <w:proofErr w:type="gramEnd"/>
      <w:r w:rsidRPr="002E5D4A">
        <w:rPr>
          <w:rFonts w:asciiTheme="minorHAnsi" w:hAnsiTheme="minorHAnsi" w:cstheme="minorHAnsi"/>
          <w:sz w:val="8"/>
          <w:szCs w:val="16"/>
        </w:rPr>
        <w:t xml:space="preserve"> the agency’s current inquiry. Lawmakers including Democratic Sen. Ron Wyden (Ore.) </w:t>
      </w:r>
      <w:hyperlink r:id="rId86" w:history="1">
        <w:r w:rsidRPr="002E5D4A">
          <w:rPr>
            <w:rStyle w:val="StyleUnderline"/>
            <w:rFonts w:asciiTheme="minorHAnsi" w:hAnsiTheme="minorHAnsi" w:cstheme="minorHAnsi"/>
            <w:sz w:val="10"/>
            <w:szCs w:val="16"/>
          </w:rPr>
          <w:t>similarly have urged the FTC</w:t>
        </w:r>
      </w:hyperlink>
      <w:r w:rsidRPr="002E5D4A">
        <w:rPr>
          <w:rFonts w:asciiTheme="minorHAnsi" w:hAnsiTheme="minorHAnsi" w:cstheme="minorHAnsi"/>
          <w:sz w:val="8"/>
          <w:szCs w:val="16"/>
        </w:rPr>
        <w:t xml:space="preserve"> to target Zuckerberg specifically as a result of its ongoing investigation. But the FTC is unlikely to put Zuckerberg under order, a move that could undermine settlement talks and force the two sides to court, according to two people familiar with the probe. The sources spoke on condition of anonymity because the talks are supposed to be confidential. </w:t>
      </w:r>
      <w:r w:rsidRPr="002E5D4A">
        <w:rPr>
          <w:rFonts w:asciiTheme="minorHAnsi" w:hAnsiTheme="minorHAnsi" w:cstheme="minorHAnsi"/>
          <w:sz w:val="8"/>
        </w:rPr>
        <w:t xml:space="preserve">For now, Facebook has told the U.S. government it is willing to submit to greater oversight of its data-protection practices to end the current FTC inquiry, which began in March 2018. The probe initially focused on the social-networking giant’s entanglement with Cambridge Analytica, a political consultancy that improperly accessed data on 87 million Facebook users. The resulting settlement could grant the FTC unprecedented visibility into Facebook’s decisions to launch new products and services, while empowering the company’s board of directors to take a more aggressive approach to privacy oversight, </w:t>
      </w:r>
      <w:hyperlink r:id="rId87" w:history="1">
        <w:r w:rsidRPr="002E5D4A">
          <w:rPr>
            <w:rStyle w:val="StyleUnderline"/>
            <w:rFonts w:asciiTheme="minorHAnsi" w:hAnsiTheme="minorHAnsi" w:cstheme="minorHAnsi"/>
            <w:sz w:val="10"/>
          </w:rPr>
          <w:t>the Post reported</w:t>
        </w:r>
      </w:hyperlink>
      <w:r w:rsidRPr="002E5D4A">
        <w:rPr>
          <w:rFonts w:asciiTheme="minorHAnsi" w:hAnsiTheme="minorHAnsi" w:cstheme="minorHAnsi"/>
          <w:sz w:val="8"/>
        </w:rPr>
        <w:t>. On Monday, Blumenthal and Hawley signaled support for some of those elements, including more board oversight and heightened privacy audits of Facebook. “</w:t>
      </w:r>
      <w:r w:rsidRPr="002E5D4A">
        <w:rPr>
          <w:rFonts w:asciiTheme="minorHAnsi" w:hAnsiTheme="minorHAnsi" w:cstheme="minorHAnsi"/>
          <w:u w:val="single"/>
        </w:rPr>
        <w:t xml:space="preserve">The </w:t>
      </w:r>
      <w:r w:rsidRPr="0036605C">
        <w:rPr>
          <w:rFonts w:asciiTheme="minorHAnsi" w:hAnsiTheme="minorHAnsi" w:cstheme="minorHAnsi"/>
          <w:u w:val="single"/>
        </w:rPr>
        <w:t>Facebook investigation w</w:t>
      </w:r>
      <w:r w:rsidRPr="002E5D4A">
        <w:rPr>
          <w:rFonts w:asciiTheme="minorHAnsi" w:hAnsiTheme="minorHAnsi" w:cstheme="minorHAnsi"/>
          <w:u w:val="single"/>
        </w:rPr>
        <w:t xml:space="preserve">ill be </w:t>
      </w:r>
      <w:r w:rsidRPr="005D5F25">
        <w:rPr>
          <w:rFonts w:asciiTheme="minorHAnsi" w:hAnsiTheme="minorHAnsi" w:cstheme="minorHAnsi"/>
          <w:highlight w:val="cyan"/>
          <w:u w:val="single"/>
        </w:rPr>
        <w:t>a defining moment for the Commission</w:t>
      </w:r>
      <w:r w:rsidRPr="002E5D4A">
        <w:rPr>
          <w:rFonts w:asciiTheme="minorHAnsi" w:hAnsiTheme="minorHAnsi" w:cstheme="minorHAnsi"/>
          <w:sz w:val="8"/>
        </w:rPr>
        <w:t>,” the bipartisan duo wrote. “</w:t>
      </w:r>
      <w:r w:rsidRPr="005D5F25">
        <w:rPr>
          <w:rFonts w:asciiTheme="minorHAnsi" w:hAnsiTheme="minorHAnsi" w:cstheme="minorHAnsi"/>
          <w:highlight w:val="cyan"/>
          <w:u w:val="single"/>
        </w:rPr>
        <w:t>It must be seen as a strong protector</w:t>
      </w:r>
      <w:r w:rsidRPr="002E5D4A">
        <w:rPr>
          <w:rFonts w:asciiTheme="minorHAnsi" w:hAnsiTheme="minorHAnsi" w:cstheme="minorHAnsi"/>
          <w:sz w:val="8"/>
        </w:rPr>
        <w:t xml:space="preserve"> of consumer privacy and begin to set out a new era of enforcement, </w:t>
      </w:r>
      <w:r w:rsidRPr="005D5F25">
        <w:rPr>
          <w:rFonts w:asciiTheme="minorHAnsi" w:hAnsiTheme="minorHAnsi" w:cstheme="minorHAnsi"/>
          <w:highlight w:val="cyan"/>
          <w:u w:val="single"/>
        </w:rPr>
        <w:t>or it will not be taken as</w:t>
      </w:r>
      <w:r w:rsidRPr="002E5D4A">
        <w:rPr>
          <w:rFonts w:asciiTheme="minorHAnsi" w:hAnsiTheme="minorHAnsi" w:cstheme="minorHAnsi"/>
          <w:u w:val="single"/>
        </w:rPr>
        <w:t xml:space="preserve"> a </w:t>
      </w:r>
      <w:r w:rsidRPr="005D5F25">
        <w:rPr>
          <w:rFonts w:asciiTheme="minorHAnsi" w:hAnsiTheme="minorHAnsi" w:cstheme="minorHAnsi"/>
          <w:highlight w:val="cyan"/>
          <w:u w:val="single"/>
        </w:rPr>
        <w:t>credible</w:t>
      </w:r>
      <w:r w:rsidRPr="002E5D4A">
        <w:rPr>
          <w:rFonts w:asciiTheme="minorHAnsi" w:hAnsiTheme="minorHAnsi" w:cstheme="minorHAnsi"/>
          <w:u w:val="single"/>
        </w:rPr>
        <w:t xml:space="preserve"> enforcer.”</w:t>
      </w:r>
    </w:p>
    <w:p w14:paraId="202C6151" w14:textId="77777777" w:rsidR="009B54D7" w:rsidRPr="002E5D4A" w:rsidRDefault="009B54D7" w:rsidP="009B54D7">
      <w:pPr>
        <w:pStyle w:val="Heading4"/>
        <w:rPr>
          <w:rFonts w:asciiTheme="minorHAnsi" w:hAnsiTheme="minorHAnsi" w:cstheme="minorHAnsi"/>
          <w:u w:val="single"/>
        </w:rPr>
      </w:pPr>
      <w:r w:rsidRPr="002E5D4A">
        <w:rPr>
          <w:rFonts w:asciiTheme="minorHAnsi" w:hAnsiTheme="minorHAnsi" w:cstheme="minorHAnsi"/>
        </w:rPr>
        <w:t xml:space="preserve">b. </w:t>
      </w:r>
      <w:r w:rsidRPr="0036605C">
        <w:rPr>
          <w:rFonts w:asciiTheme="minorHAnsi" w:hAnsiTheme="minorHAnsi" w:cstheme="minorHAnsi"/>
          <w:u w:val="single"/>
        </w:rPr>
        <w:t>Losing</w:t>
      </w:r>
      <w:r>
        <w:rPr>
          <w:rFonts w:asciiTheme="minorHAnsi" w:hAnsiTheme="minorHAnsi" w:cstheme="minorHAnsi"/>
        </w:rPr>
        <w:t xml:space="preserve"> on big tech </w:t>
      </w:r>
      <w:r w:rsidRPr="0036605C">
        <w:rPr>
          <w:rFonts w:asciiTheme="minorHAnsi" w:hAnsiTheme="minorHAnsi" w:cstheme="minorHAnsi"/>
          <w:u w:val="single"/>
        </w:rPr>
        <w:t>nukes</w:t>
      </w:r>
      <w:r>
        <w:rPr>
          <w:rFonts w:asciiTheme="minorHAnsi" w:hAnsiTheme="minorHAnsi" w:cstheme="minorHAnsi"/>
        </w:rPr>
        <w:t xml:space="preserve"> the FTC</w:t>
      </w:r>
    </w:p>
    <w:p w14:paraId="619E1ADE" w14:textId="77777777" w:rsidR="009B54D7" w:rsidRPr="002E5D4A" w:rsidRDefault="009B54D7" w:rsidP="009B54D7">
      <w:pPr>
        <w:rPr>
          <w:rFonts w:asciiTheme="minorHAnsi" w:hAnsiTheme="minorHAnsi" w:cstheme="minorHAnsi"/>
        </w:rPr>
      </w:pPr>
      <w:proofErr w:type="spellStart"/>
      <w:r w:rsidRPr="002E5D4A">
        <w:rPr>
          <w:rStyle w:val="Style13ptBold"/>
          <w:rFonts w:asciiTheme="minorHAnsi" w:hAnsiTheme="minorHAnsi" w:cstheme="minorHAnsi"/>
        </w:rPr>
        <w:t>Feiner</w:t>
      </w:r>
      <w:proofErr w:type="spellEnd"/>
      <w:r w:rsidRPr="002E5D4A">
        <w:rPr>
          <w:rStyle w:val="Style13ptBold"/>
          <w:rFonts w:asciiTheme="minorHAnsi" w:hAnsiTheme="minorHAnsi" w:cstheme="minorHAnsi"/>
        </w:rPr>
        <w:t>, 20</w:t>
      </w:r>
      <w:r w:rsidRPr="002E5D4A">
        <w:rPr>
          <w:rFonts w:asciiTheme="minorHAnsi" w:hAnsiTheme="minorHAnsi" w:cstheme="minorHAnsi"/>
        </w:rPr>
        <w:t xml:space="preserve"> (Lauren </w:t>
      </w:r>
      <w:proofErr w:type="spellStart"/>
      <w:r w:rsidRPr="002E5D4A">
        <w:rPr>
          <w:rFonts w:asciiTheme="minorHAnsi" w:hAnsiTheme="minorHAnsi" w:cstheme="minorHAnsi"/>
        </w:rPr>
        <w:t>Feiner</w:t>
      </w:r>
      <w:proofErr w:type="spellEnd"/>
      <w:r w:rsidRPr="002E5D4A">
        <w:rPr>
          <w:rFonts w:asciiTheme="minorHAnsi" w:hAnsiTheme="minorHAnsi" w:cstheme="minorHAnsi"/>
        </w:rPr>
        <w:t xml:space="preserve">, Tech policy reporter @ </w:t>
      </w:r>
      <w:proofErr w:type="spellStart"/>
      <w:r w:rsidRPr="002E5D4A">
        <w:rPr>
          <w:rFonts w:asciiTheme="minorHAnsi" w:hAnsiTheme="minorHAnsi" w:cstheme="minorHAnsi"/>
        </w:rPr>
        <w:t>cnbc</w:t>
      </w:r>
      <w:proofErr w:type="spellEnd"/>
      <w:r w:rsidRPr="002E5D4A">
        <w:rPr>
          <w:rFonts w:asciiTheme="minorHAnsi" w:hAnsiTheme="minorHAnsi" w:cstheme="minorHAnsi"/>
        </w:rPr>
        <w:t xml:space="preserve">. B.A in comm from U of Penn, DEC-19-2020, accessed on 7-22-2021, </w:t>
      </w:r>
      <w:proofErr w:type="spellStart"/>
      <w:r w:rsidRPr="002E5D4A">
        <w:rPr>
          <w:rFonts w:asciiTheme="minorHAnsi" w:hAnsiTheme="minorHAnsi" w:cstheme="minorHAnsi"/>
        </w:rPr>
        <w:t>Cnbc</w:t>
      </w:r>
      <w:proofErr w:type="spellEnd"/>
      <w:r w:rsidRPr="002E5D4A">
        <w:rPr>
          <w:rFonts w:asciiTheme="minorHAnsi" w:hAnsiTheme="minorHAnsi" w:cstheme="minorHAnsi"/>
        </w:rPr>
        <w:t>, "After suing Facebook, the FTC has a chance to show critics it’s not toothless", https://www.cnbc.com/2020/12/19/ftc-has-a-chance-to-show-critics-its-not-toothless-with-new-facebook-lawsuit.html)//Babcii</w:t>
      </w:r>
    </w:p>
    <w:p w14:paraId="0979AA91" w14:textId="77777777" w:rsidR="009B54D7" w:rsidRPr="002E5D4A" w:rsidRDefault="009B54D7" w:rsidP="009B54D7">
      <w:pPr>
        <w:rPr>
          <w:rFonts w:asciiTheme="minorHAnsi" w:hAnsiTheme="minorHAnsi" w:cstheme="minorHAnsi"/>
          <w:sz w:val="14"/>
          <w:szCs w:val="16"/>
        </w:rPr>
      </w:pPr>
      <w:r w:rsidRPr="005D5F25">
        <w:rPr>
          <w:rFonts w:asciiTheme="minorHAnsi" w:hAnsiTheme="minorHAnsi" w:cstheme="minorHAnsi"/>
          <w:highlight w:val="cyan"/>
          <w:u w:val="single"/>
        </w:rPr>
        <w:t>With</w:t>
      </w:r>
      <w:r w:rsidRPr="002E5D4A">
        <w:rPr>
          <w:rFonts w:asciiTheme="minorHAnsi" w:hAnsiTheme="minorHAnsi" w:cstheme="minorHAnsi"/>
          <w:u w:val="single"/>
        </w:rPr>
        <w:t xml:space="preserve"> its </w:t>
      </w:r>
      <w:hyperlink r:id="rId88" w:history="1">
        <w:r w:rsidRPr="002E5D4A">
          <w:rPr>
            <w:rStyle w:val="StyleUnderline"/>
            <w:rFonts w:asciiTheme="minorHAnsi" w:hAnsiTheme="minorHAnsi" w:cstheme="minorHAnsi"/>
          </w:rPr>
          <w:t xml:space="preserve">groundbreaking </w:t>
        </w:r>
        <w:r w:rsidRPr="005D5F25">
          <w:rPr>
            <w:rStyle w:val="StyleUnderline"/>
            <w:rFonts w:asciiTheme="minorHAnsi" w:hAnsiTheme="minorHAnsi" w:cstheme="minorHAnsi"/>
            <w:highlight w:val="cyan"/>
          </w:rPr>
          <w:t>antitrust</w:t>
        </w:r>
        <w:r w:rsidRPr="002E5D4A">
          <w:rPr>
            <w:rStyle w:val="StyleUnderline"/>
            <w:rFonts w:asciiTheme="minorHAnsi" w:hAnsiTheme="minorHAnsi" w:cstheme="minorHAnsi"/>
          </w:rPr>
          <w:t xml:space="preserve"> lawsuit</w:t>
        </w:r>
      </w:hyperlink>
      <w:r w:rsidRPr="002E5D4A">
        <w:rPr>
          <w:rFonts w:asciiTheme="minorHAnsi" w:hAnsiTheme="minorHAnsi" w:cstheme="minorHAnsi"/>
          <w:u w:val="single"/>
        </w:rPr>
        <w:t> </w:t>
      </w:r>
      <w:r w:rsidRPr="005D5F25">
        <w:rPr>
          <w:rFonts w:asciiTheme="minorHAnsi" w:hAnsiTheme="minorHAnsi" w:cstheme="minorHAnsi"/>
          <w:highlight w:val="cyan"/>
          <w:u w:val="single"/>
        </w:rPr>
        <w:t>against </w:t>
      </w:r>
      <w:hyperlink r:id="rId89" w:tgtFrame="_blank" w:history="1">
        <w:r w:rsidRPr="005D5F25">
          <w:rPr>
            <w:rStyle w:val="StyleUnderline"/>
            <w:rFonts w:asciiTheme="minorHAnsi" w:hAnsiTheme="minorHAnsi" w:cstheme="minorHAnsi"/>
            <w:highlight w:val="cyan"/>
          </w:rPr>
          <w:t>Facebook</w:t>
        </w:r>
      </w:hyperlink>
      <w:r w:rsidRPr="005D5F25">
        <w:rPr>
          <w:rFonts w:asciiTheme="minorHAnsi" w:hAnsiTheme="minorHAnsi" w:cstheme="minorHAnsi"/>
          <w:highlight w:val="cyan"/>
          <w:u w:val="single"/>
        </w:rPr>
        <w:t>, the F</w:t>
      </w:r>
      <w:r w:rsidRPr="002E5D4A">
        <w:rPr>
          <w:rFonts w:asciiTheme="minorHAnsi" w:hAnsiTheme="minorHAnsi" w:cstheme="minorHAnsi"/>
          <w:u w:val="single"/>
        </w:rPr>
        <w:t xml:space="preserve">ederal </w:t>
      </w:r>
      <w:r w:rsidRPr="005D5F25">
        <w:rPr>
          <w:rFonts w:asciiTheme="minorHAnsi" w:hAnsiTheme="minorHAnsi" w:cstheme="minorHAnsi"/>
          <w:highlight w:val="cyan"/>
          <w:u w:val="single"/>
        </w:rPr>
        <w:t>T</w:t>
      </w:r>
      <w:r w:rsidRPr="002E5D4A">
        <w:rPr>
          <w:rFonts w:asciiTheme="minorHAnsi" w:hAnsiTheme="minorHAnsi" w:cstheme="minorHAnsi"/>
          <w:u w:val="single"/>
        </w:rPr>
        <w:t xml:space="preserve">rade </w:t>
      </w:r>
      <w:r w:rsidRPr="005D5F25">
        <w:rPr>
          <w:rFonts w:asciiTheme="minorHAnsi" w:hAnsiTheme="minorHAnsi" w:cstheme="minorHAnsi"/>
          <w:highlight w:val="cyan"/>
          <w:u w:val="single"/>
        </w:rPr>
        <w:t>C</w:t>
      </w:r>
      <w:r w:rsidRPr="002E5D4A">
        <w:rPr>
          <w:rFonts w:asciiTheme="minorHAnsi" w:hAnsiTheme="minorHAnsi" w:cstheme="minorHAnsi"/>
          <w:u w:val="single"/>
        </w:rPr>
        <w:t xml:space="preserve">ommission </w:t>
      </w:r>
      <w:r w:rsidRPr="005D5F25">
        <w:rPr>
          <w:rFonts w:asciiTheme="minorHAnsi" w:hAnsiTheme="minorHAnsi" w:cstheme="minorHAnsi"/>
          <w:highlight w:val="cyan"/>
          <w:u w:val="single"/>
        </w:rPr>
        <w:t>is</w:t>
      </w:r>
      <w:r w:rsidRPr="002E5D4A">
        <w:rPr>
          <w:rFonts w:asciiTheme="minorHAnsi" w:hAnsiTheme="minorHAnsi" w:cstheme="minorHAnsi"/>
          <w:sz w:val="14"/>
        </w:rPr>
        <w:t xml:space="preserve"> facing more than just a fight against a multi-billion dollar tech giant — it’s </w:t>
      </w:r>
      <w:r w:rsidRPr="005D5F25">
        <w:rPr>
          <w:rFonts w:asciiTheme="minorHAnsi" w:hAnsiTheme="minorHAnsi" w:cstheme="minorHAnsi"/>
          <w:highlight w:val="cyan"/>
          <w:u w:val="single"/>
        </w:rPr>
        <w:t>battling to regain cred</w:t>
      </w:r>
      <w:r w:rsidRPr="002E5D4A">
        <w:rPr>
          <w:rFonts w:asciiTheme="minorHAnsi" w:hAnsiTheme="minorHAnsi" w:cstheme="minorHAnsi"/>
          <w:u w:val="single"/>
        </w:rPr>
        <w:t xml:space="preserve">ibility </w:t>
      </w:r>
      <w:r w:rsidRPr="005D5F25">
        <w:rPr>
          <w:rFonts w:asciiTheme="minorHAnsi" w:hAnsiTheme="minorHAnsi" w:cstheme="minorHAnsi"/>
          <w:highlight w:val="cyan"/>
          <w:u w:val="single"/>
        </w:rPr>
        <w:t>that could determine its future.</w:t>
      </w:r>
      <w:r w:rsidRPr="002E5D4A">
        <w:rPr>
          <w:rFonts w:asciiTheme="minorHAnsi" w:hAnsiTheme="minorHAnsi" w:cstheme="minorHAnsi"/>
          <w:u w:val="single"/>
        </w:rPr>
        <w:t xml:space="preserve"> </w:t>
      </w:r>
      <w:r w:rsidRPr="0036605C">
        <w:rPr>
          <w:rFonts w:asciiTheme="minorHAnsi" w:hAnsiTheme="minorHAnsi" w:cstheme="minorHAnsi"/>
          <w:u w:val="single"/>
        </w:rPr>
        <w:t>The FTC was roundly criticized by lawmakers on both sides</w:t>
      </w:r>
      <w:r w:rsidRPr="0036605C">
        <w:rPr>
          <w:rFonts w:asciiTheme="minorHAnsi" w:hAnsiTheme="minorHAnsi" w:cstheme="minorHAnsi"/>
          <w:sz w:val="14"/>
        </w:rPr>
        <w:t xml:space="preserve"> of the aisle following privacy settlements tech hawks </w:t>
      </w:r>
      <w:r w:rsidRPr="0036605C">
        <w:rPr>
          <w:rFonts w:asciiTheme="minorHAnsi" w:hAnsiTheme="minorHAnsi" w:cstheme="minorHAnsi"/>
          <w:u w:val="single"/>
        </w:rPr>
        <w:t>deemed t</w:t>
      </w:r>
      <w:r w:rsidRPr="002E5D4A">
        <w:rPr>
          <w:rFonts w:asciiTheme="minorHAnsi" w:hAnsiTheme="minorHAnsi" w:cstheme="minorHAnsi"/>
          <w:u w:val="single"/>
        </w:rPr>
        <w:t>o be toothless</w:t>
      </w:r>
      <w:r w:rsidRPr="002E5D4A">
        <w:rPr>
          <w:rFonts w:asciiTheme="minorHAnsi" w:hAnsiTheme="minorHAnsi" w:cstheme="minorHAnsi"/>
          <w:sz w:val="14"/>
        </w:rPr>
        <w:t xml:space="preserve">. In July 2019, the agency </w:t>
      </w:r>
      <w:hyperlink r:id="rId90" w:history="1">
        <w:r w:rsidRPr="002E5D4A">
          <w:rPr>
            <w:rStyle w:val="StyleUnderline"/>
            <w:rFonts w:asciiTheme="minorHAnsi" w:hAnsiTheme="minorHAnsi" w:cstheme="minorHAnsi"/>
            <w:sz w:val="14"/>
            <w:u w:val="none"/>
          </w:rPr>
          <w:t>settled a privacy investigation into Facebook</w:t>
        </w:r>
      </w:hyperlink>
      <w:r w:rsidRPr="002E5D4A">
        <w:rPr>
          <w:rFonts w:asciiTheme="minorHAnsi" w:hAnsiTheme="minorHAnsi" w:cstheme="minorHAnsi"/>
          <w:sz w:val="14"/>
        </w:rPr>
        <w:t xml:space="preserve"> following the Cambridge Analytica scandal for $5 billion, representing about 9% of the company’s 2018 revenue. Shortly after, it </w:t>
      </w:r>
      <w:hyperlink r:id="rId91" w:history="1">
        <w:r w:rsidRPr="002E5D4A">
          <w:rPr>
            <w:rStyle w:val="StyleUnderline"/>
            <w:rFonts w:asciiTheme="minorHAnsi" w:hAnsiTheme="minorHAnsi" w:cstheme="minorHAnsi"/>
            <w:sz w:val="14"/>
            <w:u w:val="none"/>
          </w:rPr>
          <w:t>settled alleged violations of children’s privacy on Google-owned YouTube for $170 million</w:t>
        </w:r>
      </w:hyperlink>
      <w:r w:rsidRPr="002E5D4A">
        <w:rPr>
          <w:rFonts w:asciiTheme="minorHAnsi" w:hAnsiTheme="minorHAnsi" w:cstheme="minorHAnsi"/>
          <w:sz w:val="14"/>
        </w:rPr>
        <w:t>. “</w:t>
      </w:r>
      <w:r w:rsidRPr="002E5D4A">
        <w:rPr>
          <w:rFonts w:asciiTheme="minorHAnsi" w:hAnsiTheme="minorHAnsi" w:cstheme="minorHAnsi"/>
          <w:u w:val="single"/>
        </w:rPr>
        <w:t>The FTC is foolish &amp; foolhardy</w:t>
      </w:r>
      <w:r w:rsidRPr="002E5D4A">
        <w:rPr>
          <w:rFonts w:asciiTheme="minorHAnsi" w:hAnsiTheme="minorHAnsi" w:cstheme="minorHAnsi"/>
          <w:sz w:val="14"/>
        </w:rPr>
        <w:t xml:space="preserve"> to rely on money alone to punish decades of past privacy violations &amp; ongoing profiteering,” Sen. Richard Blumenthal, D-Conn., </w:t>
      </w:r>
      <w:hyperlink r:id="rId92" w:tgtFrame="_blank" w:history="1">
        <w:r w:rsidRPr="002E5D4A">
          <w:rPr>
            <w:rStyle w:val="StyleUnderline"/>
            <w:rFonts w:asciiTheme="minorHAnsi" w:hAnsiTheme="minorHAnsi" w:cstheme="minorHAnsi"/>
            <w:sz w:val="14"/>
            <w:u w:val="none"/>
          </w:rPr>
          <w:t>tweeted</w:t>
        </w:r>
      </w:hyperlink>
      <w:r w:rsidRPr="002E5D4A">
        <w:rPr>
          <w:rFonts w:asciiTheme="minorHAnsi" w:hAnsiTheme="minorHAnsi" w:cstheme="minorHAnsi"/>
          <w:sz w:val="14"/>
        </w:rPr>
        <w:t xml:space="preserve"> at the time of the Facebook settlement. </w:t>
      </w:r>
      <w:r w:rsidRPr="002E5D4A">
        <w:rPr>
          <w:rFonts w:asciiTheme="minorHAnsi" w:hAnsiTheme="minorHAnsi" w:cstheme="minorHAnsi"/>
          <w:sz w:val="14"/>
          <w:szCs w:val="16"/>
        </w:rPr>
        <w:t xml:space="preserve">Long before that, the agency closed an investigation into Google’s competitive practices </w:t>
      </w:r>
      <w:hyperlink r:id="rId93" w:tgtFrame="_blank" w:history="1">
        <w:r w:rsidRPr="002E5D4A">
          <w:rPr>
            <w:rStyle w:val="StyleUnderline"/>
            <w:rFonts w:asciiTheme="minorHAnsi" w:hAnsiTheme="minorHAnsi" w:cstheme="minorHAnsi"/>
            <w:sz w:val="14"/>
            <w:szCs w:val="16"/>
            <w:u w:val="none"/>
          </w:rPr>
          <w:t>without bringing charges recommended by staff</w:t>
        </w:r>
      </w:hyperlink>
      <w:r w:rsidRPr="002E5D4A">
        <w:rPr>
          <w:rFonts w:asciiTheme="minorHAnsi" w:hAnsiTheme="minorHAnsi" w:cstheme="minorHAnsi"/>
          <w:sz w:val="14"/>
          <w:szCs w:val="16"/>
        </w:rPr>
        <w:t xml:space="preserve">. Nearly a decade later, the </w:t>
      </w:r>
      <w:hyperlink r:id="rId94" w:history="1">
        <w:r w:rsidRPr="002E5D4A">
          <w:rPr>
            <w:rStyle w:val="StyleUnderline"/>
            <w:rFonts w:asciiTheme="minorHAnsi" w:hAnsiTheme="minorHAnsi" w:cstheme="minorHAnsi"/>
            <w:sz w:val="14"/>
            <w:szCs w:val="16"/>
            <w:u w:val="none"/>
          </w:rPr>
          <w:t>DOJ has taken up competition charges against the search giant</w:t>
        </w:r>
      </w:hyperlink>
      <w:r w:rsidRPr="002E5D4A">
        <w:rPr>
          <w:rFonts w:asciiTheme="minorHAnsi" w:hAnsiTheme="minorHAnsi" w:cstheme="minorHAnsi"/>
          <w:sz w:val="14"/>
          <w:szCs w:val="16"/>
        </w:rPr>
        <w:t xml:space="preserve">. </w:t>
      </w:r>
      <w:r w:rsidRPr="002E5D4A">
        <w:rPr>
          <w:rFonts w:asciiTheme="minorHAnsi" w:hAnsiTheme="minorHAnsi" w:cstheme="minorHAnsi"/>
          <w:u w:val="single"/>
        </w:rPr>
        <w:t xml:space="preserve">The </w:t>
      </w:r>
      <w:r w:rsidRPr="005D5F25">
        <w:rPr>
          <w:rFonts w:asciiTheme="minorHAnsi" w:hAnsiTheme="minorHAnsi" w:cstheme="minorHAnsi"/>
          <w:highlight w:val="cyan"/>
          <w:u w:val="single"/>
        </w:rPr>
        <w:t>perceived failure</w:t>
      </w:r>
      <w:r w:rsidRPr="002E5D4A">
        <w:rPr>
          <w:rFonts w:asciiTheme="minorHAnsi" w:hAnsiTheme="minorHAnsi" w:cstheme="minorHAnsi"/>
          <w:u w:val="single"/>
        </w:rPr>
        <w:t xml:space="preserve"> of the commission </w:t>
      </w:r>
      <w:r w:rsidRPr="005D5F25">
        <w:rPr>
          <w:rFonts w:asciiTheme="minorHAnsi" w:hAnsiTheme="minorHAnsi" w:cstheme="minorHAnsi"/>
          <w:highlight w:val="cyan"/>
          <w:u w:val="single"/>
        </w:rPr>
        <w:t>to hold tech giants to account</w:t>
      </w:r>
      <w:r w:rsidRPr="002E5D4A">
        <w:rPr>
          <w:rFonts w:asciiTheme="minorHAnsi" w:hAnsiTheme="minorHAnsi" w:cstheme="minorHAnsi"/>
          <w:u w:val="single"/>
        </w:rPr>
        <w:t xml:space="preserve"> in the eyes of some lawmakers has </w:t>
      </w:r>
      <w:r w:rsidRPr="005D5F25">
        <w:rPr>
          <w:rFonts w:asciiTheme="minorHAnsi" w:hAnsiTheme="minorHAnsi" w:cstheme="minorHAnsi"/>
          <w:highlight w:val="cyan"/>
          <w:u w:val="single"/>
        </w:rPr>
        <w:t>threatened the FTC’s very existence</w:t>
      </w:r>
      <w:r w:rsidRPr="002E5D4A">
        <w:rPr>
          <w:rFonts w:asciiTheme="minorHAnsi" w:hAnsiTheme="minorHAnsi" w:cstheme="minorHAnsi"/>
          <w:u w:val="single"/>
        </w:rPr>
        <w:t>.</w:t>
      </w:r>
      <w:r w:rsidRPr="002E5D4A">
        <w:rPr>
          <w:rFonts w:asciiTheme="minorHAnsi" w:hAnsiTheme="minorHAnsi" w:cstheme="minorHAnsi"/>
          <w:sz w:val="14"/>
        </w:rPr>
        <w:t xml:space="preserve"> Sen. Josh Hawley, R-Mo., </w:t>
      </w:r>
      <w:r w:rsidRPr="005D5F25">
        <w:rPr>
          <w:rFonts w:asciiTheme="minorHAnsi" w:hAnsiTheme="minorHAnsi" w:cstheme="minorHAnsi"/>
          <w:highlight w:val="cyan"/>
          <w:u w:val="single"/>
        </w:rPr>
        <w:t>proposed</w:t>
      </w:r>
      <w:r w:rsidRPr="002E5D4A">
        <w:rPr>
          <w:rFonts w:asciiTheme="minorHAnsi" w:hAnsiTheme="minorHAnsi" w:cstheme="minorHAnsi"/>
          <w:u w:val="single"/>
        </w:rPr>
        <w:t xml:space="preserve"> last year </w:t>
      </w:r>
      <w:r w:rsidRPr="005D5F25">
        <w:rPr>
          <w:rFonts w:asciiTheme="minorHAnsi" w:hAnsiTheme="minorHAnsi" w:cstheme="minorHAnsi"/>
          <w:highlight w:val="cyan"/>
          <w:u w:val="single"/>
        </w:rPr>
        <w:t>relegating the entire agency</w:t>
      </w:r>
      <w:r w:rsidRPr="002E5D4A">
        <w:rPr>
          <w:rFonts w:asciiTheme="minorHAnsi" w:hAnsiTheme="minorHAnsi" w:cstheme="minorHAnsi"/>
          <w:sz w:val="14"/>
        </w:rPr>
        <w:t xml:space="preserve"> to become a division of the Justice Department and consolidating </w:t>
      </w:r>
      <w:proofErr w:type="gramStart"/>
      <w:r w:rsidRPr="002E5D4A">
        <w:rPr>
          <w:rFonts w:asciiTheme="minorHAnsi" w:hAnsiTheme="minorHAnsi" w:cstheme="minorHAnsi"/>
          <w:sz w:val="14"/>
        </w:rPr>
        <w:t>all of</w:t>
      </w:r>
      <w:proofErr w:type="gramEnd"/>
      <w:r w:rsidRPr="002E5D4A">
        <w:rPr>
          <w:rFonts w:asciiTheme="minorHAnsi" w:hAnsiTheme="minorHAnsi" w:cstheme="minorHAnsi"/>
          <w:sz w:val="14"/>
        </w:rPr>
        <w:t xml:space="preserve"> its competition enforcement power under the </w:t>
      </w:r>
      <w:r w:rsidRPr="005D5F25">
        <w:rPr>
          <w:rFonts w:asciiTheme="minorHAnsi" w:hAnsiTheme="minorHAnsi" w:cstheme="minorHAnsi"/>
          <w:highlight w:val="cyan"/>
          <w:u w:val="single"/>
        </w:rPr>
        <w:t>DOJ</w:t>
      </w:r>
      <w:r w:rsidRPr="002E5D4A">
        <w:rPr>
          <w:rFonts w:asciiTheme="minorHAnsi" w:hAnsiTheme="minorHAnsi" w:cstheme="minorHAnsi"/>
          <w:u w:val="single"/>
        </w:rPr>
        <w:t xml:space="preserve"> </w:t>
      </w:r>
      <w:r w:rsidRPr="005D5F25">
        <w:rPr>
          <w:rFonts w:asciiTheme="minorHAnsi" w:hAnsiTheme="minorHAnsi" w:cstheme="minorHAnsi"/>
          <w:highlight w:val="cyan"/>
          <w:u w:val="single"/>
        </w:rPr>
        <w:t>Antitrust</w:t>
      </w:r>
      <w:r w:rsidRPr="002E5D4A">
        <w:rPr>
          <w:rFonts w:asciiTheme="minorHAnsi" w:hAnsiTheme="minorHAnsi" w:cstheme="minorHAnsi"/>
          <w:u w:val="single"/>
        </w:rPr>
        <w:t xml:space="preserve"> Division. That </w:t>
      </w:r>
      <w:r w:rsidRPr="005D5F25">
        <w:rPr>
          <w:rFonts w:asciiTheme="minorHAnsi" w:hAnsiTheme="minorHAnsi" w:cstheme="minorHAnsi"/>
          <w:highlight w:val="cyan"/>
          <w:u w:val="single"/>
        </w:rPr>
        <w:t>gives</w:t>
      </w:r>
      <w:r w:rsidRPr="002E5D4A">
        <w:rPr>
          <w:rFonts w:asciiTheme="minorHAnsi" w:hAnsiTheme="minorHAnsi" w:cstheme="minorHAnsi"/>
          <w:u w:val="single"/>
        </w:rPr>
        <w:t xml:space="preserve"> the FTC’s actions against </w:t>
      </w:r>
      <w:r w:rsidRPr="005D5F25">
        <w:rPr>
          <w:rFonts w:asciiTheme="minorHAnsi" w:hAnsiTheme="minorHAnsi" w:cstheme="minorHAnsi"/>
          <w:highlight w:val="cyan"/>
          <w:u w:val="single"/>
        </w:rPr>
        <w:t>Big Tech</w:t>
      </w:r>
      <w:r w:rsidRPr="002E5D4A">
        <w:rPr>
          <w:rFonts w:asciiTheme="minorHAnsi" w:hAnsiTheme="minorHAnsi" w:cstheme="minorHAnsi"/>
          <w:u w:val="single"/>
        </w:rPr>
        <w:t xml:space="preserve"> firms </w:t>
      </w:r>
      <w:r w:rsidRPr="005D5F25">
        <w:rPr>
          <w:rFonts w:asciiTheme="minorHAnsi" w:hAnsiTheme="minorHAnsi" w:cstheme="minorHAnsi"/>
          <w:highlight w:val="cyan"/>
          <w:u w:val="single"/>
        </w:rPr>
        <w:t>added significance.</w:t>
      </w:r>
      <w:r w:rsidRPr="002E5D4A">
        <w:rPr>
          <w:rFonts w:asciiTheme="minorHAnsi" w:hAnsiTheme="minorHAnsi" w:cstheme="minorHAnsi"/>
          <w:sz w:val="14"/>
        </w:rPr>
        <w:t xml:space="preserve"> The FTC is different from the DOJ in that it is independent from other branches of government. FTC Chairman Joe Simons </w:t>
      </w:r>
      <w:hyperlink r:id="rId95" w:history="1">
        <w:r w:rsidRPr="002E5D4A">
          <w:rPr>
            <w:rStyle w:val="StyleUnderline"/>
            <w:rFonts w:asciiTheme="minorHAnsi" w:hAnsiTheme="minorHAnsi" w:cstheme="minorHAnsi"/>
            <w:sz w:val="14"/>
            <w:u w:val="none"/>
          </w:rPr>
          <w:t>testified last year</w:t>
        </w:r>
      </w:hyperlink>
      <w:r w:rsidRPr="002E5D4A">
        <w:rPr>
          <w:rFonts w:asciiTheme="minorHAnsi" w:hAnsiTheme="minorHAnsi" w:cstheme="minorHAnsi"/>
          <w:sz w:val="14"/>
        </w:rPr>
        <w:t xml:space="preserve"> that structure is actually what makes the agency so valuable, though he agreed with DOJ antitrust chief </w:t>
      </w:r>
      <w:proofErr w:type="spellStart"/>
      <w:r w:rsidRPr="002E5D4A">
        <w:rPr>
          <w:rFonts w:asciiTheme="minorHAnsi" w:hAnsiTheme="minorHAnsi" w:cstheme="minorHAnsi"/>
          <w:sz w:val="14"/>
        </w:rPr>
        <w:t>Makan</w:t>
      </w:r>
      <w:proofErr w:type="spellEnd"/>
      <w:r w:rsidRPr="002E5D4A">
        <w:rPr>
          <w:rFonts w:asciiTheme="minorHAnsi" w:hAnsiTheme="minorHAnsi" w:cstheme="minorHAnsi"/>
          <w:sz w:val="14"/>
        </w:rPr>
        <w:t xml:space="preserve"> </w:t>
      </w:r>
      <w:proofErr w:type="spellStart"/>
      <w:r w:rsidRPr="002E5D4A">
        <w:rPr>
          <w:rFonts w:asciiTheme="minorHAnsi" w:hAnsiTheme="minorHAnsi" w:cstheme="minorHAnsi"/>
          <w:sz w:val="14"/>
        </w:rPr>
        <w:t>Delrahim</w:t>
      </w:r>
      <w:proofErr w:type="spellEnd"/>
      <w:r w:rsidRPr="002E5D4A">
        <w:rPr>
          <w:rFonts w:asciiTheme="minorHAnsi" w:hAnsiTheme="minorHAnsi" w:cstheme="minorHAnsi"/>
          <w:sz w:val="14"/>
        </w:rPr>
        <w:t xml:space="preserve"> that splitting antitrust enforcement power between two agencies causes inefficienc</w:t>
      </w:r>
      <w:r w:rsidRPr="002E5D4A">
        <w:rPr>
          <w:rFonts w:asciiTheme="minorHAnsi" w:hAnsiTheme="minorHAnsi" w:cstheme="minorHAnsi"/>
          <w:sz w:val="14"/>
          <w:szCs w:val="16"/>
        </w:rPr>
        <w:t xml:space="preserve">ies. </w:t>
      </w:r>
    </w:p>
    <w:p w14:paraId="1B913014" w14:textId="77777777" w:rsidR="009B54D7" w:rsidRPr="00C00601" w:rsidRDefault="009B54D7" w:rsidP="009B54D7">
      <w:pPr>
        <w:pStyle w:val="Heading4"/>
        <w:rPr>
          <w:rFonts w:cs="Arial"/>
        </w:rPr>
      </w:pPr>
      <w:r>
        <w:rPr>
          <w:rFonts w:asciiTheme="minorHAnsi" w:hAnsiTheme="minorHAnsi" w:cstheme="minorHAnsi"/>
        </w:rPr>
        <w:t xml:space="preserve">c. </w:t>
      </w:r>
      <w:r>
        <w:rPr>
          <w:rFonts w:cs="Arial"/>
        </w:rPr>
        <w:t>Prohibitions</w:t>
      </w:r>
      <w:r w:rsidRPr="00C00601">
        <w:rPr>
          <w:rFonts w:cs="Arial"/>
        </w:rPr>
        <w:t xml:space="preserve"> </w:t>
      </w:r>
      <w:r w:rsidRPr="00C00601">
        <w:rPr>
          <w:rFonts w:cs="Arial"/>
          <w:u w:val="single"/>
        </w:rPr>
        <w:t>free</w:t>
      </w:r>
      <w:r>
        <w:rPr>
          <w:rFonts w:cs="Arial"/>
          <w:u w:val="single"/>
        </w:rPr>
        <w:t xml:space="preserve"> up</w:t>
      </w:r>
      <w:r w:rsidRPr="00C00601">
        <w:rPr>
          <w:rFonts w:cs="Arial"/>
        </w:rPr>
        <w:t xml:space="preserve"> resources. </w:t>
      </w:r>
    </w:p>
    <w:p w14:paraId="2BEE39F8" w14:textId="77777777" w:rsidR="009B54D7" w:rsidRPr="00C00601" w:rsidRDefault="009B54D7" w:rsidP="009B54D7">
      <w:r w:rsidRPr="00C00601">
        <w:rPr>
          <w:rStyle w:val="Style13ptBold"/>
        </w:rPr>
        <w:t>Chopra &amp; Khan ’20</w:t>
      </w:r>
      <w:r w:rsidRPr="00C00601">
        <w:t xml:space="preserve"> [Rohit; Commissioner @ Federal Trade Commission; and Lina; Chairperson @ Federal Trade Commission, JD @ Yale Law School; “The Case for “Unfair Methods of Competition” Rulemaking,” </w:t>
      </w:r>
      <w:r w:rsidRPr="00C00601">
        <w:rPr>
          <w:i/>
          <w:iCs/>
          <w:color w:val="222222"/>
          <w:shd w:val="clear" w:color="auto" w:fill="FFFFFF"/>
        </w:rPr>
        <w:t>The University of Chicago Law Review</w:t>
      </w:r>
      <w:r w:rsidRPr="00C00601">
        <w:rPr>
          <w:color w:val="222222"/>
          <w:shd w:val="clear" w:color="auto" w:fill="FFFFFF"/>
        </w:rPr>
        <w:t> </w:t>
      </w:r>
      <w:r w:rsidRPr="00C00601">
        <w:rPr>
          <w:i/>
          <w:iCs/>
          <w:color w:val="222222"/>
          <w:shd w:val="clear" w:color="auto" w:fill="FFFFFF"/>
        </w:rPr>
        <w:t>87</w:t>
      </w:r>
      <w:r w:rsidRPr="00C00601">
        <w:rPr>
          <w:color w:val="222222"/>
          <w:shd w:val="clear" w:color="auto" w:fill="FFFFFF"/>
        </w:rPr>
        <w:t>(2), p. 357-380; AS]</w:t>
      </w:r>
      <w:r w:rsidRPr="00C00601">
        <w:t xml:space="preserve"> </w:t>
      </w:r>
    </w:p>
    <w:p w14:paraId="6D32BC9A" w14:textId="77777777" w:rsidR="009B54D7" w:rsidRPr="00C00601" w:rsidRDefault="009B54D7" w:rsidP="009B54D7">
      <w:pPr>
        <w:rPr>
          <w:sz w:val="16"/>
        </w:rPr>
      </w:pPr>
      <w:r w:rsidRPr="00C00601">
        <w:rPr>
          <w:sz w:val="16"/>
        </w:rPr>
        <w:t xml:space="preserve">Second, </w:t>
      </w:r>
      <w:r w:rsidRPr="00C00601">
        <w:rPr>
          <w:rStyle w:val="StyleUnderline"/>
        </w:rPr>
        <w:t xml:space="preserve">establishing </w:t>
      </w:r>
      <w:r w:rsidRPr="005D5F25">
        <w:rPr>
          <w:rStyle w:val="StyleUnderline"/>
          <w:highlight w:val="cyan"/>
        </w:rPr>
        <w:t xml:space="preserve">rules could help </w:t>
      </w:r>
      <w:r w:rsidRPr="005D5F25">
        <w:rPr>
          <w:rStyle w:val="Emphasis"/>
          <w:highlight w:val="cyan"/>
        </w:rPr>
        <w:t>relieve</w:t>
      </w:r>
      <w:r w:rsidRPr="00C00601">
        <w:rPr>
          <w:rStyle w:val="Emphasis"/>
        </w:rPr>
        <w:t xml:space="preserve"> antitrust </w:t>
      </w:r>
      <w:r w:rsidRPr="005D5F25">
        <w:rPr>
          <w:rStyle w:val="Emphasis"/>
          <w:highlight w:val="cyan"/>
        </w:rPr>
        <w:t>enforcement</w:t>
      </w:r>
      <w:r w:rsidRPr="005D5F25">
        <w:rPr>
          <w:rStyle w:val="StyleUnderline"/>
          <w:highlight w:val="cyan"/>
        </w:rPr>
        <w:t xml:space="preserve"> of </w:t>
      </w:r>
      <w:r w:rsidRPr="005D5F25">
        <w:rPr>
          <w:rStyle w:val="Emphasis"/>
          <w:highlight w:val="cyan"/>
        </w:rPr>
        <w:t>steep costs</w:t>
      </w:r>
      <w:r w:rsidRPr="00C00601">
        <w:rPr>
          <w:rStyle w:val="StyleUnderline"/>
        </w:rPr>
        <w:t xml:space="preserve"> </w:t>
      </w:r>
      <w:r w:rsidRPr="005D5F25">
        <w:rPr>
          <w:rStyle w:val="StyleUnderline"/>
          <w:highlight w:val="cyan"/>
        </w:rPr>
        <w:t xml:space="preserve">and </w:t>
      </w:r>
      <w:r w:rsidRPr="005D5F25">
        <w:rPr>
          <w:rStyle w:val="Emphasis"/>
          <w:highlight w:val="cyan"/>
        </w:rPr>
        <w:t>prolonged trials</w:t>
      </w:r>
      <w:r w:rsidRPr="00C00601">
        <w:rPr>
          <w:sz w:val="16"/>
        </w:rPr>
        <w:t xml:space="preserve">. Identifying </w:t>
      </w:r>
      <w:r w:rsidRPr="005D5F25">
        <w:rPr>
          <w:rStyle w:val="StyleUnderline"/>
          <w:highlight w:val="cyan"/>
        </w:rPr>
        <w:t>ex ante</w:t>
      </w:r>
      <w:r w:rsidRPr="00C00601">
        <w:rPr>
          <w:sz w:val="16"/>
        </w:rPr>
        <w:t xml:space="preserve"> what types of conduct constitute “</w:t>
      </w:r>
      <w:r w:rsidRPr="00C00601">
        <w:rPr>
          <w:rStyle w:val="StyleUnderline"/>
        </w:rPr>
        <w:t xml:space="preserve">unfair method[s] of competition” </w:t>
      </w:r>
      <w:r w:rsidRPr="005D5F25">
        <w:rPr>
          <w:rStyle w:val="StyleUnderline"/>
          <w:highlight w:val="cyan"/>
        </w:rPr>
        <w:t>would obviate</w:t>
      </w:r>
      <w:r w:rsidRPr="00C00601">
        <w:rPr>
          <w:rStyle w:val="StyleUnderline"/>
        </w:rPr>
        <w:t xml:space="preserve"> the need to establish the same exclusively through </w:t>
      </w:r>
      <w:r w:rsidRPr="005D5F25">
        <w:rPr>
          <w:rStyle w:val="Emphasis"/>
          <w:highlight w:val="cyan"/>
        </w:rPr>
        <w:t>ex post</w:t>
      </w:r>
      <w:r w:rsidRPr="005D5F25">
        <w:rPr>
          <w:rStyle w:val="StyleUnderline"/>
          <w:highlight w:val="cyan"/>
        </w:rPr>
        <w:t xml:space="preserve">, </w:t>
      </w:r>
      <w:r w:rsidRPr="005D5F25">
        <w:rPr>
          <w:rStyle w:val="Emphasis"/>
          <w:highlight w:val="cyan"/>
        </w:rPr>
        <w:t>case-by-case adjudication</w:t>
      </w:r>
      <w:r w:rsidRPr="00C00601">
        <w:rPr>
          <w:sz w:val="16"/>
        </w:rPr>
        <w:t xml:space="preserve">. Targeting conduct through </w:t>
      </w:r>
      <w:r w:rsidRPr="005D5F25">
        <w:rPr>
          <w:rStyle w:val="Emphasis"/>
          <w:highlight w:val="cyan"/>
        </w:rPr>
        <w:t>rulemaking</w:t>
      </w:r>
      <w:r w:rsidRPr="00C00601">
        <w:rPr>
          <w:sz w:val="16"/>
        </w:rPr>
        <w:t xml:space="preserve">, rather than adjudication, </w:t>
      </w:r>
      <w:r w:rsidRPr="005D5F25">
        <w:rPr>
          <w:rStyle w:val="StyleUnderline"/>
          <w:highlight w:val="cyan"/>
        </w:rPr>
        <w:t>would</w:t>
      </w:r>
      <w:r w:rsidRPr="00C00601">
        <w:rPr>
          <w:sz w:val="16"/>
        </w:rPr>
        <w:t xml:space="preserve"> likely </w:t>
      </w:r>
      <w:r w:rsidRPr="005D5F25">
        <w:rPr>
          <w:rStyle w:val="StyleUnderline"/>
          <w:highlight w:val="cyan"/>
        </w:rPr>
        <w:t>lessen the burden of</w:t>
      </w:r>
      <w:r w:rsidRPr="00C00601">
        <w:rPr>
          <w:rStyle w:val="StyleUnderline"/>
        </w:rPr>
        <w:t xml:space="preserve"> </w:t>
      </w:r>
      <w:r w:rsidRPr="00C00601">
        <w:rPr>
          <w:rStyle w:val="Emphasis"/>
        </w:rPr>
        <w:t xml:space="preserve">expert </w:t>
      </w:r>
      <w:r w:rsidRPr="005D5F25">
        <w:rPr>
          <w:rStyle w:val="Emphasis"/>
          <w:highlight w:val="cyan"/>
        </w:rPr>
        <w:t>fees</w:t>
      </w:r>
      <w:r w:rsidRPr="00C00601">
        <w:rPr>
          <w:sz w:val="16"/>
        </w:rPr>
        <w:t xml:space="preserve"> or </w:t>
      </w:r>
      <w:r w:rsidRPr="00C00601">
        <w:rPr>
          <w:rStyle w:val="Emphasis"/>
        </w:rPr>
        <w:t xml:space="preserve">protracted </w:t>
      </w:r>
      <w:r w:rsidRPr="005D5F25">
        <w:rPr>
          <w:rStyle w:val="Emphasis"/>
          <w:highlight w:val="cyan"/>
        </w:rPr>
        <w:t>litigation</w:t>
      </w:r>
      <w:r w:rsidRPr="00C00601">
        <w:rPr>
          <w:sz w:val="16"/>
        </w:rPr>
        <w:t xml:space="preserve">, potentially </w:t>
      </w:r>
      <w:r w:rsidRPr="005D5F25">
        <w:rPr>
          <w:rStyle w:val="StyleUnderline"/>
          <w:highlight w:val="cyan"/>
        </w:rPr>
        <w:t xml:space="preserve">saving </w:t>
      </w:r>
      <w:r w:rsidRPr="005D5F25">
        <w:rPr>
          <w:rStyle w:val="Emphasis"/>
          <w:highlight w:val="cyan"/>
        </w:rPr>
        <w:t>significant resources</w:t>
      </w:r>
      <w:r w:rsidRPr="00C00601">
        <w:rPr>
          <w:rStyle w:val="StyleUnderline"/>
        </w:rPr>
        <w:t xml:space="preserve"> on a present-value basis</w:t>
      </w:r>
      <w:r w:rsidRPr="00C00601">
        <w:rPr>
          <w:sz w:val="16"/>
        </w:rPr>
        <w:t>.47</w:t>
      </w:r>
    </w:p>
    <w:p w14:paraId="4E7A5429" w14:textId="77777777" w:rsidR="009B54D7" w:rsidRPr="00E01B27" w:rsidRDefault="009B54D7" w:rsidP="009B54D7">
      <w:pPr>
        <w:rPr>
          <w:sz w:val="14"/>
        </w:rPr>
      </w:pPr>
      <w:r w:rsidRPr="007C6763">
        <w:rPr>
          <w:sz w:val="14"/>
        </w:rPr>
        <w:t>Moreover, establishing a rule through APA</w:t>
      </w:r>
      <w:r w:rsidRPr="007C6763">
        <w:rPr>
          <w:rStyle w:val="StyleUnderline"/>
        </w:rPr>
        <w:t xml:space="preserve"> </w:t>
      </w:r>
      <w:r w:rsidRPr="005D5F25">
        <w:rPr>
          <w:rStyle w:val="StyleUnderline"/>
          <w:highlight w:val="cyan"/>
        </w:rPr>
        <w:t xml:space="preserve">rulemaking can be </w:t>
      </w:r>
      <w:r w:rsidRPr="005D5F25">
        <w:rPr>
          <w:rStyle w:val="Emphasis"/>
          <w:highlight w:val="cyan"/>
        </w:rPr>
        <w:t>faster</w:t>
      </w:r>
      <w:r w:rsidRPr="005D5F25">
        <w:rPr>
          <w:rStyle w:val="StyleUnderline"/>
          <w:highlight w:val="cyan"/>
        </w:rPr>
        <w:t xml:space="preserve"> than litigating</w:t>
      </w:r>
      <w:r w:rsidRPr="00C00601">
        <w:rPr>
          <w:rStyle w:val="StyleUnderline"/>
        </w:rPr>
        <w:t xml:space="preserve"> multiple </w:t>
      </w:r>
      <w:r w:rsidRPr="005D5F25">
        <w:rPr>
          <w:rStyle w:val="StyleUnderline"/>
          <w:highlight w:val="cyan"/>
        </w:rPr>
        <w:t>cases</w:t>
      </w:r>
      <w:r w:rsidRPr="00C00601">
        <w:rPr>
          <w:rStyle w:val="StyleUnderline"/>
        </w:rPr>
        <w:t xml:space="preserve"> on a similar subject matter</w:t>
      </w:r>
      <w:r w:rsidRPr="007C6763">
        <w:rPr>
          <w:sz w:val="14"/>
        </w:rPr>
        <w:t xml:space="preserve">. For taxpayers and market participants, the present value of net benefits through the promulgation of a clear rule that reduces the need for litigation is higher than pursuing multiple, protracted matters through litigation. </w:t>
      </w:r>
      <w:r w:rsidRPr="00C00601">
        <w:rPr>
          <w:rStyle w:val="StyleUnderline"/>
        </w:rPr>
        <w:t>At the same time, rulemaking is not so fast that it surprises market participants</w:t>
      </w:r>
      <w:r w:rsidRPr="007C6763">
        <w:rPr>
          <w:sz w:val="14"/>
        </w:rPr>
        <w:t>. Establishing a rule through participatory rulemaking can</w:t>
      </w:r>
      <w:r w:rsidRPr="00C00601">
        <w:rPr>
          <w:rStyle w:val="StyleUnderline"/>
        </w:rPr>
        <w:t xml:space="preserve"> </w:t>
      </w:r>
      <w:r w:rsidRPr="007C6763">
        <w:rPr>
          <w:rStyle w:val="StyleUnderline"/>
        </w:rPr>
        <w:t>often be</w:t>
      </w:r>
      <w:r w:rsidRPr="00C00601">
        <w:rPr>
          <w:rStyle w:val="StyleUnderline"/>
        </w:rPr>
        <w:t xml:space="preserve"> </w:t>
      </w:r>
      <w:r w:rsidRPr="005D5F25">
        <w:rPr>
          <w:rStyle w:val="StyleUnderline"/>
          <w:highlight w:val="cyan"/>
        </w:rPr>
        <w:t xml:space="preserve">far more </w:t>
      </w:r>
      <w:r w:rsidRPr="005D5F25">
        <w:rPr>
          <w:rStyle w:val="Emphasis"/>
          <w:highlight w:val="cyan"/>
        </w:rPr>
        <w:t>efficient</w:t>
      </w:r>
      <w:r w:rsidRPr="007C6763">
        <w:rPr>
          <w:sz w:val="14"/>
        </w:rPr>
        <w:t xml:space="preserve">. This is particularly important in the context of declining government enforcement relative to economic activity, as documented by the ABA.48 </w:t>
      </w:r>
    </w:p>
    <w:bookmarkEnd w:id="5"/>
    <w:p w14:paraId="2399B7E7" w14:textId="4E82FADF" w:rsidR="009B54D7" w:rsidRDefault="009B54D7" w:rsidP="009B54D7">
      <w:pPr>
        <w:pStyle w:val="Heading1"/>
      </w:pPr>
      <w:r>
        <w:t>1AR</w:t>
      </w:r>
    </w:p>
    <w:p w14:paraId="378DB1A3" w14:textId="25AE1CF5" w:rsidR="009B54D7" w:rsidRDefault="009B54D7" w:rsidP="009B54D7">
      <w:pPr>
        <w:pStyle w:val="Heading2"/>
      </w:pPr>
      <w:r>
        <w:t>Regs CP</w:t>
      </w:r>
    </w:p>
    <w:p w14:paraId="0F1BAE50" w14:textId="77777777" w:rsidR="009B54D7" w:rsidRDefault="009B54D7" w:rsidP="009B54D7">
      <w:pPr>
        <w:pStyle w:val="Heading2"/>
      </w:pPr>
      <w:r>
        <w:t>CIL CP</w:t>
      </w:r>
    </w:p>
    <w:p w14:paraId="3832633B" w14:textId="77777777" w:rsidR="009B54D7" w:rsidRDefault="009B54D7" w:rsidP="009B54D7">
      <w:pPr>
        <w:pStyle w:val="Heading3"/>
      </w:pPr>
      <w:r>
        <w:t xml:space="preserve">EU deficit </w:t>
      </w:r>
    </w:p>
    <w:p w14:paraId="2CDE2ECA" w14:textId="77777777" w:rsidR="009B54D7" w:rsidRPr="008C3663" w:rsidRDefault="009B54D7" w:rsidP="009B54D7">
      <w:pPr>
        <w:pStyle w:val="Heading4"/>
      </w:pPr>
      <w:r>
        <w:t xml:space="preserve">They don’t see the </w:t>
      </w:r>
      <w:r w:rsidRPr="00AE07FB">
        <w:rPr>
          <w:u w:val="single"/>
        </w:rPr>
        <w:t>court</w:t>
      </w:r>
      <w:r>
        <w:t xml:space="preserve"> as </w:t>
      </w:r>
      <w:r w:rsidRPr="00AE07FB">
        <w:rPr>
          <w:u w:val="single"/>
        </w:rPr>
        <w:t>binding</w:t>
      </w:r>
    </w:p>
    <w:p w14:paraId="62B5CD21" w14:textId="77777777" w:rsidR="009B54D7" w:rsidRPr="008C3663" w:rsidRDefault="009B54D7" w:rsidP="009B54D7">
      <w:proofErr w:type="spellStart"/>
      <w:r w:rsidRPr="008C3663">
        <w:rPr>
          <w:rStyle w:val="Style13ptBold"/>
        </w:rPr>
        <w:t>deLisle</w:t>
      </w:r>
      <w:proofErr w:type="spellEnd"/>
      <w:r w:rsidRPr="008C3663">
        <w:rPr>
          <w:rStyle w:val="Style13ptBold"/>
        </w:rPr>
        <w:t xml:space="preserve"> 2</w:t>
      </w:r>
      <w:r w:rsidRPr="008C3663">
        <w:t xml:space="preserve"> (Jacques, Professor – University of Pennsylvania Law School, “A "Sinical" Look at the Use of U.S. Litigation to Address Human Rights Abuses Abroad”, DePaul Law Review, Winter, 52 DePaul L. Rev. 473, Lexis)</w:t>
      </w:r>
    </w:p>
    <w:p w14:paraId="738B4B58" w14:textId="77777777" w:rsidR="009B54D7" w:rsidRDefault="009B54D7" w:rsidP="009B54D7">
      <w:pPr>
        <w:rPr>
          <w:sz w:val="16"/>
        </w:rPr>
      </w:pPr>
      <w:r w:rsidRPr="008C3663">
        <w:rPr>
          <w:sz w:val="16"/>
        </w:rPr>
        <w:t xml:space="preserve">It still might be supposed that courts roving about enforcing an expanding body of international legal norms might be especially dangerous in the American context because of the unusually high levels of independence and power that U.S. courts enjoy as a coequal and (on some accounts) unaccountable branch. The potential for courts to derange the nation's foreign policy might seem to be commensurately greater. But </w:t>
      </w:r>
      <w:r w:rsidRPr="008C3663">
        <w:rPr>
          <w:rStyle w:val="StyleUnderline"/>
        </w:rPr>
        <w:t>it is far from clear</w:t>
      </w:r>
      <w:r w:rsidRPr="008C3663">
        <w:rPr>
          <w:sz w:val="16"/>
        </w:rPr>
        <w:t xml:space="preserve"> that this is so. True, </w:t>
      </w:r>
      <w:r w:rsidRPr="008C3663">
        <w:rPr>
          <w:rStyle w:val="StyleUnderline"/>
        </w:rPr>
        <w:t>the structure of governmental power and</w:t>
      </w:r>
      <w:r w:rsidRPr="008C3663">
        <w:rPr>
          <w:sz w:val="16"/>
        </w:rPr>
        <w:t xml:space="preserve"> the extensive </w:t>
      </w:r>
      <w:r w:rsidRPr="008C3663">
        <w:rPr>
          <w:rStyle w:val="StyleUnderline"/>
        </w:rPr>
        <w:t xml:space="preserve">autonomy </w:t>
      </w:r>
      <w:r w:rsidRPr="00262FE0">
        <w:rPr>
          <w:rStyle w:val="StyleUnderline"/>
        </w:rPr>
        <w:t xml:space="preserve">of courts in the </w:t>
      </w:r>
      <w:r w:rsidRPr="00262FE0">
        <w:rPr>
          <w:rStyle w:val="Emphasis"/>
        </w:rPr>
        <w:t>U</w:t>
      </w:r>
      <w:r w:rsidRPr="00262FE0">
        <w:rPr>
          <w:sz w:val="16"/>
        </w:rPr>
        <w:t xml:space="preserve">nited </w:t>
      </w:r>
      <w:r w:rsidRPr="00262FE0">
        <w:rPr>
          <w:rStyle w:val="Emphasis"/>
        </w:rPr>
        <w:t>S</w:t>
      </w:r>
      <w:r w:rsidRPr="00262FE0">
        <w:rPr>
          <w:sz w:val="16"/>
        </w:rPr>
        <w:t xml:space="preserve">tates </w:t>
      </w:r>
      <w:r w:rsidRPr="00262FE0">
        <w:rPr>
          <w:rStyle w:val="StyleUnderline"/>
        </w:rPr>
        <w:t>may</w:t>
      </w:r>
      <w:r w:rsidRPr="00262FE0">
        <w:rPr>
          <w:sz w:val="16"/>
        </w:rPr>
        <w:t xml:space="preserve"> still </w:t>
      </w:r>
      <w:r w:rsidRPr="00262FE0">
        <w:rPr>
          <w:rStyle w:val="StyleUnderline"/>
        </w:rPr>
        <w:t xml:space="preserve">seem </w:t>
      </w:r>
      <w:r w:rsidRPr="00262FE0">
        <w:rPr>
          <w:rStyle w:val="Emphasis"/>
        </w:rPr>
        <w:t>exotic</w:t>
      </w:r>
      <w:r w:rsidRPr="00262FE0">
        <w:rPr>
          <w:rStyle w:val="StyleUnderline"/>
        </w:rPr>
        <w:t xml:space="preserve"> and </w:t>
      </w:r>
      <w:r w:rsidRPr="00262FE0">
        <w:rPr>
          <w:rStyle w:val="Emphasis"/>
        </w:rPr>
        <w:t>hard to imagine</w:t>
      </w:r>
      <w:r w:rsidRPr="00262FE0">
        <w:rPr>
          <w:rStyle w:val="StyleUnderline"/>
        </w:rPr>
        <w:t xml:space="preserve"> in much of the world</w:t>
      </w:r>
      <w:r w:rsidRPr="00262FE0">
        <w:rPr>
          <w:sz w:val="16"/>
        </w:rPr>
        <w:t>, especially in China and many of the other authoritarian regimes that have been</w:t>
      </w:r>
      <w:r w:rsidRPr="008C3663">
        <w:rPr>
          <w:sz w:val="16"/>
        </w:rPr>
        <w:t xml:space="preserve"> the foci of human rights litigation. </w:t>
      </w:r>
      <w:r w:rsidRPr="008C3663">
        <w:rPr>
          <w:rStyle w:val="StyleUnderline"/>
        </w:rPr>
        <w:t xml:space="preserve">But </w:t>
      </w:r>
      <w:r w:rsidRPr="00262FE0">
        <w:rPr>
          <w:rStyle w:val="StyleUnderline"/>
        </w:rPr>
        <w:t xml:space="preserve">that </w:t>
      </w:r>
      <w:r w:rsidRPr="00F21544">
        <w:rPr>
          <w:rStyle w:val="StyleUnderline"/>
          <w:highlight w:val="cyan"/>
        </w:rPr>
        <w:t>does not mean that foreign governments</w:t>
      </w:r>
      <w:r w:rsidRPr="008C3663">
        <w:rPr>
          <w:sz w:val="16"/>
        </w:rPr>
        <w:t xml:space="preserve"> and their leaders fail to comprehend the U.S. structure. It does not mean that they </w:t>
      </w:r>
      <w:r w:rsidRPr="00F21544">
        <w:rPr>
          <w:rStyle w:val="StyleUnderline"/>
          <w:highlight w:val="cyan"/>
        </w:rPr>
        <w:t>view court decisions as</w:t>
      </w:r>
      <w:r w:rsidRPr="008C3663">
        <w:rPr>
          <w:rStyle w:val="StyleUnderline"/>
        </w:rPr>
        <w:t xml:space="preserve"> of a piece with U.S. foreign </w:t>
      </w:r>
      <w:r w:rsidRPr="00F21544">
        <w:rPr>
          <w:rStyle w:val="StyleUnderline"/>
          <w:highlight w:val="cyan"/>
        </w:rPr>
        <w:t>policy</w:t>
      </w:r>
      <w:r w:rsidRPr="008C3663">
        <w:rPr>
          <w:rStyle w:val="StyleUnderline"/>
        </w:rPr>
        <w:t xml:space="preserve"> as </w:t>
      </w:r>
      <w:r w:rsidRPr="00F21544">
        <w:rPr>
          <w:rStyle w:val="StyleUnderline"/>
          <w:highlight w:val="cyan"/>
        </w:rPr>
        <w:t>articulated by</w:t>
      </w:r>
      <w:r w:rsidRPr="008C3663">
        <w:rPr>
          <w:rStyle w:val="StyleUnderline"/>
        </w:rPr>
        <w:t xml:space="preserve"> the executive branch or </w:t>
      </w:r>
      <w:r w:rsidRPr="00F21544">
        <w:rPr>
          <w:rStyle w:val="StyleUnderline"/>
          <w:highlight w:val="cyan"/>
        </w:rPr>
        <w:t>Congress</w:t>
      </w:r>
      <w:r w:rsidRPr="008C3663">
        <w:rPr>
          <w:sz w:val="16"/>
        </w:rPr>
        <w:t xml:space="preserve"> because they see courts as agents of the political branches (as they arguably are in China and many ATCA target countries). </w:t>
      </w:r>
      <w:r w:rsidRPr="00F21544">
        <w:rPr>
          <w:rStyle w:val="StyleUnderline"/>
          <w:highlight w:val="cyan"/>
        </w:rPr>
        <w:t xml:space="preserve">Nor </w:t>
      </w:r>
      <w:r w:rsidRPr="00262FE0">
        <w:rPr>
          <w:rStyle w:val="StyleUnderline"/>
        </w:rPr>
        <w:t>does it mean</w:t>
      </w:r>
      <w:r w:rsidRPr="00262FE0">
        <w:rPr>
          <w:sz w:val="16"/>
        </w:rPr>
        <w:t xml:space="preserve"> that </w:t>
      </w:r>
      <w:r w:rsidRPr="00262FE0">
        <w:rPr>
          <w:rStyle w:val="StyleUnderline"/>
        </w:rPr>
        <w:t xml:space="preserve">they </w:t>
      </w:r>
      <w:r w:rsidRPr="00F21544">
        <w:rPr>
          <w:rStyle w:val="StyleUnderline"/>
          <w:highlight w:val="cyan"/>
        </w:rPr>
        <w:t>view judicial opinions</w:t>
      </w:r>
      <w:r w:rsidRPr="008C3663">
        <w:rPr>
          <w:sz w:val="16"/>
        </w:rPr>
        <w:t xml:space="preserve"> as </w:t>
      </w:r>
      <w:r w:rsidRPr="00F21544">
        <w:rPr>
          <w:rStyle w:val="StyleUnderline"/>
          <w:highlight w:val="cyan"/>
        </w:rPr>
        <w:t>on par with legislative</w:t>
      </w:r>
      <w:r w:rsidRPr="008C3663">
        <w:rPr>
          <w:rStyle w:val="StyleUnderline"/>
        </w:rPr>
        <w:t xml:space="preserve"> or presidential </w:t>
      </w:r>
      <w:r w:rsidRPr="00F21544">
        <w:rPr>
          <w:rStyle w:val="StyleUnderline"/>
          <w:highlight w:val="cyan"/>
        </w:rPr>
        <w:t>pronouncements</w:t>
      </w:r>
      <w:r w:rsidRPr="008C3663">
        <w:rPr>
          <w:sz w:val="16"/>
        </w:rPr>
        <w:t xml:space="preserve"> because they view courts as the equal of the political branches in foreign policy (as a highly simplistic version of American constitutional law and politics might suggest). Indeed, these two imaginable foreign views of U.S. courts are contradictory. Moreover, there is considerable evidence that the PRC has a reasonably accurate and sophisticated understanding of U.S. separation of powers principles. In these circumstances, </w:t>
      </w:r>
      <w:r w:rsidRPr="00262FE0">
        <w:rPr>
          <w:rStyle w:val="StyleUnderline"/>
        </w:rPr>
        <w:t xml:space="preserve">it is </w:t>
      </w:r>
      <w:r w:rsidRPr="00AE07FB">
        <w:rPr>
          <w:rStyle w:val="Emphasis"/>
        </w:rPr>
        <w:t>unwarranted</w:t>
      </w:r>
      <w:r w:rsidRPr="00AE07FB">
        <w:rPr>
          <w:rStyle w:val="StyleUnderline"/>
        </w:rPr>
        <w:t xml:space="preserve"> and </w:t>
      </w:r>
      <w:r w:rsidRPr="00AE07FB">
        <w:rPr>
          <w:rStyle w:val="Emphasis"/>
        </w:rPr>
        <w:t>unwise</w:t>
      </w:r>
      <w:r w:rsidRPr="00AE07FB">
        <w:rPr>
          <w:sz w:val="16"/>
        </w:rPr>
        <w:t xml:space="preserve"> - and would unnecessarily constrain and  [*546]  undermine the political branches' conduct of foreign policy - </w:t>
      </w:r>
      <w:r w:rsidRPr="00AE07FB">
        <w:rPr>
          <w:rStyle w:val="StyleUnderline"/>
        </w:rPr>
        <w:t>to accept at face val</w:t>
      </w:r>
      <w:r w:rsidRPr="00262FE0">
        <w:rPr>
          <w:rStyle w:val="StyleUnderline"/>
        </w:rPr>
        <w:t>ue statements from foreign governments</w:t>
      </w:r>
      <w:r w:rsidRPr="00262FE0">
        <w:rPr>
          <w:sz w:val="16"/>
        </w:rPr>
        <w:t xml:space="preserve"> (including notably China) </w:t>
      </w:r>
      <w:r w:rsidRPr="00262FE0">
        <w:rPr>
          <w:rStyle w:val="StyleUnderline"/>
        </w:rPr>
        <w:t>that exaggerate opportunistically</w:t>
      </w:r>
      <w:r w:rsidRPr="00262FE0">
        <w:rPr>
          <w:sz w:val="16"/>
        </w:rPr>
        <w:t xml:space="preserve"> their </w:t>
      </w:r>
      <w:r w:rsidRPr="00AE07FB">
        <w:rPr>
          <w:highlight w:val="cyan"/>
          <w:u w:val="single"/>
        </w:rPr>
        <w:t>incomprehension of U.S. separation of powers</w:t>
      </w:r>
      <w:r w:rsidRPr="00262FE0">
        <w:rPr>
          <w:sz w:val="16"/>
        </w:rPr>
        <w:t xml:space="preserve"> law, and that express shock and </w:t>
      </w:r>
      <w:r w:rsidRPr="00262FE0">
        <w:rPr>
          <w:rStyle w:val="StyleUnderline"/>
        </w:rPr>
        <w:t>offense at judicial decisions</w:t>
      </w:r>
      <w:r w:rsidRPr="00262FE0">
        <w:rPr>
          <w:sz w:val="16"/>
        </w:rPr>
        <w:t xml:space="preserve"> (or, for that matter, congressional expressions of opinion that </w:t>
      </w:r>
      <w:r w:rsidRPr="00AE07FB">
        <w:rPr>
          <w:highlight w:val="cyan"/>
          <w:u w:val="single"/>
        </w:rPr>
        <w:t>do not</w:t>
      </w:r>
      <w:r w:rsidRPr="00262FE0">
        <w:rPr>
          <w:sz w:val="16"/>
        </w:rPr>
        <w:t xml:space="preserve"> become law) </w:t>
      </w:r>
      <w:r w:rsidRPr="00262FE0">
        <w:rPr>
          <w:rStyle w:val="StyleUnderline"/>
        </w:rPr>
        <w:t>and</w:t>
      </w:r>
      <w:r w:rsidRPr="00262FE0">
        <w:rPr>
          <w:sz w:val="16"/>
        </w:rPr>
        <w:t xml:space="preserve"> that</w:t>
      </w:r>
      <w:r w:rsidRPr="008C3663">
        <w:rPr>
          <w:sz w:val="16"/>
        </w:rPr>
        <w:t xml:space="preserve"> </w:t>
      </w:r>
      <w:r w:rsidRPr="008C3663">
        <w:rPr>
          <w:rStyle w:val="StyleUnderline"/>
        </w:rPr>
        <w:t xml:space="preserve">purport to </w:t>
      </w:r>
      <w:r w:rsidRPr="00F21544">
        <w:rPr>
          <w:rStyle w:val="StyleUnderline"/>
          <w:highlight w:val="cyan"/>
        </w:rPr>
        <w:t>construe them as</w:t>
      </w:r>
      <w:r w:rsidRPr="008C3663">
        <w:rPr>
          <w:rStyle w:val="StyleUnderline"/>
        </w:rPr>
        <w:t xml:space="preserve"> expressions of the foreign </w:t>
      </w:r>
      <w:r w:rsidRPr="00F21544">
        <w:rPr>
          <w:rStyle w:val="StyleUnderline"/>
          <w:highlight w:val="cyan"/>
        </w:rPr>
        <w:t>policy positions of</w:t>
      </w:r>
      <w:r w:rsidRPr="008C3663">
        <w:rPr>
          <w:rStyle w:val="StyleUnderline"/>
        </w:rPr>
        <w:t xml:space="preserve"> the American </w:t>
      </w:r>
      <w:r w:rsidRPr="00F21544">
        <w:rPr>
          <w:rStyle w:val="StyleUnderline"/>
          <w:highlight w:val="cyan"/>
        </w:rPr>
        <w:t>government</w:t>
      </w:r>
      <w:r w:rsidRPr="008C3663">
        <w:rPr>
          <w:sz w:val="16"/>
        </w:rPr>
        <w:t>. 211</w:t>
      </w:r>
    </w:p>
    <w:p w14:paraId="41D65F70" w14:textId="77777777" w:rsidR="009B54D7" w:rsidRDefault="009B54D7" w:rsidP="009B54D7">
      <w:pPr>
        <w:pStyle w:val="Heading3"/>
      </w:pPr>
      <w:proofErr w:type="gramStart"/>
      <w:r>
        <w:t>No !</w:t>
      </w:r>
      <w:proofErr w:type="gramEnd"/>
    </w:p>
    <w:p w14:paraId="581817E3" w14:textId="77777777" w:rsidR="009B54D7" w:rsidRPr="002E5D4A" w:rsidRDefault="009B54D7" w:rsidP="009B54D7">
      <w:pPr>
        <w:pStyle w:val="Heading4"/>
        <w:rPr>
          <w:rFonts w:asciiTheme="minorHAnsi" w:hAnsiTheme="minorHAnsi" w:cstheme="minorHAnsi"/>
        </w:rPr>
      </w:pPr>
      <w:r w:rsidRPr="002E5D4A">
        <w:rPr>
          <w:rFonts w:asciiTheme="minorHAnsi" w:hAnsiTheme="minorHAnsi" w:cstheme="minorHAnsi"/>
        </w:rPr>
        <w:t>No impact or impact uniqueness – AND state legislatures will block it</w:t>
      </w:r>
    </w:p>
    <w:p w14:paraId="2F595541" w14:textId="77777777" w:rsidR="009B54D7" w:rsidRPr="002E5D4A" w:rsidRDefault="009B54D7" w:rsidP="009B54D7">
      <w:pPr>
        <w:rPr>
          <w:rFonts w:asciiTheme="minorHAnsi" w:hAnsiTheme="minorHAnsi" w:cstheme="minorHAnsi"/>
        </w:rPr>
      </w:pPr>
      <w:r w:rsidRPr="002E5D4A">
        <w:rPr>
          <w:rFonts w:asciiTheme="minorHAnsi" w:hAnsiTheme="minorHAnsi" w:cstheme="minorHAnsi"/>
        </w:rPr>
        <w:t xml:space="preserve">Eric A. </w:t>
      </w:r>
      <w:r w:rsidRPr="002E5D4A">
        <w:rPr>
          <w:rStyle w:val="Style13ptBold"/>
          <w:rFonts w:asciiTheme="minorHAnsi" w:hAnsiTheme="minorHAnsi" w:cstheme="minorHAnsi"/>
        </w:rPr>
        <w:t>Posner 17</w:t>
      </w:r>
      <w:r w:rsidRPr="002E5D4A">
        <w:rPr>
          <w:rFonts w:asciiTheme="minorHAnsi" w:hAnsiTheme="minorHAnsi" w:cstheme="minorHAnsi"/>
        </w:rPr>
        <w:t>, Kirkland &amp; Ellis Distinguished Service Professor, University of Chicago Law School. Thanks to Adam Chilton (10/10 Torts Prof) “Liberal Internationalism and the Populist Backlash,” 49 ARIZ. St. L.J. 795 (2017). UChicago Law Libraries.</w:t>
      </w:r>
    </w:p>
    <w:p w14:paraId="112866C6" w14:textId="77777777" w:rsidR="009B54D7" w:rsidRPr="002E5D4A" w:rsidRDefault="009B54D7" w:rsidP="009B54D7">
      <w:pPr>
        <w:rPr>
          <w:rStyle w:val="StyleUnderline"/>
          <w:rFonts w:asciiTheme="minorHAnsi" w:hAnsiTheme="minorHAnsi" w:cstheme="minorHAnsi"/>
        </w:rPr>
      </w:pPr>
      <w:r w:rsidRPr="002E5D4A">
        <w:rPr>
          <w:rFonts w:asciiTheme="minorHAnsi" w:hAnsiTheme="minorHAnsi" w:cstheme="minorHAnsi"/>
          <w:sz w:val="16"/>
        </w:rPr>
        <w:t xml:space="preserve">We can summarize this backward movement by noting that international security-as embodied in the UN charter's prohibitions on use of force-and human rights are </w:t>
      </w:r>
      <w:r w:rsidRPr="002C46B8">
        <w:rPr>
          <w:rStyle w:val="Emphasis"/>
          <w:rFonts w:asciiTheme="minorHAnsi" w:hAnsiTheme="minorHAnsi" w:cstheme="minorHAnsi"/>
          <w:highlight w:val="cyan"/>
        </w:rPr>
        <w:t>the</w:t>
      </w:r>
      <w:r w:rsidRPr="002E5D4A">
        <w:rPr>
          <w:rStyle w:val="Emphasis"/>
          <w:rFonts w:asciiTheme="minorHAnsi" w:hAnsiTheme="minorHAnsi" w:cstheme="minorHAnsi"/>
        </w:rPr>
        <w:t xml:space="preserve"> two most significant </w:t>
      </w:r>
      <w:r w:rsidRPr="002C46B8">
        <w:rPr>
          <w:rStyle w:val="Emphasis"/>
          <w:rFonts w:asciiTheme="minorHAnsi" w:hAnsiTheme="minorHAnsi" w:cstheme="minorHAnsi"/>
          <w:highlight w:val="cyan"/>
        </w:rPr>
        <w:t>pillars of</w:t>
      </w:r>
      <w:r w:rsidRPr="002C46B8">
        <w:rPr>
          <w:rFonts w:asciiTheme="minorHAnsi" w:hAnsiTheme="minorHAnsi" w:cstheme="minorHAnsi"/>
          <w:sz w:val="16"/>
          <w:highlight w:val="cyan"/>
        </w:rPr>
        <w:t xml:space="preserve"> </w:t>
      </w:r>
      <w:r w:rsidRPr="002C46B8">
        <w:rPr>
          <w:rStyle w:val="StyleUnderline"/>
          <w:rFonts w:asciiTheme="minorHAnsi" w:hAnsiTheme="minorHAnsi" w:cstheme="minorHAnsi"/>
          <w:highlight w:val="cyan"/>
        </w:rPr>
        <w:t>international law</w:t>
      </w:r>
      <w:r w:rsidRPr="002E5D4A">
        <w:rPr>
          <w:rFonts w:asciiTheme="minorHAnsi" w:hAnsiTheme="minorHAnsi" w:cstheme="minorHAnsi"/>
          <w:sz w:val="16"/>
        </w:rPr>
        <w:t xml:space="preserve"> since the end of the Cold War. And both </w:t>
      </w:r>
      <w:r w:rsidRPr="002C46B8">
        <w:rPr>
          <w:rStyle w:val="Emphasis"/>
          <w:rFonts w:asciiTheme="minorHAnsi" w:hAnsiTheme="minorHAnsi" w:cstheme="minorHAnsi"/>
          <w:highlight w:val="cyan"/>
        </w:rPr>
        <w:t>are in shambles</w:t>
      </w:r>
      <w:r w:rsidRPr="002C46B8">
        <w:rPr>
          <w:rStyle w:val="StyleUnderline"/>
          <w:rFonts w:asciiTheme="minorHAnsi" w:hAnsiTheme="minorHAnsi" w:cstheme="minorHAnsi"/>
          <w:highlight w:val="cyan"/>
        </w:rPr>
        <w:t>. The</w:t>
      </w:r>
      <w:r w:rsidRPr="002E5D4A">
        <w:rPr>
          <w:rStyle w:val="StyleUnderline"/>
          <w:rFonts w:asciiTheme="minorHAnsi" w:hAnsiTheme="minorHAnsi" w:cstheme="minorHAnsi"/>
        </w:rPr>
        <w:t xml:space="preserve"> </w:t>
      </w:r>
      <w:r w:rsidRPr="002C46B8">
        <w:rPr>
          <w:rStyle w:val="StyleUnderline"/>
          <w:rFonts w:asciiTheme="minorHAnsi" w:hAnsiTheme="minorHAnsi" w:cstheme="minorHAnsi"/>
          <w:highlight w:val="cyan"/>
        </w:rPr>
        <w:t>U</w:t>
      </w:r>
      <w:r w:rsidRPr="002E5D4A">
        <w:rPr>
          <w:rStyle w:val="StyleUnderline"/>
          <w:rFonts w:asciiTheme="minorHAnsi" w:hAnsiTheme="minorHAnsi" w:cstheme="minorHAnsi"/>
        </w:rPr>
        <w:t xml:space="preserve">nited </w:t>
      </w:r>
      <w:r w:rsidRPr="002C46B8">
        <w:rPr>
          <w:rStyle w:val="StyleUnderline"/>
          <w:rFonts w:asciiTheme="minorHAnsi" w:hAnsiTheme="minorHAnsi" w:cstheme="minorHAnsi"/>
          <w:highlight w:val="cyan"/>
        </w:rPr>
        <w:t>S</w:t>
      </w:r>
      <w:r w:rsidRPr="002E5D4A">
        <w:rPr>
          <w:rStyle w:val="StyleUnderline"/>
          <w:rFonts w:asciiTheme="minorHAnsi" w:hAnsiTheme="minorHAnsi" w:cstheme="minorHAnsi"/>
        </w:rPr>
        <w:t xml:space="preserve">tates </w:t>
      </w:r>
      <w:r w:rsidRPr="002C46B8">
        <w:rPr>
          <w:rStyle w:val="StyleUnderline"/>
          <w:rFonts w:asciiTheme="minorHAnsi" w:hAnsiTheme="minorHAnsi" w:cstheme="minorHAnsi"/>
          <w:highlight w:val="cyan"/>
        </w:rPr>
        <w:t>and Russia</w:t>
      </w:r>
      <w:r w:rsidRPr="002E5D4A">
        <w:rPr>
          <w:rStyle w:val="StyleUnderline"/>
          <w:rFonts w:asciiTheme="minorHAnsi" w:hAnsiTheme="minorHAnsi" w:cstheme="minorHAnsi"/>
        </w:rPr>
        <w:t xml:space="preserve"> have repeatedly violated the </w:t>
      </w:r>
      <w:r w:rsidRPr="002C46B8">
        <w:rPr>
          <w:rStyle w:val="StyleUnderline"/>
          <w:rFonts w:asciiTheme="minorHAnsi" w:hAnsiTheme="minorHAnsi" w:cstheme="minorHAnsi"/>
          <w:highlight w:val="cyan"/>
        </w:rPr>
        <w:t>use of force</w:t>
      </w:r>
      <w:r w:rsidRPr="002E5D4A">
        <w:rPr>
          <w:rStyle w:val="StyleUnderline"/>
          <w:rFonts w:asciiTheme="minorHAnsi" w:hAnsiTheme="minorHAnsi" w:cstheme="minorHAnsi"/>
        </w:rPr>
        <w:t xml:space="preserve"> prohibition. And </w:t>
      </w:r>
      <w:r w:rsidRPr="002C46B8">
        <w:rPr>
          <w:rStyle w:val="StyleUnderline"/>
          <w:rFonts w:asciiTheme="minorHAnsi" w:hAnsiTheme="minorHAnsi" w:cstheme="minorHAnsi"/>
          <w:highlight w:val="cyan"/>
        </w:rPr>
        <w:t>human rights have worsened</w:t>
      </w:r>
      <w:r w:rsidRPr="002E5D4A">
        <w:rPr>
          <w:rStyle w:val="StyleUnderline"/>
          <w:rFonts w:asciiTheme="minorHAnsi" w:hAnsiTheme="minorHAnsi" w:cstheme="minorHAnsi"/>
        </w:rPr>
        <w:t xml:space="preserve"> over the last decade</w:t>
      </w:r>
      <w:r w:rsidRPr="002E5D4A">
        <w:rPr>
          <w:rFonts w:asciiTheme="minorHAnsi" w:hAnsiTheme="minorHAnsi" w:cstheme="minorHAnsi"/>
          <w:sz w:val="16"/>
        </w:rPr>
        <w:t xml:space="preserve">.6 Meanwhile, </w:t>
      </w:r>
      <w:r w:rsidRPr="002C46B8">
        <w:rPr>
          <w:rStyle w:val="StyleUnderline"/>
          <w:rFonts w:asciiTheme="minorHAnsi" w:hAnsiTheme="minorHAnsi" w:cstheme="minorHAnsi"/>
          <w:highlight w:val="cyan"/>
        </w:rPr>
        <w:t>tribunals</w:t>
      </w:r>
      <w:r w:rsidRPr="002E5D4A">
        <w:rPr>
          <w:rStyle w:val="StyleUnderline"/>
          <w:rFonts w:asciiTheme="minorHAnsi" w:hAnsiTheme="minorHAnsi" w:cstheme="minorHAnsi"/>
        </w:rPr>
        <w:t xml:space="preserve"> and other international institutions </w:t>
      </w:r>
      <w:r w:rsidRPr="002C46B8">
        <w:rPr>
          <w:rStyle w:val="StyleUnderline"/>
          <w:rFonts w:asciiTheme="minorHAnsi" w:hAnsiTheme="minorHAnsi" w:cstheme="minorHAnsi"/>
          <w:highlight w:val="cyan"/>
        </w:rPr>
        <w:t xml:space="preserve">are </w:t>
      </w:r>
      <w:r w:rsidRPr="002C46B8">
        <w:rPr>
          <w:rStyle w:val="Emphasis"/>
          <w:rFonts w:asciiTheme="minorHAnsi" w:hAnsiTheme="minorHAnsi" w:cstheme="minorHAnsi"/>
          <w:highlight w:val="cyan"/>
        </w:rPr>
        <w:t>contributing little to international order</w:t>
      </w:r>
      <w:r w:rsidRPr="002E5D4A">
        <w:rPr>
          <w:rFonts w:asciiTheme="minorHAnsi" w:hAnsiTheme="minorHAnsi" w:cstheme="minorHAnsi"/>
          <w:sz w:val="16"/>
        </w:rPr>
        <w:t xml:space="preserve">, and </w:t>
      </w:r>
      <w:r w:rsidRPr="002E5D4A">
        <w:rPr>
          <w:rStyle w:val="StyleUnderline"/>
          <w:rFonts w:asciiTheme="minorHAnsi" w:hAnsiTheme="minorHAnsi" w:cstheme="minorHAnsi"/>
        </w:rPr>
        <w:t xml:space="preserve">there have been no major efforts to advance </w:t>
      </w:r>
      <w:r w:rsidRPr="002E5D4A">
        <w:rPr>
          <w:rStyle w:val="Emphasis"/>
          <w:rFonts w:asciiTheme="minorHAnsi" w:hAnsiTheme="minorHAnsi" w:cstheme="minorHAnsi"/>
        </w:rPr>
        <w:t xml:space="preserve">international legalization for more than a </w:t>
      </w:r>
      <w:proofErr w:type="gramStart"/>
      <w:r w:rsidRPr="002E5D4A">
        <w:rPr>
          <w:rStyle w:val="Emphasis"/>
          <w:rFonts w:asciiTheme="minorHAnsi" w:hAnsiTheme="minorHAnsi" w:cstheme="minorHAnsi"/>
        </w:rPr>
        <w:t>decade.</w:t>
      </w:r>
      <w:r w:rsidRPr="002E5D4A">
        <w:rPr>
          <w:rStyle w:val="Emphasis"/>
          <w:rFonts w:asciiTheme="minorHAnsi" w:hAnsiTheme="minorHAnsi" w:cstheme="minorHAnsi"/>
          <w:sz w:val="12"/>
        </w:rPr>
        <w:t>∂</w:t>
      </w:r>
      <w:proofErr w:type="gramEnd"/>
      <w:r w:rsidRPr="002E5D4A">
        <w:rPr>
          <w:rStyle w:val="Emphasis"/>
          <w:rFonts w:asciiTheme="minorHAnsi" w:hAnsiTheme="minorHAnsi" w:cstheme="minorHAnsi"/>
          <w:sz w:val="12"/>
        </w:rPr>
        <w:t xml:space="preserve"> </w:t>
      </w:r>
      <w:r w:rsidRPr="002E5D4A">
        <w:rPr>
          <w:rFonts w:asciiTheme="minorHAnsi" w:hAnsiTheme="minorHAnsi" w:cstheme="minorHAnsi"/>
          <w:sz w:val="16"/>
        </w:rPr>
        <w:t xml:space="preserve">Meanwhile, </w:t>
      </w:r>
      <w:r w:rsidRPr="002E5D4A">
        <w:rPr>
          <w:rStyle w:val="StyleUnderline"/>
          <w:rFonts w:asciiTheme="minorHAnsi" w:hAnsiTheme="minorHAnsi" w:cstheme="minorHAnsi"/>
        </w:rPr>
        <w:t xml:space="preserve">international </w:t>
      </w:r>
      <w:r w:rsidRPr="002C46B8">
        <w:rPr>
          <w:rStyle w:val="StyleUnderline"/>
          <w:rFonts w:asciiTheme="minorHAnsi" w:hAnsiTheme="minorHAnsi" w:cstheme="minorHAnsi"/>
          <w:highlight w:val="cyan"/>
        </w:rPr>
        <w:t>economic cooperation is</w:t>
      </w:r>
      <w:r w:rsidRPr="002E5D4A">
        <w:rPr>
          <w:rStyle w:val="StyleUnderline"/>
          <w:rFonts w:asciiTheme="minorHAnsi" w:hAnsiTheme="minorHAnsi" w:cstheme="minorHAnsi"/>
        </w:rPr>
        <w:t xml:space="preserve"> also </w:t>
      </w:r>
      <w:r w:rsidRPr="002C46B8">
        <w:rPr>
          <w:rStyle w:val="StyleUnderline"/>
          <w:rFonts w:asciiTheme="minorHAnsi" w:hAnsiTheme="minorHAnsi" w:cstheme="minorHAnsi"/>
          <w:highlight w:val="cyan"/>
        </w:rPr>
        <w:t>in decline</w:t>
      </w:r>
      <w:r w:rsidRPr="002E5D4A">
        <w:rPr>
          <w:rFonts w:asciiTheme="minorHAnsi" w:hAnsiTheme="minorHAnsi" w:cstheme="minorHAnsi"/>
          <w:sz w:val="16"/>
        </w:rPr>
        <w:t>. Here, we should point out something that most debates about international law leave out: the persistent unhappiness of major developing countries with what they regard as their coercive and unfair treatment under the major international economic institutions-including the austerity policies of the IMF, and the trade policies of the WTO.68</w:t>
      </w:r>
      <w:r w:rsidRPr="002E5D4A">
        <w:rPr>
          <w:rFonts w:asciiTheme="minorHAnsi" w:hAnsiTheme="minorHAnsi" w:cstheme="minorHAnsi"/>
          <w:sz w:val="12"/>
        </w:rPr>
        <w:t>∂</w:t>
      </w:r>
      <w:r w:rsidRPr="002E5D4A">
        <w:rPr>
          <w:rFonts w:asciiTheme="minorHAnsi" w:hAnsiTheme="minorHAnsi" w:cstheme="minorHAnsi"/>
          <w:sz w:val="16"/>
        </w:rPr>
        <w:t xml:space="preserve"> </w:t>
      </w:r>
      <w:r w:rsidRPr="002C46B8">
        <w:rPr>
          <w:rStyle w:val="StyleUnderline"/>
          <w:rFonts w:asciiTheme="minorHAnsi" w:hAnsiTheme="minorHAnsi" w:cstheme="minorHAnsi"/>
          <w:highlight w:val="cyan"/>
        </w:rPr>
        <w:t>Combine</w:t>
      </w:r>
      <w:r w:rsidRPr="002E5D4A">
        <w:rPr>
          <w:rStyle w:val="StyleUnderline"/>
          <w:rFonts w:asciiTheme="minorHAnsi" w:hAnsiTheme="minorHAnsi" w:cstheme="minorHAnsi"/>
        </w:rPr>
        <w:t xml:space="preserve"> these events </w:t>
      </w:r>
      <w:r w:rsidRPr="002C46B8">
        <w:rPr>
          <w:rStyle w:val="StyleUnderline"/>
          <w:rFonts w:asciiTheme="minorHAnsi" w:hAnsiTheme="minorHAnsi" w:cstheme="minorHAnsi"/>
          <w:highlight w:val="cyan"/>
        </w:rPr>
        <w:t>with</w:t>
      </w:r>
      <w:r w:rsidRPr="002E5D4A">
        <w:rPr>
          <w:rStyle w:val="StyleUnderline"/>
          <w:rFonts w:asciiTheme="minorHAnsi" w:hAnsiTheme="minorHAnsi" w:cstheme="minorHAnsi"/>
        </w:rPr>
        <w:t xml:space="preserve"> the </w:t>
      </w:r>
      <w:r w:rsidRPr="002C46B8">
        <w:rPr>
          <w:rStyle w:val="Emphasis"/>
          <w:rFonts w:asciiTheme="minorHAnsi" w:hAnsiTheme="minorHAnsi" w:cstheme="minorHAnsi"/>
          <w:highlight w:val="cyan"/>
        </w:rPr>
        <w:t>populist backlashes</w:t>
      </w:r>
      <w:r w:rsidRPr="002E5D4A">
        <w:rPr>
          <w:rStyle w:val="StyleUnderline"/>
          <w:rFonts w:asciiTheme="minorHAnsi" w:hAnsiTheme="minorHAnsi" w:cstheme="minorHAnsi"/>
        </w:rPr>
        <w:t xml:space="preserve"> within countries and the overall impression </w:t>
      </w:r>
      <w:r w:rsidRPr="002C46B8">
        <w:rPr>
          <w:rStyle w:val="StyleUnderline"/>
          <w:rFonts w:asciiTheme="minorHAnsi" w:hAnsiTheme="minorHAnsi" w:cstheme="minorHAnsi"/>
          <w:highlight w:val="cyan"/>
        </w:rPr>
        <w:t>is</w:t>
      </w:r>
      <w:r w:rsidRPr="002E5D4A">
        <w:rPr>
          <w:rStyle w:val="StyleUnderline"/>
          <w:rFonts w:asciiTheme="minorHAnsi" w:hAnsiTheme="minorHAnsi" w:cstheme="minorHAnsi"/>
        </w:rPr>
        <w:t xml:space="preserve"> one of </w:t>
      </w:r>
      <w:r w:rsidRPr="002E5D4A">
        <w:rPr>
          <w:rStyle w:val="Emphasis"/>
          <w:rFonts w:asciiTheme="minorHAnsi" w:hAnsiTheme="minorHAnsi" w:cstheme="minorHAnsi"/>
        </w:rPr>
        <w:t xml:space="preserve">significant </w:t>
      </w:r>
      <w:r w:rsidRPr="002C46B8">
        <w:rPr>
          <w:rStyle w:val="Emphasis"/>
          <w:rFonts w:asciiTheme="minorHAnsi" w:hAnsiTheme="minorHAnsi" w:cstheme="minorHAnsi"/>
          <w:highlight w:val="cyan"/>
        </w:rPr>
        <w:t>backsliding</w:t>
      </w:r>
      <w:r w:rsidRPr="002E5D4A">
        <w:rPr>
          <w:rStyle w:val="Emphasis"/>
          <w:rFonts w:asciiTheme="minorHAnsi" w:hAnsiTheme="minorHAnsi" w:cstheme="minorHAnsi"/>
        </w:rPr>
        <w:t xml:space="preserve"> and retrenchment</w:t>
      </w:r>
      <w:r w:rsidRPr="002E5D4A">
        <w:rPr>
          <w:rFonts w:asciiTheme="minorHAnsi" w:hAnsiTheme="minorHAnsi" w:cstheme="minorHAnsi"/>
          <w:sz w:val="16"/>
        </w:rPr>
        <w:t xml:space="preserve"> something that international law scholars have not, as far as I am aware of, predicted or even discussed as realistic possibilities. What went wrong? The simple answer is that </w:t>
      </w:r>
      <w:r w:rsidRPr="002E5D4A">
        <w:rPr>
          <w:rStyle w:val="StyleUnderline"/>
          <w:rFonts w:asciiTheme="minorHAnsi" w:hAnsiTheme="minorHAnsi" w:cstheme="minorHAnsi"/>
        </w:rPr>
        <w:t xml:space="preserve">the benefits of </w:t>
      </w:r>
      <w:r w:rsidRPr="002C46B8">
        <w:rPr>
          <w:rStyle w:val="StyleUnderline"/>
          <w:rFonts w:asciiTheme="minorHAnsi" w:hAnsiTheme="minorHAnsi" w:cstheme="minorHAnsi"/>
          <w:highlight w:val="cyan"/>
        </w:rPr>
        <w:t>globalization</w:t>
      </w:r>
      <w:r w:rsidRPr="002E5D4A">
        <w:rPr>
          <w:rFonts w:asciiTheme="minorHAnsi" w:hAnsiTheme="minorHAnsi" w:cstheme="minorHAnsi"/>
          <w:sz w:val="16"/>
        </w:rPr>
        <w:t>-greater wealth and freedom-</w:t>
      </w:r>
      <w:r w:rsidRPr="002C46B8">
        <w:rPr>
          <w:rStyle w:val="Emphasis"/>
          <w:rFonts w:asciiTheme="minorHAnsi" w:hAnsiTheme="minorHAnsi" w:cstheme="minorHAnsi"/>
          <w:highlight w:val="cyan"/>
        </w:rPr>
        <w:t>failed to materialize</w:t>
      </w:r>
      <w:r w:rsidRPr="002E5D4A">
        <w:rPr>
          <w:rFonts w:asciiTheme="minorHAnsi" w:hAnsiTheme="minorHAnsi" w:cstheme="minorHAnsi"/>
          <w:sz w:val="16"/>
        </w:rPr>
        <w:t xml:space="preserve"> as promised, with most of the gains going to a small fragment of the global elite, or to vast populations of workers in places like China, with cheaper consumer goods in the West failing to compensate people in their minds for the economic dislocation they experienced.6 9 Human freedom has not advanced since </w:t>
      </w:r>
      <w:proofErr w:type="gramStart"/>
      <w:r w:rsidRPr="002E5D4A">
        <w:rPr>
          <w:rFonts w:asciiTheme="minorHAnsi" w:hAnsiTheme="minorHAnsi" w:cstheme="minorHAnsi"/>
          <w:sz w:val="16"/>
        </w:rPr>
        <w:t>2000, and</w:t>
      </w:r>
      <w:proofErr w:type="gramEnd"/>
      <w:r w:rsidRPr="002E5D4A">
        <w:rPr>
          <w:rFonts w:asciiTheme="minorHAnsi" w:hAnsiTheme="minorHAnsi" w:cstheme="minorHAnsi"/>
          <w:sz w:val="16"/>
        </w:rPr>
        <w:t xml:space="preserve"> has very likely declined. Meanwhile, </w:t>
      </w:r>
      <w:r w:rsidRPr="002E5D4A">
        <w:rPr>
          <w:rStyle w:val="StyleUnderline"/>
          <w:rFonts w:asciiTheme="minorHAnsi" w:hAnsiTheme="minorHAnsi" w:cstheme="minorHAnsi"/>
        </w:rPr>
        <w:t>the costs of globalization turned out to be highly visible. These costs included the spread of international terrorism, disease</w:t>
      </w:r>
      <w:r w:rsidRPr="002E5D4A">
        <w:rPr>
          <w:rFonts w:asciiTheme="minorHAnsi" w:hAnsiTheme="minorHAnsi" w:cstheme="minorHAnsi"/>
          <w:sz w:val="16"/>
        </w:rPr>
        <w:t xml:space="preserve"> (such as the SARS epidemic in 2002-2003), </w:t>
      </w:r>
      <w:r w:rsidRPr="002E5D4A">
        <w:rPr>
          <w:rStyle w:val="StyleUnderline"/>
          <w:rFonts w:asciiTheme="minorHAnsi" w:hAnsiTheme="minorHAnsi" w:cstheme="minorHAnsi"/>
        </w:rPr>
        <w:t>and economic instability</w:t>
      </w:r>
      <w:r w:rsidRPr="002E5D4A">
        <w:rPr>
          <w:rFonts w:asciiTheme="minorHAnsi" w:hAnsiTheme="minorHAnsi" w:cstheme="minorHAnsi"/>
          <w:sz w:val="16"/>
        </w:rPr>
        <w:t xml:space="preserve">, represented above all by the financial crisis of 2007-2008, whose causes and effects were global in nature. As in the 1930s, the natural reaction has been to abandon global commitments in favor of familiar tribal and national loyalties. But modern </w:t>
      </w:r>
      <w:r w:rsidRPr="002C46B8">
        <w:rPr>
          <w:rStyle w:val="StyleUnderline"/>
          <w:rFonts w:asciiTheme="minorHAnsi" w:hAnsiTheme="minorHAnsi" w:cstheme="minorHAnsi"/>
          <w:highlight w:val="cyan"/>
        </w:rPr>
        <w:t>international law</w:t>
      </w:r>
      <w:r w:rsidRPr="002E5D4A">
        <w:rPr>
          <w:rFonts w:asciiTheme="minorHAnsi" w:hAnsiTheme="minorHAnsi" w:cstheme="minorHAnsi"/>
          <w:sz w:val="16"/>
        </w:rPr>
        <w:t xml:space="preserve">, born out of that era, </w:t>
      </w:r>
      <w:r w:rsidRPr="002C46B8">
        <w:rPr>
          <w:rStyle w:val="StyleUnderline"/>
          <w:rFonts w:asciiTheme="minorHAnsi" w:hAnsiTheme="minorHAnsi" w:cstheme="minorHAnsi"/>
          <w:highlight w:val="cyan"/>
        </w:rPr>
        <w:t>was supposed to</w:t>
      </w:r>
      <w:r w:rsidRPr="002E5D4A">
        <w:rPr>
          <w:rStyle w:val="StyleUnderline"/>
          <w:rFonts w:asciiTheme="minorHAnsi" w:hAnsiTheme="minorHAnsi" w:cstheme="minorHAnsi"/>
        </w:rPr>
        <w:t xml:space="preserve"> prevent a return to it by </w:t>
      </w:r>
      <w:r w:rsidRPr="002C46B8">
        <w:rPr>
          <w:rStyle w:val="Emphasis"/>
          <w:rFonts w:asciiTheme="minorHAnsi" w:hAnsiTheme="minorHAnsi" w:cstheme="minorHAnsi"/>
          <w:highlight w:val="cyan"/>
        </w:rPr>
        <w:t>bind</w:t>
      </w:r>
      <w:r w:rsidRPr="002E5D4A">
        <w:rPr>
          <w:rStyle w:val="StyleUnderline"/>
          <w:rFonts w:asciiTheme="minorHAnsi" w:hAnsiTheme="minorHAnsi" w:cstheme="minorHAnsi"/>
        </w:rPr>
        <w:t xml:space="preserve">ing </w:t>
      </w:r>
      <w:r w:rsidRPr="002C46B8">
        <w:rPr>
          <w:rStyle w:val="Emphasis"/>
          <w:rFonts w:asciiTheme="minorHAnsi" w:hAnsiTheme="minorHAnsi" w:cstheme="minorHAnsi"/>
          <w:highlight w:val="cyan"/>
        </w:rPr>
        <w:t>nations</w:t>
      </w:r>
      <w:r w:rsidRPr="002E5D4A">
        <w:rPr>
          <w:rStyle w:val="StyleUnderline"/>
          <w:rFonts w:asciiTheme="minorHAnsi" w:hAnsiTheme="minorHAnsi" w:cstheme="minorHAnsi"/>
        </w:rPr>
        <w:t xml:space="preserve"> ever more closely together. </w:t>
      </w:r>
      <w:r w:rsidRPr="002C46B8">
        <w:rPr>
          <w:rStyle w:val="StyleUnderline"/>
          <w:rFonts w:asciiTheme="minorHAnsi" w:hAnsiTheme="minorHAnsi" w:cstheme="minorHAnsi"/>
          <w:highlight w:val="cyan"/>
        </w:rPr>
        <w:t xml:space="preserve">Why did that not </w:t>
      </w:r>
      <w:proofErr w:type="gramStart"/>
      <w:r w:rsidRPr="002C46B8">
        <w:rPr>
          <w:rStyle w:val="StyleUnderline"/>
          <w:rFonts w:asciiTheme="minorHAnsi" w:hAnsiTheme="minorHAnsi" w:cstheme="minorHAnsi"/>
          <w:highlight w:val="cyan"/>
        </w:rPr>
        <w:t>happen</w:t>
      </w:r>
      <w:r w:rsidRPr="002E5D4A">
        <w:rPr>
          <w:rFonts w:asciiTheme="minorHAnsi" w:hAnsiTheme="minorHAnsi" w:cstheme="minorHAnsi"/>
          <w:sz w:val="16"/>
        </w:rPr>
        <w:t>?</w:t>
      </w:r>
      <w:r w:rsidRPr="002E5D4A">
        <w:rPr>
          <w:rFonts w:asciiTheme="minorHAnsi" w:hAnsiTheme="minorHAnsi" w:cstheme="minorHAnsi"/>
          <w:sz w:val="12"/>
        </w:rPr>
        <w:t>∂</w:t>
      </w:r>
      <w:proofErr w:type="gramEnd"/>
      <w:r w:rsidRPr="002E5D4A">
        <w:rPr>
          <w:rFonts w:asciiTheme="minorHAnsi" w:hAnsiTheme="minorHAnsi" w:cstheme="minorHAnsi"/>
          <w:sz w:val="16"/>
        </w:rPr>
        <w:t xml:space="preserve"> III. WHAT ACCOUNTS FOR THE </w:t>
      </w:r>
      <w:proofErr w:type="gramStart"/>
      <w:r w:rsidRPr="002E5D4A">
        <w:rPr>
          <w:rFonts w:asciiTheme="minorHAnsi" w:hAnsiTheme="minorHAnsi" w:cstheme="minorHAnsi"/>
          <w:sz w:val="16"/>
        </w:rPr>
        <w:t>BACKLASH?</w:t>
      </w:r>
      <w:r w:rsidRPr="002E5D4A">
        <w:rPr>
          <w:rFonts w:asciiTheme="minorHAnsi" w:hAnsiTheme="minorHAnsi" w:cstheme="minorHAnsi"/>
          <w:sz w:val="12"/>
        </w:rPr>
        <w:t>∂</w:t>
      </w:r>
      <w:proofErr w:type="gramEnd"/>
      <w:r w:rsidRPr="002E5D4A">
        <w:rPr>
          <w:rFonts w:asciiTheme="minorHAnsi" w:hAnsiTheme="minorHAnsi" w:cstheme="minorHAnsi"/>
          <w:sz w:val="16"/>
        </w:rPr>
        <w:t xml:space="preserve"> The answer to this question is speculative but clues lie about, and they can be put together into a suggestive theory. </w:t>
      </w:r>
      <w:r w:rsidRPr="002E5D4A">
        <w:rPr>
          <w:rStyle w:val="StyleUnderline"/>
          <w:rFonts w:asciiTheme="minorHAnsi" w:hAnsiTheme="minorHAnsi" w:cstheme="minorHAnsi"/>
        </w:rPr>
        <w:t xml:space="preserve">The overwhelming impetus to </w:t>
      </w:r>
      <w:r w:rsidRPr="002C46B8">
        <w:rPr>
          <w:rStyle w:val="StyleUnderline"/>
          <w:rFonts w:asciiTheme="minorHAnsi" w:hAnsiTheme="minorHAnsi" w:cstheme="minorHAnsi"/>
          <w:highlight w:val="cyan"/>
        </w:rPr>
        <w:t xml:space="preserve">backlash lay in </w:t>
      </w:r>
      <w:r w:rsidRPr="002C46B8">
        <w:rPr>
          <w:rStyle w:val="Emphasis"/>
          <w:rFonts w:asciiTheme="minorHAnsi" w:hAnsiTheme="minorHAnsi" w:cstheme="minorHAnsi"/>
          <w:highlight w:val="cyan"/>
        </w:rPr>
        <w:t>popular opinion</w:t>
      </w:r>
      <w:r w:rsidRPr="002E5D4A">
        <w:rPr>
          <w:rStyle w:val="StyleUnderline"/>
          <w:rFonts w:asciiTheme="minorHAnsi" w:hAnsiTheme="minorHAnsi" w:cstheme="minorHAnsi"/>
        </w:rPr>
        <w:t xml:space="preserve"> across countries</w:t>
      </w:r>
      <w:r w:rsidRPr="002E5D4A">
        <w:rPr>
          <w:rFonts w:asciiTheme="minorHAnsi" w:hAnsiTheme="minorHAnsi" w:cstheme="minorHAnsi"/>
          <w:sz w:val="16"/>
        </w:rPr>
        <w:t xml:space="preserve">. Many </w:t>
      </w:r>
      <w:r w:rsidRPr="002E5D4A">
        <w:rPr>
          <w:rStyle w:val="StyleUnderline"/>
          <w:rFonts w:asciiTheme="minorHAnsi" w:hAnsiTheme="minorHAnsi" w:cstheme="minorHAnsi"/>
        </w:rPr>
        <w:t xml:space="preserve">ordinary </w:t>
      </w:r>
      <w:r w:rsidRPr="002C46B8">
        <w:rPr>
          <w:rStyle w:val="StyleUnderline"/>
          <w:rFonts w:asciiTheme="minorHAnsi" w:hAnsiTheme="minorHAnsi" w:cstheme="minorHAnsi"/>
          <w:highlight w:val="cyan"/>
        </w:rPr>
        <w:t>people</w:t>
      </w:r>
      <w:r w:rsidRPr="002E5D4A">
        <w:rPr>
          <w:rStyle w:val="StyleUnderline"/>
          <w:rFonts w:asciiTheme="minorHAnsi" w:hAnsiTheme="minorHAnsi" w:cstheme="minorHAnsi"/>
        </w:rPr>
        <w:t xml:space="preserve">, left behind by globalization, have </w:t>
      </w:r>
      <w:r w:rsidRPr="002C46B8">
        <w:rPr>
          <w:rStyle w:val="Emphasis"/>
          <w:rFonts w:asciiTheme="minorHAnsi" w:hAnsiTheme="minorHAnsi" w:cstheme="minorHAnsi"/>
          <w:highlight w:val="cyan"/>
        </w:rPr>
        <w:t>united in their opposition</w:t>
      </w:r>
      <w:r w:rsidRPr="002C46B8">
        <w:rPr>
          <w:rStyle w:val="StyleUnderline"/>
          <w:rFonts w:asciiTheme="minorHAnsi" w:hAnsiTheme="minorHAnsi" w:cstheme="minorHAnsi"/>
          <w:highlight w:val="cyan"/>
        </w:rPr>
        <w:t xml:space="preserve"> to</w:t>
      </w:r>
      <w:r w:rsidRPr="002E5D4A">
        <w:rPr>
          <w:rStyle w:val="StyleUnderline"/>
          <w:rFonts w:asciiTheme="minorHAnsi" w:hAnsiTheme="minorHAnsi" w:cstheme="minorHAnsi"/>
        </w:rPr>
        <w:t xml:space="preserve"> further international </w:t>
      </w:r>
      <w:r w:rsidRPr="002C46B8">
        <w:rPr>
          <w:rStyle w:val="StyleUnderline"/>
          <w:rFonts w:asciiTheme="minorHAnsi" w:hAnsiTheme="minorHAnsi" w:cstheme="minorHAnsi"/>
          <w:highlight w:val="cyan"/>
        </w:rPr>
        <w:t>legalization</w:t>
      </w:r>
      <w:r w:rsidRPr="002E5D4A">
        <w:rPr>
          <w:rStyle w:val="StyleUnderline"/>
          <w:rFonts w:asciiTheme="minorHAnsi" w:hAnsiTheme="minorHAnsi" w:cstheme="minorHAnsi"/>
        </w:rPr>
        <w:t>. They have lost faith in international institutions</w:t>
      </w:r>
      <w:r w:rsidRPr="002E5D4A">
        <w:rPr>
          <w:rFonts w:asciiTheme="minorHAnsi" w:hAnsiTheme="minorHAnsi" w:cstheme="minorHAnsi"/>
          <w:sz w:val="16"/>
        </w:rPr>
        <w:t xml:space="preserve"> (as illustrated best by Europe) </w:t>
      </w:r>
      <w:r w:rsidRPr="002E5D4A">
        <w:rPr>
          <w:rStyle w:val="StyleUnderline"/>
          <w:rFonts w:asciiTheme="minorHAnsi" w:hAnsiTheme="minorHAnsi" w:cstheme="minorHAnsi"/>
        </w:rPr>
        <w:t xml:space="preserve">and in the national leaders who supported them. They now seek new national leaders who will advance the </w:t>
      </w:r>
      <w:r w:rsidRPr="002E5D4A">
        <w:rPr>
          <w:rStyle w:val="Emphasis"/>
          <w:rFonts w:asciiTheme="minorHAnsi" w:hAnsiTheme="minorHAnsi" w:cstheme="minorHAnsi"/>
        </w:rPr>
        <w:t xml:space="preserve">national interest rather than global </w:t>
      </w:r>
      <w:proofErr w:type="gramStart"/>
      <w:r w:rsidRPr="002E5D4A">
        <w:rPr>
          <w:rStyle w:val="Emphasis"/>
          <w:rFonts w:asciiTheme="minorHAnsi" w:hAnsiTheme="minorHAnsi" w:cstheme="minorHAnsi"/>
        </w:rPr>
        <w:t>ideals.</w:t>
      </w:r>
      <w:r w:rsidRPr="002E5D4A">
        <w:rPr>
          <w:rStyle w:val="Emphasis"/>
          <w:rFonts w:asciiTheme="minorHAnsi" w:hAnsiTheme="minorHAnsi" w:cstheme="minorHAnsi"/>
          <w:sz w:val="12"/>
        </w:rPr>
        <w:t>∂</w:t>
      </w:r>
      <w:proofErr w:type="gramEnd"/>
      <w:r w:rsidRPr="002E5D4A">
        <w:rPr>
          <w:rStyle w:val="Emphasis"/>
          <w:rFonts w:asciiTheme="minorHAnsi" w:hAnsiTheme="minorHAnsi" w:cstheme="minorHAnsi"/>
          <w:sz w:val="12"/>
        </w:rPr>
        <w:t xml:space="preserve"> </w:t>
      </w:r>
      <w:r w:rsidRPr="002E5D4A">
        <w:rPr>
          <w:rFonts w:asciiTheme="minorHAnsi" w:hAnsiTheme="minorHAnsi" w:cstheme="minorHAnsi"/>
          <w:sz w:val="16"/>
        </w:rPr>
        <w:t xml:space="preserve">The </w:t>
      </w:r>
      <w:r w:rsidRPr="002E5D4A">
        <w:rPr>
          <w:rStyle w:val="StyleUnderline"/>
          <w:rFonts w:asciiTheme="minorHAnsi" w:hAnsiTheme="minorHAnsi" w:cstheme="minorHAnsi"/>
        </w:rPr>
        <w:t>backlash should not come as a complete surprise</w:t>
      </w:r>
      <w:r w:rsidRPr="002E5D4A">
        <w:rPr>
          <w:rFonts w:asciiTheme="minorHAnsi" w:hAnsiTheme="minorHAnsi" w:cstheme="minorHAnsi"/>
          <w:sz w:val="16"/>
        </w:rPr>
        <w:t xml:space="preserve">. As we saw, worries about the democratic deficit in Europe are as old as European integration. While most scholars supported European integration, either because they believed that the democratic deficit was mythical, or that the benefits of integration exceeded any costs to democracy," the dissenting view persisted if only because it was impossible to ignore the evidence."' Public opinion surveys showed that many Europeans distrusted European institutions. European politicians successfully ran on anti-Europe campaign promises. Voters in some European countries rejected the European constitution and the Lisbon Treaty. And pro-integration mainstream leaders took the democratic deficit seriously enough to try to address it by strengthening the European Parliament. Brexit only ratified a longstanding </w:t>
      </w:r>
      <w:proofErr w:type="gramStart"/>
      <w:r w:rsidRPr="002E5D4A">
        <w:rPr>
          <w:rFonts w:asciiTheme="minorHAnsi" w:hAnsiTheme="minorHAnsi" w:cstheme="minorHAnsi"/>
          <w:sz w:val="16"/>
        </w:rPr>
        <w:t>worry.</w:t>
      </w:r>
      <w:r w:rsidRPr="002E5D4A">
        <w:rPr>
          <w:rFonts w:asciiTheme="minorHAnsi" w:hAnsiTheme="minorHAnsi" w:cstheme="minorHAnsi"/>
          <w:sz w:val="12"/>
        </w:rPr>
        <w:t>∂</w:t>
      </w:r>
      <w:proofErr w:type="gramEnd"/>
      <w:r w:rsidRPr="002E5D4A">
        <w:rPr>
          <w:rFonts w:asciiTheme="minorHAnsi" w:hAnsiTheme="minorHAnsi" w:cstheme="minorHAnsi"/>
          <w:sz w:val="16"/>
        </w:rPr>
        <w:t xml:space="preserve"> In the United States, the debate took place in a lower key. </w:t>
      </w:r>
      <w:r w:rsidRPr="002C46B8">
        <w:rPr>
          <w:rStyle w:val="Emphasis"/>
          <w:rFonts w:asciiTheme="minorHAnsi" w:hAnsiTheme="minorHAnsi" w:cstheme="minorHAnsi"/>
          <w:highlight w:val="cyan"/>
        </w:rPr>
        <w:t>The U</w:t>
      </w:r>
      <w:r w:rsidRPr="002E5D4A">
        <w:rPr>
          <w:rStyle w:val="Emphasis"/>
          <w:rFonts w:asciiTheme="minorHAnsi" w:hAnsiTheme="minorHAnsi" w:cstheme="minorHAnsi"/>
        </w:rPr>
        <w:t xml:space="preserve">nited </w:t>
      </w:r>
      <w:r w:rsidRPr="002C46B8">
        <w:rPr>
          <w:rStyle w:val="Emphasis"/>
          <w:rFonts w:asciiTheme="minorHAnsi" w:hAnsiTheme="minorHAnsi" w:cstheme="minorHAnsi"/>
          <w:highlight w:val="cyan"/>
        </w:rPr>
        <w:t>S</w:t>
      </w:r>
      <w:r w:rsidRPr="002E5D4A">
        <w:rPr>
          <w:rStyle w:val="Emphasis"/>
          <w:rFonts w:asciiTheme="minorHAnsi" w:hAnsiTheme="minorHAnsi" w:cstheme="minorHAnsi"/>
        </w:rPr>
        <w:t xml:space="preserve">tates </w:t>
      </w:r>
      <w:r w:rsidRPr="002C46B8">
        <w:rPr>
          <w:rStyle w:val="Emphasis"/>
          <w:rFonts w:asciiTheme="minorHAnsi" w:hAnsiTheme="minorHAnsi" w:cstheme="minorHAnsi"/>
          <w:highlight w:val="cyan"/>
        </w:rPr>
        <w:t xml:space="preserve">is not bound by </w:t>
      </w:r>
      <w:r w:rsidRPr="002E5D4A">
        <w:rPr>
          <w:rStyle w:val="Emphasis"/>
          <w:rFonts w:asciiTheme="minorHAnsi" w:hAnsiTheme="minorHAnsi" w:cstheme="minorHAnsi"/>
        </w:rPr>
        <w:t xml:space="preserve">any </w:t>
      </w:r>
      <w:r w:rsidRPr="002C46B8">
        <w:rPr>
          <w:rStyle w:val="Emphasis"/>
          <w:rFonts w:asciiTheme="minorHAnsi" w:hAnsiTheme="minorHAnsi" w:cstheme="minorHAnsi"/>
          <w:highlight w:val="cyan"/>
        </w:rPr>
        <w:t>international institutions</w:t>
      </w:r>
      <w:r w:rsidRPr="002E5D4A">
        <w:rPr>
          <w:rFonts w:asciiTheme="minorHAnsi" w:hAnsiTheme="minorHAnsi" w:cstheme="minorHAnsi"/>
          <w:sz w:val="16"/>
        </w:rPr>
        <w:t xml:space="preserve"> </w:t>
      </w:r>
      <w:r w:rsidRPr="002E5D4A">
        <w:rPr>
          <w:rStyle w:val="StyleUnderline"/>
          <w:rFonts w:asciiTheme="minorHAnsi" w:hAnsiTheme="minorHAnsi" w:cstheme="minorHAnsi"/>
        </w:rPr>
        <w:t xml:space="preserve">whose strength and authority </w:t>
      </w:r>
      <w:proofErr w:type="gramStart"/>
      <w:r w:rsidRPr="002E5D4A">
        <w:rPr>
          <w:rStyle w:val="StyleUnderline"/>
          <w:rFonts w:asciiTheme="minorHAnsi" w:hAnsiTheme="minorHAnsi" w:cstheme="minorHAnsi"/>
        </w:rPr>
        <w:t>is</w:t>
      </w:r>
      <w:proofErr w:type="gramEnd"/>
      <w:r w:rsidRPr="002E5D4A">
        <w:rPr>
          <w:rStyle w:val="StyleUnderline"/>
          <w:rFonts w:asciiTheme="minorHAnsi" w:hAnsiTheme="minorHAnsi" w:cstheme="minorHAnsi"/>
        </w:rPr>
        <w:t xml:space="preserve"> comparable to that of the European institutions</w:t>
      </w:r>
      <w:r w:rsidRPr="002E5D4A">
        <w:rPr>
          <w:rFonts w:asciiTheme="minorHAnsi" w:hAnsiTheme="minorHAnsi" w:cstheme="minorHAnsi"/>
          <w:sz w:val="16"/>
        </w:rPr>
        <w:t xml:space="preserve">. Indeed, the United States has disproportionate influence over most major international institutions, and nearly always can protect itself with veto rights. However, from time to time, a relatively minor question of international law erupted into public consciousness. </w:t>
      </w:r>
      <w:r w:rsidRPr="002C46B8">
        <w:rPr>
          <w:rStyle w:val="StyleUnderline"/>
          <w:rFonts w:asciiTheme="minorHAnsi" w:hAnsiTheme="minorHAnsi" w:cstheme="minorHAnsi"/>
          <w:highlight w:val="cyan"/>
        </w:rPr>
        <w:t>The possibility that the International</w:t>
      </w:r>
      <w:r w:rsidRPr="002E5D4A">
        <w:rPr>
          <w:rStyle w:val="StyleUnderline"/>
          <w:rFonts w:asciiTheme="minorHAnsi" w:hAnsiTheme="minorHAnsi" w:cstheme="minorHAnsi"/>
        </w:rPr>
        <w:t xml:space="preserve"> Criminal </w:t>
      </w:r>
      <w:r w:rsidRPr="002C46B8">
        <w:rPr>
          <w:rStyle w:val="StyleUnderline"/>
          <w:rFonts w:asciiTheme="minorHAnsi" w:hAnsiTheme="minorHAnsi" w:cstheme="minorHAnsi"/>
          <w:highlight w:val="cyan"/>
        </w:rPr>
        <w:t>Court could have jurisdiction</w:t>
      </w:r>
      <w:r w:rsidRPr="002E5D4A">
        <w:rPr>
          <w:rStyle w:val="StyleUnderline"/>
          <w:rFonts w:asciiTheme="minorHAnsi" w:hAnsiTheme="minorHAnsi" w:cstheme="minorHAnsi"/>
        </w:rPr>
        <w:t xml:space="preserve"> over American soldiers </w:t>
      </w:r>
      <w:r w:rsidRPr="002C46B8">
        <w:rPr>
          <w:rStyle w:val="StyleUnderline"/>
          <w:rFonts w:asciiTheme="minorHAnsi" w:hAnsiTheme="minorHAnsi" w:cstheme="minorHAnsi"/>
          <w:highlight w:val="cyan"/>
        </w:rPr>
        <w:t>provoked Congress to</w:t>
      </w:r>
      <w:r w:rsidRPr="002E5D4A">
        <w:rPr>
          <w:rStyle w:val="StyleUnderline"/>
          <w:rFonts w:asciiTheme="minorHAnsi" w:hAnsiTheme="minorHAnsi" w:cstheme="minorHAnsi"/>
        </w:rPr>
        <w:t xml:space="preserve"> pass a law in 2002 that appeared to </w:t>
      </w:r>
      <w:r w:rsidRPr="002C46B8">
        <w:rPr>
          <w:rStyle w:val="StyleUnderline"/>
          <w:rFonts w:asciiTheme="minorHAnsi" w:hAnsiTheme="minorHAnsi" w:cstheme="minorHAnsi"/>
          <w:highlight w:val="cyan"/>
        </w:rPr>
        <w:t>authorize a military invasion</w:t>
      </w:r>
      <w:r w:rsidRPr="002E5D4A">
        <w:rPr>
          <w:rStyle w:val="StyleUnderline"/>
          <w:rFonts w:asciiTheme="minorHAnsi" w:hAnsiTheme="minorHAnsi" w:cstheme="minorHAnsi"/>
        </w:rPr>
        <w:t xml:space="preserve"> of the Netherlands if an American was ever held for trial</w:t>
      </w:r>
      <w:r w:rsidRPr="002E5D4A">
        <w:rPr>
          <w:rFonts w:asciiTheme="minorHAnsi" w:hAnsiTheme="minorHAnsi" w:cstheme="minorHAnsi"/>
          <w:sz w:val="16"/>
        </w:rPr>
        <w:t xml:space="preserve">. 2 Roper and related cases caused a public outcry, leading some </w:t>
      </w:r>
      <w:r w:rsidRPr="002C46B8">
        <w:rPr>
          <w:rStyle w:val="Emphasis"/>
          <w:rFonts w:asciiTheme="minorHAnsi" w:hAnsiTheme="minorHAnsi" w:cstheme="minorHAnsi"/>
          <w:highlight w:val="cyan"/>
        </w:rPr>
        <w:t>state legislatures</w:t>
      </w:r>
      <w:r w:rsidRPr="002E5D4A">
        <w:rPr>
          <w:rFonts w:asciiTheme="minorHAnsi" w:hAnsiTheme="minorHAnsi" w:cstheme="minorHAnsi"/>
          <w:sz w:val="16"/>
        </w:rPr>
        <w:t xml:space="preserve"> to </w:t>
      </w:r>
      <w:r w:rsidRPr="002E5D4A">
        <w:rPr>
          <w:rStyle w:val="Emphasis"/>
          <w:rFonts w:asciiTheme="minorHAnsi" w:hAnsiTheme="minorHAnsi" w:cstheme="minorHAnsi"/>
        </w:rPr>
        <w:t xml:space="preserve">pass statutes that </w:t>
      </w:r>
      <w:r w:rsidRPr="002C46B8">
        <w:rPr>
          <w:rStyle w:val="Emphasis"/>
          <w:rFonts w:asciiTheme="minorHAnsi" w:hAnsiTheme="minorHAnsi" w:cstheme="minorHAnsi"/>
          <w:highlight w:val="cyan"/>
        </w:rPr>
        <w:t>blocked courts from relying on "foreign law</w:t>
      </w:r>
      <w:r w:rsidRPr="002E5D4A">
        <w:rPr>
          <w:rFonts w:asciiTheme="minorHAnsi" w:hAnsiTheme="minorHAnsi" w:cstheme="minorHAnsi"/>
          <w:sz w:val="16"/>
        </w:rPr>
        <w:t xml:space="preserve">."" 3 </w:t>
      </w:r>
      <w:r w:rsidRPr="002E5D4A">
        <w:rPr>
          <w:rStyle w:val="StyleUnderline"/>
          <w:rFonts w:asciiTheme="minorHAnsi" w:hAnsiTheme="minorHAnsi" w:cstheme="minorHAnsi"/>
        </w:rPr>
        <w:t>The American political system is suspicious of human rights treaties, and the Senate has become increasingly reluctant to give its consent to any treaty at all-although this is partly an artifact of a 2/3 majority rule and the disproportionate influence of rural populations in that body.</w:t>
      </w:r>
    </w:p>
    <w:p w14:paraId="55FB6A55" w14:textId="77777777" w:rsidR="009B54D7" w:rsidRDefault="009B54D7" w:rsidP="009B54D7">
      <w:pPr>
        <w:pStyle w:val="Heading2"/>
      </w:pPr>
      <w:r>
        <w:t>Econ DA</w:t>
      </w:r>
    </w:p>
    <w:p w14:paraId="0CDAFA8E" w14:textId="77777777" w:rsidR="009B54D7" w:rsidRPr="002E5D4A" w:rsidRDefault="009B54D7" w:rsidP="009B54D7">
      <w:pPr>
        <w:pStyle w:val="Heading4"/>
        <w:rPr>
          <w:rFonts w:asciiTheme="minorHAnsi" w:hAnsiTheme="minorHAnsi" w:cstheme="minorHAnsi"/>
          <w:u w:val="single"/>
        </w:rPr>
      </w:pPr>
      <w:r w:rsidRPr="00773756">
        <w:rPr>
          <w:rFonts w:asciiTheme="minorHAnsi" w:hAnsiTheme="minorHAnsi" w:cstheme="minorHAnsi"/>
        </w:rPr>
        <w:t>They are</w:t>
      </w:r>
      <w:r>
        <w:rPr>
          <w:rFonts w:asciiTheme="minorHAnsi" w:hAnsiTheme="minorHAnsi" w:cstheme="minorHAnsi"/>
          <w:u w:val="single"/>
        </w:rPr>
        <w:t xml:space="preserve"> </w:t>
      </w:r>
      <w:r w:rsidRPr="002E5D4A">
        <w:rPr>
          <w:rFonts w:asciiTheme="minorHAnsi" w:hAnsiTheme="minorHAnsi" w:cstheme="minorHAnsi"/>
          <w:u w:val="single"/>
        </w:rPr>
        <w:t>Apath</w:t>
      </w:r>
      <w:r>
        <w:rPr>
          <w:rFonts w:asciiTheme="minorHAnsi" w:hAnsiTheme="minorHAnsi" w:cstheme="minorHAnsi"/>
          <w:u w:val="single"/>
        </w:rPr>
        <w:t>etic</w:t>
      </w:r>
    </w:p>
    <w:p w14:paraId="47CAC711" w14:textId="77777777" w:rsidR="009B54D7" w:rsidRPr="002E5D4A" w:rsidRDefault="009B54D7" w:rsidP="009B54D7">
      <w:pPr>
        <w:spacing w:before="15" w:after="180" w:line="240" w:lineRule="auto"/>
        <w:rPr>
          <w:rFonts w:asciiTheme="minorHAnsi" w:eastAsia="Times New Roman" w:hAnsiTheme="minorHAnsi" w:cstheme="minorHAnsi"/>
          <w:sz w:val="24"/>
          <w:szCs w:val="24"/>
        </w:rPr>
      </w:pPr>
      <w:r w:rsidRPr="002E5D4A">
        <w:rPr>
          <w:rFonts w:asciiTheme="minorHAnsi" w:eastAsia="Times New Roman" w:hAnsiTheme="minorHAnsi" w:cstheme="minorHAnsi"/>
          <w:b/>
          <w:bCs/>
          <w:sz w:val="26"/>
          <w:szCs w:val="26"/>
        </w:rPr>
        <w:t>Loo, 20</w:t>
      </w:r>
      <w:r w:rsidRPr="002E5D4A">
        <w:rPr>
          <w:rFonts w:asciiTheme="minorHAnsi" w:eastAsia="Times New Roman" w:hAnsiTheme="minorHAnsi" w:cstheme="minorHAnsi"/>
        </w:rPr>
        <w:t xml:space="preserve"> (Rory Loo, Associate Professor of Law, Boston University; Affiliated Fellow, Yale </w:t>
      </w:r>
      <w:proofErr w:type="spellStart"/>
      <w:r w:rsidRPr="002E5D4A">
        <w:rPr>
          <w:rFonts w:asciiTheme="minorHAnsi" w:eastAsia="Times New Roman" w:hAnsiTheme="minorHAnsi" w:cstheme="minorHAnsi"/>
        </w:rPr>
        <w:t>LawSchool</w:t>
      </w:r>
      <w:proofErr w:type="spellEnd"/>
      <w:r w:rsidRPr="002E5D4A">
        <w:rPr>
          <w:rFonts w:asciiTheme="minorHAnsi" w:eastAsia="Times New Roman" w:hAnsiTheme="minorHAnsi" w:cstheme="minorHAnsi"/>
        </w:rPr>
        <w:t xml:space="preserve"> Information Society Project., 11-10-2020, accessed on 8-13-2021, Live-</w:t>
      </w:r>
      <w:proofErr w:type="spellStart"/>
      <w:r w:rsidRPr="002E5D4A">
        <w:rPr>
          <w:rFonts w:asciiTheme="minorHAnsi" w:eastAsia="Times New Roman" w:hAnsiTheme="minorHAnsi" w:cstheme="minorHAnsi"/>
        </w:rPr>
        <w:t>cornell</w:t>
      </w:r>
      <w:proofErr w:type="spellEnd"/>
      <w:r w:rsidRPr="002E5D4A">
        <w:rPr>
          <w:rFonts w:asciiTheme="minorHAnsi" w:eastAsia="Times New Roman" w:hAnsiTheme="minorHAnsi" w:cstheme="minorHAnsi"/>
        </w:rPr>
        <w:t>-law-</w:t>
      </w:r>
      <w:proofErr w:type="spellStart"/>
      <w:proofErr w:type="gramStart"/>
      <w:r w:rsidRPr="002E5D4A">
        <w:rPr>
          <w:rFonts w:asciiTheme="minorHAnsi" w:eastAsia="Times New Roman" w:hAnsiTheme="minorHAnsi" w:cstheme="minorHAnsi"/>
        </w:rPr>
        <w:t>review.pantheonsite</w:t>
      </w:r>
      <w:proofErr w:type="spellEnd"/>
      <w:proofErr w:type="gramEnd"/>
      <w:r w:rsidRPr="002E5D4A">
        <w:rPr>
          <w:rFonts w:asciiTheme="minorHAnsi" w:eastAsia="Times New Roman" w:hAnsiTheme="minorHAnsi" w:cstheme="minorHAnsi"/>
        </w:rPr>
        <w:t>, "IN DEFENSE OF BREAKUPS: ADMINISTERINGA “RADICAL” REMEDY ", https://live-cornell-law-review.pantheonsite.io/wp-content/uploads/2020/12/Van-Loo-final.pdf#page=36&amp;zoom=100,0,0)//Babcii</w:t>
      </w:r>
    </w:p>
    <w:p w14:paraId="4943BAD5" w14:textId="77777777" w:rsidR="009B54D7" w:rsidRPr="002E5D4A" w:rsidRDefault="009B54D7" w:rsidP="009B54D7">
      <w:pPr>
        <w:rPr>
          <w:rFonts w:asciiTheme="minorHAnsi" w:hAnsiTheme="minorHAnsi" w:cstheme="minorHAnsi"/>
          <w:sz w:val="14"/>
        </w:rPr>
      </w:pPr>
      <w:r w:rsidRPr="002C46B8">
        <w:rPr>
          <w:rFonts w:asciiTheme="minorHAnsi" w:hAnsiTheme="minorHAnsi" w:cstheme="minorHAnsi"/>
          <w:highlight w:val="cyan"/>
          <w:u w:val="single"/>
        </w:rPr>
        <w:t>Exec</w:t>
      </w:r>
      <w:r w:rsidRPr="002E5D4A">
        <w:rPr>
          <w:rFonts w:asciiTheme="minorHAnsi" w:hAnsiTheme="minorHAnsi" w:cstheme="minorHAnsi"/>
          <w:u w:val="single"/>
        </w:rPr>
        <w:t>utive</w:t>
      </w:r>
      <w:r w:rsidRPr="002C46B8">
        <w:rPr>
          <w:rFonts w:asciiTheme="minorHAnsi" w:hAnsiTheme="minorHAnsi" w:cstheme="minorHAnsi"/>
          <w:highlight w:val="cyan"/>
          <w:u w:val="single"/>
        </w:rPr>
        <w:t>s pursue</w:t>
      </w:r>
      <w:r w:rsidRPr="002E5D4A">
        <w:rPr>
          <w:rFonts w:asciiTheme="minorHAnsi" w:hAnsiTheme="minorHAnsi" w:cstheme="minorHAnsi"/>
          <w:sz w:val="14"/>
        </w:rPr>
        <w:t xml:space="preserve"> such strategic </w:t>
      </w:r>
      <w:r w:rsidRPr="002E5D4A">
        <w:rPr>
          <w:rFonts w:asciiTheme="minorHAnsi" w:hAnsiTheme="minorHAnsi" w:cstheme="minorHAnsi"/>
          <w:u w:val="single"/>
        </w:rPr>
        <w:t xml:space="preserve">breakups </w:t>
      </w:r>
      <w:r w:rsidRPr="002C46B8">
        <w:rPr>
          <w:rFonts w:asciiTheme="minorHAnsi" w:hAnsiTheme="minorHAnsi" w:cstheme="minorHAnsi"/>
          <w:highlight w:val="cyan"/>
          <w:u w:val="single"/>
        </w:rPr>
        <w:t>despite</w:t>
      </w:r>
      <w:r w:rsidRPr="002E5D4A">
        <w:rPr>
          <w:rFonts w:asciiTheme="minorHAnsi" w:hAnsiTheme="minorHAnsi" w:cstheme="minorHAnsi"/>
          <w:u w:val="single"/>
        </w:rPr>
        <w:t xml:space="preserve"> awareness of the </w:t>
      </w:r>
      <w:r w:rsidRPr="002C46B8">
        <w:rPr>
          <w:rFonts w:asciiTheme="minorHAnsi" w:hAnsiTheme="minorHAnsi" w:cstheme="minorHAnsi"/>
          <w:highlight w:val="cyan"/>
          <w:u w:val="single"/>
        </w:rPr>
        <w:t>expenses</w:t>
      </w:r>
      <w:r w:rsidRPr="002E5D4A">
        <w:rPr>
          <w:rFonts w:asciiTheme="minorHAnsi" w:hAnsiTheme="minorHAnsi" w:cstheme="minorHAnsi"/>
          <w:sz w:val="14"/>
        </w:rPr>
        <w:t xml:space="preserve"> and complexity.194 Again, </w:t>
      </w:r>
      <w:r w:rsidRPr="002C46B8">
        <w:rPr>
          <w:rFonts w:asciiTheme="minorHAnsi" w:hAnsiTheme="minorHAnsi" w:cstheme="minorHAnsi"/>
          <w:highlight w:val="cyan"/>
          <w:u w:val="single"/>
        </w:rPr>
        <w:t>Hewlett-Packard</w:t>
      </w:r>
      <w:r w:rsidRPr="002E5D4A">
        <w:rPr>
          <w:rFonts w:asciiTheme="minorHAnsi" w:hAnsiTheme="minorHAnsi" w:cstheme="minorHAnsi"/>
          <w:sz w:val="14"/>
        </w:rPr>
        <w:t xml:space="preserve"> executives predicted that the divestiture would take several years to complete, cost $1.8 billion, require extensive administrative management, and cause great internal upheaval.195 They </w:t>
      </w:r>
      <w:r w:rsidRPr="002E5D4A">
        <w:rPr>
          <w:rFonts w:asciiTheme="minorHAnsi" w:hAnsiTheme="minorHAnsi" w:cstheme="minorHAnsi"/>
          <w:u w:val="single"/>
        </w:rPr>
        <w:t>proceeded despite</w:t>
      </w:r>
      <w:r w:rsidRPr="002E5D4A">
        <w:rPr>
          <w:rFonts w:asciiTheme="minorHAnsi" w:hAnsiTheme="minorHAnsi" w:cstheme="minorHAnsi"/>
          <w:sz w:val="14"/>
        </w:rPr>
        <w:t xml:space="preserve"> that </w:t>
      </w:r>
      <w:r w:rsidRPr="002E5D4A">
        <w:rPr>
          <w:rFonts w:asciiTheme="minorHAnsi" w:hAnsiTheme="minorHAnsi" w:cstheme="minorHAnsi"/>
          <w:u w:val="single"/>
        </w:rPr>
        <w:t>awareness and produced two highly profitable companies</w:t>
      </w:r>
      <w:r w:rsidRPr="002E5D4A">
        <w:rPr>
          <w:rFonts w:asciiTheme="minorHAnsi" w:hAnsiTheme="minorHAnsi" w:cstheme="minorHAnsi"/>
          <w:sz w:val="14"/>
        </w:rPr>
        <w:t xml:space="preserve">.196 What about in the context of technology-heavy deals? Antitrust scholars have urged </w:t>
      </w:r>
      <w:proofErr w:type="gramStart"/>
      <w:r w:rsidRPr="002E5D4A">
        <w:rPr>
          <w:rFonts w:asciiTheme="minorHAnsi" w:hAnsiTheme="minorHAnsi" w:cstheme="minorHAnsi"/>
          <w:sz w:val="14"/>
        </w:rPr>
        <w:t>particular caution</w:t>
      </w:r>
      <w:proofErr w:type="gramEnd"/>
      <w:r w:rsidRPr="002E5D4A">
        <w:rPr>
          <w:rFonts w:asciiTheme="minorHAnsi" w:hAnsiTheme="minorHAnsi" w:cstheme="minorHAnsi"/>
          <w:sz w:val="14"/>
        </w:rPr>
        <w:t xml:space="preserve"> in pursuing </w:t>
      </w:r>
      <w:proofErr w:type="spellStart"/>
      <w:r w:rsidRPr="002E5D4A">
        <w:rPr>
          <w:rFonts w:asciiTheme="minorHAnsi" w:hAnsiTheme="minorHAnsi" w:cstheme="minorHAnsi"/>
          <w:sz w:val="14"/>
        </w:rPr>
        <w:t>postmerger</w:t>
      </w:r>
      <w:proofErr w:type="spellEnd"/>
      <w:r w:rsidRPr="002E5D4A">
        <w:rPr>
          <w:rFonts w:asciiTheme="minorHAnsi" w:hAnsiTheme="minorHAnsi" w:cstheme="minorHAnsi"/>
          <w:sz w:val="14"/>
        </w:rPr>
        <w:t xml:space="preserve"> breakups in that space.197 </w:t>
      </w:r>
      <w:r w:rsidRPr="002E5D4A">
        <w:rPr>
          <w:rFonts w:asciiTheme="minorHAnsi" w:hAnsiTheme="minorHAnsi" w:cstheme="minorHAnsi"/>
          <w:u w:val="single"/>
        </w:rPr>
        <w:t>The private sector has no</w:t>
      </w:r>
      <w:r w:rsidRPr="002E5D4A">
        <w:rPr>
          <w:rFonts w:asciiTheme="minorHAnsi" w:hAnsiTheme="minorHAnsi" w:cstheme="minorHAnsi"/>
          <w:sz w:val="14"/>
        </w:rPr>
        <w:t xml:space="preserve"> such </w:t>
      </w:r>
      <w:r w:rsidRPr="002E5D4A">
        <w:rPr>
          <w:rFonts w:asciiTheme="minorHAnsi" w:hAnsiTheme="minorHAnsi" w:cstheme="minorHAnsi"/>
          <w:u w:val="single"/>
        </w:rPr>
        <w:t>reservations, pursuing</w:t>
      </w:r>
      <w:r w:rsidRPr="002E5D4A">
        <w:rPr>
          <w:rFonts w:asciiTheme="minorHAnsi" w:hAnsiTheme="minorHAnsi" w:cstheme="minorHAnsi"/>
          <w:sz w:val="14"/>
        </w:rPr>
        <w:t xml:space="preserve"> a number of </w:t>
      </w:r>
      <w:r w:rsidRPr="002E5D4A">
        <w:rPr>
          <w:rFonts w:asciiTheme="minorHAnsi" w:hAnsiTheme="minorHAnsi" w:cstheme="minorHAnsi"/>
          <w:u w:val="single"/>
        </w:rPr>
        <w:t>divestitures</w:t>
      </w:r>
      <w:r w:rsidRPr="002E5D4A">
        <w:rPr>
          <w:rFonts w:asciiTheme="minorHAnsi" w:hAnsiTheme="minorHAnsi" w:cstheme="minorHAnsi"/>
          <w:sz w:val="14"/>
        </w:rPr>
        <w:t xml:space="preserve"> years after consummation. </w:t>
      </w:r>
      <w:r w:rsidRPr="002E5D4A">
        <w:rPr>
          <w:rFonts w:asciiTheme="minorHAnsi" w:hAnsiTheme="minorHAnsi" w:cstheme="minorHAnsi"/>
          <w:u w:val="single"/>
        </w:rPr>
        <w:t xml:space="preserve">Examples include </w:t>
      </w:r>
      <w:r w:rsidRPr="002C46B8">
        <w:rPr>
          <w:rFonts w:asciiTheme="minorHAnsi" w:hAnsiTheme="minorHAnsi" w:cstheme="minorHAnsi"/>
          <w:highlight w:val="cyan"/>
          <w:u w:val="single"/>
        </w:rPr>
        <w:t>PayPal</w:t>
      </w:r>
      <w:r w:rsidRPr="002E5D4A">
        <w:rPr>
          <w:rFonts w:asciiTheme="minorHAnsi" w:hAnsiTheme="minorHAnsi" w:cstheme="minorHAnsi"/>
          <w:u w:val="single"/>
        </w:rPr>
        <w:t xml:space="preserve"> and </w:t>
      </w:r>
      <w:r w:rsidRPr="002C46B8">
        <w:rPr>
          <w:rFonts w:asciiTheme="minorHAnsi" w:hAnsiTheme="minorHAnsi" w:cstheme="minorHAnsi"/>
          <w:highlight w:val="cyan"/>
          <w:u w:val="single"/>
        </w:rPr>
        <w:t>eBay</w:t>
      </w:r>
      <w:r w:rsidRPr="002E5D4A">
        <w:rPr>
          <w:rFonts w:asciiTheme="minorHAnsi" w:hAnsiTheme="minorHAnsi" w:cstheme="minorHAnsi"/>
          <w:sz w:val="14"/>
        </w:rPr>
        <w:t xml:space="preserve">, which had technologically integrated their platforms by the time the combined company decided to split, </w:t>
      </w:r>
      <w:r w:rsidRPr="002E5D4A">
        <w:rPr>
          <w:rFonts w:asciiTheme="minorHAnsi" w:hAnsiTheme="minorHAnsi" w:cstheme="minorHAnsi"/>
          <w:u w:val="single"/>
        </w:rPr>
        <w:t>and AOL-</w:t>
      </w:r>
      <w:r w:rsidRPr="002C46B8">
        <w:rPr>
          <w:rFonts w:asciiTheme="minorHAnsi" w:hAnsiTheme="minorHAnsi" w:cstheme="minorHAnsi"/>
          <w:highlight w:val="cyan"/>
          <w:u w:val="single"/>
        </w:rPr>
        <w:t>Time Warner</w:t>
      </w:r>
      <w:r w:rsidRPr="002E5D4A">
        <w:rPr>
          <w:rFonts w:asciiTheme="minorHAnsi" w:hAnsiTheme="minorHAnsi" w:cstheme="minorHAnsi"/>
          <w:u w:val="single"/>
        </w:rPr>
        <w:t>.</w:t>
      </w:r>
      <w:r w:rsidRPr="002E5D4A">
        <w:rPr>
          <w:rFonts w:asciiTheme="minorHAnsi" w:hAnsiTheme="minorHAnsi" w:cstheme="minorHAnsi"/>
          <w:sz w:val="14"/>
        </w:rPr>
        <w:t xml:space="preserve">198 </w:t>
      </w:r>
      <w:r w:rsidRPr="002C46B8">
        <w:rPr>
          <w:rFonts w:asciiTheme="minorHAnsi" w:hAnsiTheme="minorHAnsi" w:cstheme="minorHAnsi"/>
          <w:highlight w:val="cyan"/>
          <w:u w:val="single"/>
        </w:rPr>
        <w:t>Shareholders</w:t>
      </w:r>
      <w:r w:rsidRPr="002E5D4A">
        <w:rPr>
          <w:rFonts w:asciiTheme="minorHAnsi" w:hAnsiTheme="minorHAnsi" w:cstheme="minorHAnsi"/>
          <w:sz w:val="14"/>
        </w:rPr>
        <w:t xml:space="preserve"> provide another perspective because they also </w:t>
      </w:r>
      <w:r w:rsidRPr="002C46B8">
        <w:rPr>
          <w:rFonts w:asciiTheme="minorHAnsi" w:hAnsiTheme="minorHAnsi" w:cstheme="minorHAnsi"/>
          <w:highlight w:val="cyan"/>
          <w:u w:val="single"/>
        </w:rPr>
        <w:t>demonstrate</w:t>
      </w:r>
      <w:r w:rsidRPr="002E5D4A">
        <w:rPr>
          <w:rFonts w:asciiTheme="minorHAnsi" w:hAnsiTheme="minorHAnsi" w:cstheme="minorHAnsi"/>
          <w:u w:val="single"/>
        </w:rPr>
        <w:t xml:space="preserve"> relative </w:t>
      </w:r>
      <w:r w:rsidRPr="002C46B8">
        <w:rPr>
          <w:rFonts w:asciiTheme="minorHAnsi" w:hAnsiTheme="minorHAnsi" w:cstheme="minorHAnsi"/>
          <w:highlight w:val="cyan"/>
          <w:u w:val="single"/>
        </w:rPr>
        <w:t>comfort with divestitures</w:t>
      </w:r>
      <w:r w:rsidRPr="002E5D4A">
        <w:rPr>
          <w:rFonts w:asciiTheme="minorHAnsi" w:hAnsiTheme="minorHAnsi" w:cstheme="minorHAnsi"/>
          <w:sz w:val="14"/>
        </w:rPr>
        <w:t xml:space="preserve">. Following unprofitable mergers and acquisitions, shareholders </w:t>
      </w:r>
      <w:r w:rsidRPr="002E5D4A">
        <w:rPr>
          <w:rFonts w:asciiTheme="minorHAnsi" w:hAnsiTheme="minorHAnsi" w:cstheme="minorHAnsi"/>
          <w:u w:val="single"/>
        </w:rPr>
        <w:t>regularly pressure their managers to undo</w:t>
      </w:r>
      <w:r w:rsidRPr="002E5D4A">
        <w:rPr>
          <w:rFonts w:asciiTheme="minorHAnsi" w:hAnsiTheme="minorHAnsi" w:cstheme="minorHAnsi"/>
          <w:sz w:val="14"/>
        </w:rPr>
        <w:t xml:space="preserve"> those consummated </w:t>
      </w:r>
      <w:r w:rsidRPr="002E5D4A">
        <w:rPr>
          <w:rFonts w:asciiTheme="minorHAnsi" w:hAnsiTheme="minorHAnsi" w:cstheme="minorHAnsi"/>
          <w:u w:val="single"/>
        </w:rPr>
        <w:t>mergers even years later.</w:t>
      </w:r>
      <w:r w:rsidRPr="002E5D4A">
        <w:rPr>
          <w:rFonts w:asciiTheme="minorHAnsi" w:hAnsiTheme="minorHAnsi" w:cstheme="minorHAnsi"/>
          <w:sz w:val="14"/>
        </w:rPr>
        <w:t>199 In contrast, as described above, antitrust authorities have consistently declined to undo an anticompetitive merger mistakenly approved, even though they acknowledge—as have many scholars—that such mistakes have occurred.200 In other words, antitrust enforcers almost never fix their prior mistakes by breaking up a company, but shareholders regularly fix their managers’ mistakes by forcing a breakup.</w:t>
      </w:r>
    </w:p>
    <w:p w14:paraId="69AEACB0" w14:textId="77777777" w:rsidR="009B54D7" w:rsidRPr="002E5D4A" w:rsidRDefault="009B54D7" w:rsidP="009B54D7">
      <w:pPr>
        <w:pStyle w:val="Heading4"/>
        <w:rPr>
          <w:rFonts w:asciiTheme="minorHAnsi" w:eastAsia="Times New Roman" w:hAnsiTheme="minorHAnsi" w:cstheme="minorHAnsi"/>
        </w:rPr>
      </w:pPr>
      <w:r w:rsidRPr="002E5D4A">
        <w:rPr>
          <w:rFonts w:asciiTheme="minorHAnsi" w:hAnsiTheme="minorHAnsi" w:cstheme="minorHAnsi"/>
        </w:rPr>
        <w:t xml:space="preserve">a. </w:t>
      </w:r>
      <w:r w:rsidRPr="002E5D4A">
        <w:rPr>
          <w:rFonts w:asciiTheme="minorHAnsi" w:eastAsia="Times New Roman" w:hAnsiTheme="minorHAnsi" w:cstheme="minorHAnsi"/>
          <w:u w:val="single"/>
        </w:rPr>
        <w:t>Diversification</w:t>
      </w:r>
    </w:p>
    <w:p w14:paraId="6D23DB3D" w14:textId="77777777" w:rsidR="009B54D7" w:rsidRPr="002E5D4A" w:rsidRDefault="009B54D7" w:rsidP="009B54D7">
      <w:pPr>
        <w:spacing w:before="15" w:after="180" w:line="240" w:lineRule="auto"/>
        <w:rPr>
          <w:rFonts w:asciiTheme="minorHAnsi" w:eastAsia="Times New Roman" w:hAnsiTheme="minorHAnsi" w:cstheme="minorHAnsi"/>
          <w:sz w:val="24"/>
          <w:szCs w:val="24"/>
        </w:rPr>
      </w:pPr>
      <w:r w:rsidRPr="002E5D4A">
        <w:rPr>
          <w:rFonts w:asciiTheme="minorHAnsi" w:eastAsia="Times New Roman" w:hAnsiTheme="minorHAnsi" w:cstheme="minorHAnsi"/>
          <w:b/>
          <w:bCs/>
          <w:sz w:val="26"/>
          <w:szCs w:val="26"/>
        </w:rPr>
        <w:t>Loo, 20</w:t>
      </w:r>
      <w:r w:rsidRPr="002E5D4A">
        <w:rPr>
          <w:rFonts w:asciiTheme="minorHAnsi" w:eastAsia="Times New Roman" w:hAnsiTheme="minorHAnsi" w:cstheme="minorHAnsi"/>
        </w:rPr>
        <w:t xml:space="preserve"> (Rory Loo, Associate Professor of Law, Boston University; Affiliated Fellow, Yale </w:t>
      </w:r>
      <w:proofErr w:type="spellStart"/>
      <w:r w:rsidRPr="002E5D4A">
        <w:rPr>
          <w:rFonts w:asciiTheme="minorHAnsi" w:eastAsia="Times New Roman" w:hAnsiTheme="minorHAnsi" w:cstheme="minorHAnsi"/>
        </w:rPr>
        <w:t>LawSchool</w:t>
      </w:r>
      <w:proofErr w:type="spellEnd"/>
      <w:r w:rsidRPr="002E5D4A">
        <w:rPr>
          <w:rFonts w:asciiTheme="minorHAnsi" w:eastAsia="Times New Roman" w:hAnsiTheme="minorHAnsi" w:cstheme="minorHAnsi"/>
        </w:rPr>
        <w:t xml:space="preserve"> Information Society Project., 11-10-2020, accessed on 8-13-2021, Live-</w:t>
      </w:r>
      <w:proofErr w:type="spellStart"/>
      <w:r w:rsidRPr="002E5D4A">
        <w:rPr>
          <w:rFonts w:asciiTheme="minorHAnsi" w:eastAsia="Times New Roman" w:hAnsiTheme="minorHAnsi" w:cstheme="minorHAnsi"/>
        </w:rPr>
        <w:t>cornell</w:t>
      </w:r>
      <w:proofErr w:type="spellEnd"/>
      <w:r w:rsidRPr="002E5D4A">
        <w:rPr>
          <w:rFonts w:asciiTheme="minorHAnsi" w:eastAsia="Times New Roman" w:hAnsiTheme="minorHAnsi" w:cstheme="minorHAnsi"/>
        </w:rPr>
        <w:t>-law-</w:t>
      </w:r>
      <w:proofErr w:type="spellStart"/>
      <w:proofErr w:type="gramStart"/>
      <w:r w:rsidRPr="002E5D4A">
        <w:rPr>
          <w:rFonts w:asciiTheme="minorHAnsi" w:eastAsia="Times New Roman" w:hAnsiTheme="minorHAnsi" w:cstheme="minorHAnsi"/>
        </w:rPr>
        <w:t>review.pantheonsite</w:t>
      </w:r>
      <w:proofErr w:type="spellEnd"/>
      <w:proofErr w:type="gramEnd"/>
      <w:r w:rsidRPr="002E5D4A">
        <w:rPr>
          <w:rFonts w:asciiTheme="minorHAnsi" w:eastAsia="Times New Roman" w:hAnsiTheme="minorHAnsi" w:cstheme="minorHAnsi"/>
        </w:rPr>
        <w:t>, "IN DEFENSE OF BREAKUPS: ADMINISTERINGA “RADICAL” REMEDY ", https://live-cornell-law-review.pantheonsite.io/wp-content/uploads/2020/12/Van-Loo-final.pdf#page=36&amp;zoom=100,0,0)//Babcii</w:t>
      </w:r>
    </w:p>
    <w:p w14:paraId="139EA44E" w14:textId="77777777" w:rsidR="009B54D7" w:rsidRPr="002E5D4A" w:rsidRDefault="009B54D7" w:rsidP="009B54D7">
      <w:pPr>
        <w:rPr>
          <w:rFonts w:asciiTheme="minorHAnsi" w:hAnsiTheme="minorHAnsi" w:cstheme="minorHAnsi"/>
          <w:sz w:val="14"/>
        </w:rPr>
      </w:pPr>
      <w:r w:rsidRPr="002E5D4A">
        <w:rPr>
          <w:rFonts w:asciiTheme="minorHAnsi" w:hAnsiTheme="minorHAnsi" w:cstheme="minorHAnsi"/>
          <w:sz w:val="14"/>
        </w:rPr>
        <w:t xml:space="preserve">If the </w:t>
      </w:r>
      <w:r w:rsidRPr="002E5D4A">
        <w:rPr>
          <w:rFonts w:asciiTheme="minorHAnsi" w:hAnsiTheme="minorHAnsi" w:cstheme="minorHAnsi"/>
          <w:u w:val="single"/>
        </w:rPr>
        <w:t>concern about shareholders</w:t>
      </w:r>
      <w:r w:rsidRPr="002E5D4A">
        <w:rPr>
          <w:rFonts w:asciiTheme="minorHAnsi" w:hAnsiTheme="minorHAnsi" w:cstheme="minorHAnsi"/>
          <w:sz w:val="14"/>
        </w:rPr>
        <w:t xml:space="preserve"> comes from fear of harm to people’s retirement and savings, the </w:t>
      </w:r>
      <w:r w:rsidRPr="002E5D4A">
        <w:rPr>
          <w:rFonts w:asciiTheme="minorHAnsi" w:hAnsiTheme="minorHAnsi" w:cstheme="minorHAnsi"/>
          <w:u w:val="single"/>
        </w:rPr>
        <w:t xml:space="preserve">evolving </w:t>
      </w:r>
      <w:r w:rsidRPr="002C46B8">
        <w:rPr>
          <w:rFonts w:asciiTheme="minorHAnsi" w:hAnsiTheme="minorHAnsi" w:cstheme="minorHAnsi"/>
          <w:highlight w:val="cyan"/>
          <w:u w:val="single"/>
        </w:rPr>
        <w:t>structure</w:t>
      </w:r>
      <w:r w:rsidRPr="002E5D4A">
        <w:rPr>
          <w:rFonts w:asciiTheme="minorHAnsi" w:hAnsiTheme="minorHAnsi" w:cstheme="minorHAnsi"/>
          <w:u w:val="single"/>
        </w:rPr>
        <w:t xml:space="preserve"> of equity ownership </w:t>
      </w:r>
      <w:r w:rsidRPr="002C46B8">
        <w:rPr>
          <w:rFonts w:asciiTheme="minorHAnsi" w:hAnsiTheme="minorHAnsi" w:cstheme="minorHAnsi"/>
          <w:highlight w:val="cyan"/>
          <w:u w:val="single"/>
        </w:rPr>
        <w:t>is relevant. Most</w:t>
      </w:r>
      <w:r w:rsidRPr="002E5D4A">
        <w:rPr>
          <w:rFonts w:asciiTheme="minorHAnsi" w:hAnsiTheme="minorHAnsi" w:cstheme="minorHAnsi"/>
          <w:u w:val="single"/>
        </w:rPr>
        <w:t xml:space="preserve"> publicly traded shares</w:t>
      </w:r>
      <w:r w:rsidRPr="002E5D4A">
        <w:rPr>
          <w:rFonts w:asciiTheme="minorHAnsi" w:hAnsiTheme="minorHAnsi" w:cstheme="minorHAnsi"/>
          <w:sz w:val="14"/>
        </w:rPr>
        <w:t xml:space="preserve"> of large companies now </w:t>
      </w:r>
      <w:r w:rsidRPr="002C46B8">
        <w:rPr>
          <w:rFonts w:asciiTheme="minorHAnsi" w:hAnsiTheme="minorHAnsi" w:cstheme="minorHAnsi"/>
          <w:highlight w:val="cyan"/>
          <w:u w:val="single"/>
        </w:rPr>
        <w:t>are</w:t>
      </w:r>
      <w:r w:rsidRPr="002E5D4A">
        <w:rPr>
          <w:rFonts w:asciiTheme="minorHAnsi" w:hAnsiTheme="minorHAnsi" w:cstheme="minorHAnsi"/>
          <w:u w:val="single"/>
        </w:rPr>
        <w:t xml:space="preserve"> owned by </w:t>
      </w:r>
      <w:r w:rsidRPr="002C46B8">
        <w:rPr>
          <w:rFonts w:asciiTheme="minorHAnsi" w:hAnsiTheme="minorHAnsi" w:cstheme="minorHAnsi"/>
          <w:highlight w:val="cyan"/>
          <w:u w:val="single"/>
        </w:rPr>
        <w:t>mutual funds</w:t>
      </w:r>
      <w:r w:rsidRPr="002E5D4A">
        <w:rPr>
          <w:rFonts w:asciiTheme="minorHAnsi" w:hAnsiTheme="minorHAnsi" w:cstheme="minorHAnsi"/>
          <w:sz w:val="14"/>
        </w:rPr>
        <w:t xml:space="preserve"> and other institutional owners </w:t>
      </w:r>
      <w:r w:rsidRPr="002C46B8">
        <w:rPr>
          <w:rFonts w:asciiTheme="minorHAnsi" w:hAnsiTheme="minorHAnsi" w:cstheme="minorHAnsi"/>
          <w:highlight w:val="cyan"/>
          <w:u w:val="single"/>
        </w:rPr>
        <w:t>holding diverse stocks</w:t>
      </w:r>
      <w:r w:rsidRPr="002E5D4A">
        <w:rPr>
          <w:rFonts w:asciiTheme="minorHAnsi" w:hAnsiTheme="minorHAnsi" w:cstheme="minorHAnsi"/>
          <w:sz w:val="14"/>
        </w:rPr>
        <w:t xml:space="preserve">. As a result, </w:t>
      </w:r>
      <w:r w:rsidRPr="002E5D4A">
        <w:rPr>
          <w:rFonts w:asciiTheme="minorHAnsi" w:hAnsiTheme="minorHAnsi" w:cstheme="minorHAnsi"/>
          <w:u w:val="single"/>
        </w:rPr>
        <w:t xml:space="preserve">the </w:t>
      </w:r>
      <w:r w:rsidRPr="002C46B8">
        <w:rPr>
          <w:rFonts w:asciiTheme="minorHAnsi" w:hAnsiTheme="minorHAnsi" w:cstheme="minorHAnsi"/>
          <w:highlight w:val="cyan"/>
          <w:u w:val="single"/>
        </w:rPr>
        <w:t>impact</w:t>
      </w:r>
      <w:r w:rsidRPr="002E5D4A">
        <w:rPr>
          <w:rFonts w:asciiTheme="minorHAnsi" w:hAnsiTheme="minorHAnsi" w:cstheme="minorHAnsi"/>
          <w:u w:val="single"/>
        </w:rPr>
        <w:t xml:space="preserve"> of any given breakup </w:t>
      </w:r>
      <w:r w:rsidRPr="002C46B8">
        <w:rPr>
          <w:rFonts w:asciiTheme="minorHAnsi" w:hAnsiTheme="minorHAnsi" w:cstheme="minorHAnsi"/>
          <w:highlight w:val="cyan"/>
          <w:u w:val="single"/>
        </w:rPr>
        <w:t>would be diluted</w:t>
      </w:r>
      <w:r w:rsidRPr="002E5D4A">
        <w:rPr>
          <w:rFonts w:asciiTheme="minorHAnsi" w:hAnsiTheme="minorHAnsi" w:cstheme="minorHAnsi"/>
          <w:u w:val="single"/>
        </w:rPr>
        <w:t xml:space="preserve"> for most shareholders</w:t>
      </w:r>
      <w:r w:rsidRPr="002E5D4A">
        <w:rPr>
          <w:rFonts w:asciiTheme="minorHAnsi" w:hAnsiTheme="minorHAnsi" w:cstheme="minorHAnsi"/>
          <w:sz w:val="14"/>
        </w:rPr>
        <w:t xml:space="preserve">. Additionally, </w:t>
      </w:r>
      <w:r w:rsidRPr="002E5D4A">
        <w:rPr>
          <w:rFonts w:asciiTheme="minorHAnsi" w:hAnsiTheme="minorHAnsi" w:cstheme="minorHAnsi"/>
          <w:u w:val="single"/>
        </w:rPr>
        <w:t xml:space="preserve">if a </w:t>
      </w:r>
      <w:r w:rsidRPr="002C46B8">
        <w:rPr>
          <w:rFonts w:asciiTheme="minorHAnsi" w:hAnsiTheme="minorHAnsi" w:cstheme="minorHAnsi"/>
          <w:highlight w:val="cyan"/>
          <w:u w:val="single"/>
        </w:rPr>
        <w:t>breakup</w:t>
      </w:r>
      <w:r w:rsidRPr="002E5D4A">
        <w:rPr>
          <w:rFonts w:asciiTheme="minorHAnsi" w:hAnsiTheme="minorHAnsi" w:cstheme="minorHAnsi"/>
          <w:u w:val="single"/>
        </w:rPr>
        <w:t xml:space="preserve"> improved long-term market health—or </w:t>
      </w:r>
      <w:r w:rsidRPr="002E5D4A">
        <w:rPr>
          <w:rFonts w:asciiTheme="minorHAnsi" w:hAnsiTheme="minorHAnsi" w:cstheme="minorHAnsi"/>
          <w:sz w:val="14"/>
        </w:rPr>
        <w:t xml:space="preserve">immediately </w:t>
      </w:r>
      <w:r w:rsidRPr="002C46B8">
        <w:rPr>
          <w:rFonts w:asciiTheme="minorHAnsi" w:hAnsiTheme="minorHAnsi" w:cstheme="minorHAnsi"/>
          <w:highlight w:val="cyan"/>
          <w:u w:val="single"/>
        </w:rPr>
        <w:t>helped</w:t>
      </w:r>
      <w:r w:rsidRPr="002E5D4A">
        <w:rPr>
          <w:rFonts w:asciiTheme="minorHAnsi" w:hAnsiTheme="minorHAnsi" w:cstheme="minorHAnsi"/>
          <w:u w:val="single"/>
        </w:rPr>
        <w:t xml:space="preserve"> the monopoly’s </w:t>
      </w:r>
      <w:r w:rsidRPr="002C46B8">
        <w:rPr>
          <w:rFonts w:asciiTheme="minorHAnsi" w:hAnsiTheme="minorHAnsi" w:cstheme="minorHAnsi"/>
          <w:highlight w:val="cyan"/>
          <w:u w:val="single"/>
        </w:rPr>
        <w:t>competitors</w:t>
      </w:r>
      <w:r w:rsidRPr="002E5D4A">
        <w:rPr>
          <w:rFonts w:asciiTheme="minorHAnsi" w:hAnsiTheme="minorHAnsi" w:cstheme="minorHAnsi"/>
          <w:sz w:val="14"/>
        </w:rPr>
        <w:t xml:space="preserve">— most of a given monopoly’s </w:t>
      </w:r>
      <w:r w:rsidRPr="002C46B8">
        <w:rPr>
          <w:rFonts w:asciiTheme="minorHAnsi" w:hAnsiTheme="minorHAnsi" w:cstheme="minorHAnsi"/>
          <w:highlight w:val="cyan"/>
          <w:u w:val="single"/>
        </w:rPr>
        <w:t>shareholders could benefit</w:t>
      </w:r>
      <w:r w:rsidRPr="002E5D4A">
        <w:rPr>
          <w:rFonts w:asciiTheme="minorHAnsi" w:hAnsiTheme="minorHAnsi" w:cstheme="minorHAnsi"/>
          <w:u w:val="single"/>
        </w:rPr>
        <w:t xml:space="preserve"> from a breakup</w:t>
      </w:r>
      <w:r w:rsidRPr="002E5D4A">
        <w:rPr>
          <w:rFonts w:asciiTheme="minorHAnsi" w:hAnsiTheme="minorHAnsi" w:cstheme="minorHAnsi"/>
          <w:sz w:val="14"/>
        </w:rPr>
        <w:t xml:space="preserve"> even if the broken-up company’s stock was hurt. Indeed, one of </w:t>
      </w:r>
      <w:r w:rsidRPr="002E5D4A">
        <w:rPr>
          <w:rFonts w:asciiTheme="minorHAnsi" w:hAnsiTheme="minorHAnsi" w:cstheme="minorHAnsi"/>
          <w:u w:val="single"/>
        </w:rPr>
        <w:t xml:space="preserve">the </w:t>
      </w:r>
      <w:r w:rsidRPr="002C46B8">
        <w:rPr>
          <w:rFonts w:asciiTheme="minorHAnsi" w:hAnsiTheme="minorHAnsi" w:cstheme="minorHAnsi"/>
          <w:highlight w:val="cyan"/>
          <w:u w:val="single"/>
        </w:rPr>
        <w:t>leading studies found</w:t>
      </w:r>
      <w:r w:rsidRPr="002E5D4A">
        <w:rPr>
          <w:rFonts w:asciiTheme="minorHAnsi" w:hAnsiTheme="minorHAnsi" w:cstheme="minorHAnsi"/>
          <w:u w:val="single"/>
        </w:rPr>
        <w:t xml:space="preserve"> that</w:t>
      </w:r>
      <w:r w:rsidRPr="002E5D4A">
        <w:rPr>
          <w:rFonts w:asciiTheme="minorHAnsi" w:hAnsiTheme="minorHAnsi" w:cstheme="minorHAnsi"/>
          <w:sz w:val="14"/>
        </w:rPr>
        <w:t xml:space="preserve"> although the prosecuted company’s stock went down, its </w:t>
      </w:r>
      <w:r w:rsidRPr="002C46B8">
        <w:rPr>
          <w:rFonts w:asciiTheme="minorHAnsi" w:hAnsiTheme="minorHAnsi" w:cstheme="minorHAnsi"/>
          <w:highlight w:val="cyan"/>
          <w:u w:val="single"/>
        </w:rPr>
        <w:t>rivals’ stock went up</w:t>
      </w:r>
      <w:r w:rsidRPr="002C46B8">
        <w:rPr>
          <w:rFonts w:asciiTheme="minorHAnsi" w:hAnsiTheme="minorHAnsi" w:cstheme="minorHAnsi"/>
          <w:sz w:val="14"/>
          <w:highlight w:val="cyan"/>
        </w:rPr>
        <w:t>.</w:t>
      </w:r>
      <w:r w:rsidRPr="002E5D4A">
        <w:rPr>
          <w:rFonts w:asciiTheme="minorHAnsi" w:hAnsiTheme="minorHAnsi" w:cstheme="minorHAnsi"/>
          <w:sz w:val="14"/>
        </w:rPr>
        <w:t>220</w:t>
      </w:r>
    </w:p>
    <w:p w14:paraId="4812029A" w14:textId="77777777" w:rsidR="009B54D7" w:rsidRPr="002E5D4A" w:rsidRDefault="009B54D7" w:rsidP="009B54D7">
      <w:pPr>
        <w:pStyle w:val="Heading4"/>
        <w:rPr>
          <w:rFonts w:asciiTheme="minorHAnsi" w:eastAsia="Times New Roman" w:hAnsiTheme="minorHAnsi" w:cstheme="minorHAnsi"/>
          <w:u w:val="single"/>
        </w:rPr>
      </w:pPr>
      <w:r w:rsidRPr="002E5D4A">
        <w:rPr>
          <w:rFonts w:asciiTheme="minorHAnsi" w:eastAsia="Times New Roman" w:hAnsiTheme="minorHAnsi" w:cstheme="minorHAnsi"/>
        </w:rPr>
        <w:t xml:space="preserve">b. </w:t>
      </w:r>
      <w:r w:rsidRPr="002E5D4A">
        <w:rPr>
          <w:rFonts w:asciiTheme="minorHAnsi" w:eastAsia="Times New Roman" w:hAnsiTheme="minorHAnsi" w:cstheme="minorHAnsi"/>
          <w:u w:val="single"/>
        </w:rPr>
        <w:t>Payoffs</w:t>
      </w:r>
    </w:p>
    <w:p w14:paraId="75FAA59C" w14:textId="77777777" w:rsidR="009B54D7" w:rsidRPr="002E5D4A" w:rsidRDefault="009B54D7" w:rsidP="009B54D7">
      <w:pPr>
        <w:spacing w:before="15" w:after="180" w:line="240" w:lineRule="auto"/>
        <w:rPr>
          <w:rFonts w:asciiTheme="minorHAnsi" w:eastAsia="Times New Roman" w:hAnsiTheme="minorHAnsi" w:cstheme="minorHAnsi"/>
          <w:sz w:val="24"/>
          <w:szCs w:val="24"/>
        </w:rPr>
      </w:pPr>
      <w:r w:rsidRPr="002E5D4A">
        <w:rPr>
          <w:rFonts w:asciiTheme="minorHAnsi" w:eastAsia="Times New Roman" w:hAnsiTheme="minorHAnsi" w:cstheme="minorHAnsi"/>
          <w:b/>
          <w:bCs/>
          <w:sz w:val="26"/>
          <w:szCs w:val="26"/>
        </w:rPr>
        <w:t>Loo, 20</w:t>
      </w:r>
      <w:r w:rsidRPr="002E5D4A">
        <w:rPr>
          <w:rFonts w:asciiTheme="minorHAnsi" w:eastAsia="Times New Roman" w:hAnsiTheme="minorHAnsi" w:cstheme="minorHAnsi"/>
        </w:rPr>
        <w:t xml:space="preserve"> (Rory Loo, Associate Professor of Law, Boston University; Affiliated Fellow, Yale </w:t>
      </w:r>
      <w:proofErr w:type="spellStart"/>
      <w:r w:rsidRPr="002E5D4A">
        <w:rPr>
          <w:rFonts w:asciiTheme="minorHAnsi" w:eastAsia="Times New Roman" w:hAnsiTheme="minorHAnsi" w:cstheme="minorHAnsi"/>
        </w:rPr>
        <w:t>LawSchool</w:t>
      </w:r>
      <w:proofErr w:type="spellEnd"/>
      <w:r w:rsidRPr="002E5D4A">
        <w:rPr>
          <w:rFonts w:asciiTheme="minorHAnsi" w:eastAsia="Times New Roman" w:hAnsiTheme="minorHAnsi" w:cstheme="minorHAnsi"/>
        </w:rPr>
        <w:t xml:space="preserve"> Information Society Project., 11-10-2020, accessed on 8-13-2021, Live-</w:t>
      </w:r>
      <w:proofErr w:type="spellStart"/>
      <w:r w:rsidRPr="002E5D4A">
        <w:rPr>
          <w:rFonts w:asciiTheme="minorHAnsi" w:eastAsia="Times New Roman" w:hAnsiTheme="minorHAnsi" w:cstheme="minorHAnsi"/>
        </w:rPr>
        <w:t>cornell</w:t>
      </w:r>
      <w:proofErr w:type="spellEnd"/>
      <w:r w:rsidRPr="002E5D4A">
        <w:rPr>
          <w:rFonts w:asciiTheme="minorHAnsi" w:eastAsia="Times New Roman" w:hAnsiTheme="minorHAnsi" w:cstheme="minorHAnsi"/>
        </w:rPr>
        <w:t>-law-</w:t>
      </w:r>
      <w:proofErr w:type="spellStart"/>
      <w:proofErr w:type="gramStart"/>
      <w:r w:rsidRPr="002E5D4A">
        <w:rPr>
          <w:rFonts w:asciiTheme="minorHAnsi" w:eastAsia="Times New Roman" w:hAnsiTheme="minorHAnsi" w:cstheme="minorHAnsi"/>
        </w:rPr>
        <w:t>review.pantheonsite</w:t>
      </w:r>
      <w:proofErr w:type="spellEnd"/>
      <w:proofErr w:type="gramEnd"/>
      <w:r w:rsidRPr="002E5D4A">
        <w:rPr>
          <w:rFonts w:asciiTheme="minorHAnsi" w:eastAsia="Times New Roman" w:hAnsiTheme="minorHAnsi" w:cstheme="minorHAnsi"/>
        </w:rPr>
        <w:t>, "IN DEFENSE OF BREAKUPS: ADMINISTERINGA “RADICAL” REMEDY ", https://live-cornell-law-review.pantheonsite.io/wp-content/uploads/2020/12/Van-Loo-final.pdf#page=36&amp;zoom=100,0,0)//Babcii</w:t>
      </w:r>
    </w:p>
    <w:p w14:paraId="2BB03F72" w14:textId="77777777" w:rsidR="009B54D7" w:rsidRPr="002E5D4A" w:rsidRDefault="009B54D7" w:rsidP="009B54D7">
      <w:pPr>
        <w:rPr>
          <w:rFonts w:asciiTheme="minorHAnsi" w:hAnsiTheme="minorHAnsi" w:cstheme="minorHAnsi"/>
          <w:sz w:val="16"/>
        </w:rPr>
      </w:pPr>
      <w:r w:rsidRPr="002E5D4A">
        <w:rPr>
          <w:rFonts w:asciiTheme="minorHAnsi" w:hAnsiTheme="minorHAnsi" w:cstheme="minorHAnsi"/>
          <w:sz w:val="16"/>
        </w:rPr>
        <w:t xml:space="preserve">Even </w:t>
      </w:r>
      <w:r w:rsidRPr="002E5D4A">
        <w:rPr>
          <w:rFonts w:asciiTheme="minorHAnsi" w:hAnsiTheme="minorHAnsi" w:cstheme="minorHAnsi"/>
          <w:u w:val="single"/>
        </w:rPr>
        <w:t xml:space="preserve">if the concern is solely about an individual company’s shareholders, a </w:t>
      </w:r>
      <w:r w:rsidRPr="002C46B8">
        <w:rPr>
          <w:rFonts w:asciiTheme="minorHAnsi" w:hAnsiTheme="minorHAnsi" w:cstheme="minorHAnsi"/>
          <w:highlight w:val="cyan"/>
          <w:u w:val="single"/>
        </w:rPr>
        <w:t>breakup does not mean</w:t>
      </w:r>
      <w:r w:rsidRPr="002E5D4A">
        <w:rPr>
          <w:rFonts w:asciiTheme="minorHAnsi" w:hAnsiTheme="minorHAnsi" w:cstheme="minorHAnsi"/>
          <w:u w:val="single"/>
        </w:rPr>
        <w:t xml:space="preserve"> that</w:t>
      </w:r>
      <w:r w:rsidRPr="002E5D4A">
        <w:rPr>
          <w:rFonts w:asciiTheme="minorHAnsi" w:hAnsiTheme="minorHAnsi" w:cstheme="minorHAnsi"/>
          <w:sz w:val="16"/>
        </w:rPr>
        <w:t xml:space="preserve"> a </w:t>
      </w:r>
      <w:r w:rsidRPr="002E5D4A">
        <w:rPr>
          <w:rFonts w:asciiTheme="minorHAnsi" w:hAnsiTheme="minorHAnsi" w:cstheme="minorHAnsi"/>
          <w:u w:val="single"/>
        </w:rPr>
        <w:t xml:space="preserve">portion of the company is </w:t>
      </w:r>
      <w:r w:rsidRPr="002C46B8">
        <w:rPr>
          <w:rFonts w:asciiTheme="minorHAnsi" w:hAnsiTheme="minorHAnsi" w:cstheme="minorHAnsi"/>
          <w:highlight w:val="cyan"/>
          <w:u w:val="single"/>
        </w:rPr>
        <w:t>eliminated</w:t>
      </w:r>
      <w:r w:rsidRPr="002E5D4A">
        <w:rPr>
          <w:rFonts w:asciiTheme="minorHAnsi" w:hAnsiTheme="minorHAnsi" w:cstheme="minorHAnsi"/>
          <w:u w:val="single"/>
        </w:rPr>
        <w:t xml:space="preserve">. If </w:t>
      </w:r>
      <w:r w:rsidRPr="002C46B8">
        <w:rPr>
          <w:rFonts w:asciiTheme="minorHAnsi" w:hAnsiTheme="minorHAnsi" w:cstheme="minorHAnsi"/>
          <w:highlight w:val="cyan"/>
          <w:u w:val="single"/>
        </w:rPr>
        <w:t>Google</w:t>
      </w:r>
      <w:r w:rsidRPr="002E5D4A">
        <w:rPr>
          <w:rFonts w:asciiTheme="minorHAnsi" w:hAnsiTheme="minorHAnsi" w:cstheme="minorHAnsi"/>
          <w:u w:val="single"/>
        </w:rPr>
        <w:t xml:space="preserve"> is </w:t>
      </w:r>
      <w:r w:rsidRPr="002C46B8">
        <w:rPr>
          <w:rFonts w:asciiTheme="minorHAnsi" w:hAnsiTheme="minorHAnsi" w:cstheme="minorHAnsi"/>
          <w:highlight w:val="cyan"/>
          <w:u w:val="single"/>
        </w:rPr>
        <w:t>forced to sell YouTube or Facebook</w:t>
      </w:r>
      <w:r w:rsidRPr="002E5D4A">
        <w:rPr>
          <w:rFonts w:asciiTheme="minorHAnsi" w:hAnsiTheme="minorHAnsi" w:cstheme="minorHAnsi"/>
          <w:u w:val="single"/>
        </w:rPr>
        <w:t xml:space="preserve"> is required to </w:t>
      </w:r>
      <w:r w:rsidRPr="002C46B8">
        <w:rPr>
          <w:rFonts w:asciiTheme="minorHAnsi" w:hAnsiTheme="minorHAnsi" w:cstheme="minorHAnsi"/>
          <w:highlight w:val="cyan"/>
          <w:u w:val="single"/>
        </w:rPr>
        <w:t>divest Instagram, shareholders would receive a massive payment</w:t>
      </w:r>
      <w:r w:rsidRPr="002E5D4A">
        <w:rPr>
          <w:rFonts w:asciiTheme="minorHAnsi" w:hAnsiTheme="minorHAnsi" w:cstheme="minorHAnsi"/>
          <w:u w:val="single"/>
        </w:rPr>
        <w:t xml:space="preserve"> for that sale</w:t>
      </w:r>
      <w:r w:rsidRPr="002E5D4A">
        <w:rPr>
          <w:rFonts w:asciiTheme="minorHAnsi" w:hAnsiTheme="minorHAnsi" w:cstheme="minorHAnsi"/>
          <w:sz w:val="16"/>
        </w:rPr>
        <w:t xml:space="preserve">.221 Overall, the </w:t>
      </w:r>
      <w:r w:rsidRPr="002C46B8">
        <w:rPr>
          <w:rFonts w:asciiTheme="minorHAnsi" w:hAnsiTheme="minorHAnsi" w:cstheme="minorHAnsi"/>
          <w:highlight w:val="cyan"/>
          <w:u w:val="single"/>
        </w:rPr>
        <w:t>lit</w:t>
      </w:r>
      <w:r w:rsidRPr="002E5D4A">
        <w:rPr>
          <w:rFonts w:asciiTheme="minorHAnsi" w:hAnsiTheme="minorHAnsi" w:cstheme="minorHAnsi"/>
          <w:u w:val="single"/>
        </w:rPr>
        <w:t xml:space="preserve">erature consistently </w:t>
      </w:r>
      <w:r w:rsidRPr="002C46B8">
        <w:rPr>
          <w:rFonts w:asciiTheme="minorHAnsi" w:hAnsiTheme="minorHAnsi" w:cstheme="minorHAnsi"/>
          <w:highlight w:val="cyan"/>
          <w:u w:val="single"/>
        </w:rPr>
        <w:t>shows that</w:t>
      </w:r>
      <w:r w:rsidRPr="002E5D4A">
        <w:rPr>
          <w:rFonts w:asciiTheme="minorHAnsi" w:hAnsiTheme="minorHAnsi" w:cstheme="minorHAnsi"/>
          <w:sz w:val="16"/>
        </w:rPr>
        <w:t xml:space="preserve"> private </w:t>
      </w:r>
      <w:r w:rsidRPr="002C46B8">
        <w:rPr>
          <w:rFonts w:asciiTheme="minorHAnsi" w:hAnsiTheme="minorHAnsi" w:cstheme="minorHAnsi"/>
          <w:highlight w:val="cyan"/>
          <w:u w:val="single"/>
        </w:rPr>
        <w:t>divestitures “have a positive impact on</w:t>
      </w:r>
      <w:r w:rsidRPr="002E5D4A">
        <w:rPr>
          <w:rFonts w:asciiTheme="minorHAnsi" w:hAnsiTheme="minorHAnsi" w:cstheme="minorHAnsi"/>
          <w:sz w:val="16"/>
        </w:rPr>
        <w:t xml:space="preserve"> the divesting parent’s </w:t>
      </w:r>
      <w:r w:rsidRPr="002E5D4A">
        <w:rPr>
          <w:rFonts w:asciiTheme="minorHAnsi" w:hAnsiTheme="minorHAnsi" w:cstheme="minorHAnsi"/>
          <w:u w:val="single"/>
        </w:rPr>
        <w:t xml:space="preserve">share </w:t>
      </w:r>
      <w:r w:rsidRPr="002C46B8">
        <w:rPr>
          <w:rFonts w:asciiTheme="minorHAnsi" w:hAnsiTheme="minorHAnsi" w:cstheme="minorHAnsi"/>
          <w:highlight w:val="cyan"/>
          <w:u w:val="single"/>
        </w:rPr>
        <w:t>price</w:t>
      </w:r>
      <w:r w:rsidRPr="002E5D4A">
        <w:rPr>
          <w:rFonts w:asciiTheme="minorHAnsi" w:hAnsiTheme="minorHAnsi" w:cstheme="minorHAnsi"/>
          <w:u w:val="single"/>
        </w:rPr>
        <w:t>.”</w:t>
      </w:r>
      <w:r w:rsidRPr="002E5D4A">
        <w:rPr>
          <w:rFonts w:asciiTheme="minorHAnsi" w:hAnsiTheme="minorHAnsi" w:cstheme="minorHAnsi"/>
          <w:sz w:val="16"/>
        </w:rPr>
        <w:t>222</w:t>
      </w:r>
    </w:p>
    <w:p w14:paraId="237EAFF0" w14:textId="77777777" w:rsidR="009B54D7" w:rsidRPr="002E5D4A" w:rsidRDefault="009B54D7" w:rsidP="009B54D7">
      <w:pPr>
        <w:pStyle w:val="Heading4"/>
        <w:rPr>
          <w:rFonts w:asciiTheme="minorHAnsi" w:hAnsiTheme="minorHAnsi" w:cstheme="minorHAnsi"/>
        </w:rPr>
      </w:pPr>
      <w:r>
        <w:t xml:space="preserve">6. </w:t>
      </w:r>
      <w:r w:rsidRPr="002E5D4A">
        <w:rPr>
          <w:rFonts w:asciiTheme="minorHAnsi" w:hAnsiTheme="minorHAnsi" w:cstheme="minorHAnsi"/>
        </w:rPr>
        <w:t xml:space="preserve">Companies routinely </w:t>
      </w:r>
      <w:r w:rsidRPr="002E5D4A">
        <w:rPr>
          <w:rFonts w:asciiTheme="minorHAnsi" w:hAnsiTheme="minorHAnsi" w:cstheme="minorHAnsi"/>
          <w:u w:val="single"/>
        </w:rPr>
        <w:t>break themselves up</w:t>
      </w:r>
      <w:r w:rsidRPr="002E5D4A">
        <w:rPr>
          <w:rFonts w:asciiTheme="minorHAnsi" w:hAnsiTheme="minorHAnsi" w:cstheme="minorHAnsi"/>
        </w:rPr>
        <w:t xml:space="preserve">, the market will </w:t>
      </w:r>
      <w:r w:rsidRPr="002E5D4A">
        <w:rPr>
          <w:rFonts w:asciiTheme="minorHAnsi" w:hAnsiTheme="minorHAnsi" w:cstheme="minorHAnsi"/>
          <w:u w:val="single"/>
        </w:rPr>
        <w:t>correct</w:t>
      </w:r>
      <w:r w:rsidRPr="002E5D4A">
        <w:rPr>
          <w:rFonts w:asciiTheme="minorHAnsi" w:hAnsiTheme="minorHAnsi" w:cstheme="minorHAnsi"/>
        </w:rPr>
        <w:t xml:space="preserve">, and </w:t>
      </w:r>
      <w:r w:rsidRPr="002E5D4A">
        <w:rPr>
          <w:rFonts w:asciiTheme="minorHAnsi" w:hAnsiTheme="minorHAnsi" w:cstheme="minorHAnsi"/>
          <w:u w:val="single"/>
        </w:rPr>
        <w:t>stock rebound</w:t>
      </w:r>
      <w:r w:rsidRPr="002E5D4A">
        <w:rPr>
          <w:rFonts w:asciiTheme="minorHAnsi" w:hAnsiTheme="minorHAnsi" w:cstheme="minorHAnsi"/>
        </w:rPr>
        <w:t xml:space="preserve"> outweighs</w:t>
      </w:r>
    </w:p>
    <w:p w14:paraId="4E305484" w14:textId="77777777" w:rsidR="009B54D7" w:rsidRPr="002E5D4A" w:rsidRDefault="009B54D7" w:rsidP="009B54D7">
      <w:pPr>
        <w:rPr>
          <w:rFonts w:asciiTheme="minorHAnsi" w:hAnsiTheme="minorHAnsi" w:cstheme="minorHAnsi"/>
        </w:rPr>
      </w:pPr>
      <w:r w:rsidRPr="002E5D4A">
        <w:rPr>
          <w:rStyle w:val="Style13ptBold"/>
          <w:rFonts w:asciiTheme="minorHAnsi" w:hAnsiTheme="minorHAnsi" w:cstheme="minorHAnsi"/>
        </w:rPr>
        <w:t>Loo, 20 </w:t>
      </w:r>
      <w:r w:rsidRPr="002E5D4A">
        <w:rPr>
          <w:rFonts w:asciiTheme="minorHAnsi" w:hAnsiTheme="minorHAnsi" w:cstheme="minorHAnsi"/>
        </w:rPr>
        <w:t>(Rory Van Loo, a professor at Boston University and the author, most recently, of “In Defense of Breakups: Administering a ‘Radical’ Remedy.” He previously advised multinational corporate executives on mergers and acquisitions, 7-29-2020, accessed on 8-5-2021, The Hill, "Stop with the egg metaphor in discussing Big Tech break-ups", https://thehill.com/opinion/technology/509511-stop-with-the-egg-metaphor-in-discussing-big-tech-break-ups)//Babcii</w:t>
      </w:r>
    </w:p>
    <w:p w14:paraId="2F272CFD" w14:textId="77777777" w:rsidR="009B54D7" w:rsidRPr="002E5D4A" w:rsidRDefault="009B54D7" w:rsidP="009B54D7">
      <w:pPr>
        <w:rPr>
          <w:rFonts w:asciiTheme="minorHAnsi" w:hAnsiTheme="minorHAnsi" w:cstheme="minorHAnsi"/>
          <w:u w:val="single"/>
        </w:rPr>
      </w:pPr>
      <w:r w:rsidRPr="002E5D4A">
        <w:rPr>
          <w:rFonts w:asciiTheme="minorHAnsi" w:hAnsiTheme="minorHAnsi" w:cstheme="minorHAnsi"/>
          <w:sz w:val="10"/>
        </w:rPr>
        <w:t xml:space="preserve">The metaphor is misguided. </w:t>
      </w:r>
      <w:r w:rsidRPr="002C46B8">
        <w:rPr>
          <w:rFonts w:asciiTheme="minorHAnsi" w:hAnsiTheme="minorHAnsi" w:cstheme="minorHAnsi"/>
          <w:highlight w:val="cyan"/>
          <w:u w:val="single"/>
        </w:rPr>
        <w:t>Businesses routinely break</w:t>
      </w:r>
      <w:r w:rsidRPr="002E5D4A">
        <w:rPr>
          <w:rFonts w:asciiTheme="minorHAnsi" w:hAnsiTheme="minorHAnsi" w:cstheme="minorHAnsi"/>
          <w:u w:val="single"/>
        </w:rPr>
        <w:t xml:space="preserve"> themselves </w:t>
      </w:r>
      <w:r w:rsidRPr="002C46B8">
        <w:rPr>
          <w:rFonts w:asciiTheme="minorHAnsi" w:hAnsiTheme="minorHAnsi" w:cstheme="minorHAnsi"/>
          <w:highlight w:val="cyan"/>
          <w:u w:val="single"/>
        </w:rPr>
        <w:t>up</w:t>
      </w:r>
      <w:r w:rsidRPr="002E5D4A">
        <w:rPr>
          <w:rFonts w:asciiTheme="minorHAnsi" w:hAnsiTheme="minorHAnsi" w:cstheme="minorHAnsi"/>
          <w:u w:val="single"/>
        </w:rPr>
        <w:t>.</w:t>
      </w:r>
      <w:r w:rsidRPr="002E5D4A">
        <w:rPr>
          <w:rFonts w:asciiTheme="minorHAnsi" w:hAnsiTheme="minorHAnsi" w:cstheme="minorHAnsi"/>
          <w:sz w:val="10"/>
        </w:rPr>
        <w:t xml:space="preserve"> More than </w:t>
      </w:r>
      <w:hyperlink r:id="rId96" w:tgtFrame="_blank" w:history="1">
        <w:r w:rsidRPr="002C46B8">
          <w:rPr>
            <w:rStyle w:val="Hyperlink"/>
            <w:rFonts w:asciiTheme="minorHAnsi" w:hAnsiTheme="minorHAnsi" w:cstheme="minorHAnsi"/>
            <w:highlight w:val="cyan"/>
            <w:u w:val="single"/>
          </w:rPr>
          <w:t>3,000</w:t>
        </w:r>
        <w:r w:rsidRPr="002E5D4A">
          <w:rPr>
            <w:rStyle w:val="Hyperlink"/>
            <w:rFonts w:asciiTheme="minorHAnsi" w:hAnsiTheme="minorHAnsi" w:cstheme="minorHAnsi"/>
            <w:u w:val="single"/>
          </w:rPr>
          <w:t xml:space="preserve"> voluntary divestitures</w:t>
        </w:r>
        <w:r w:rsidRPr="002E5D4A">
          <w:rPr>
            <w:rStyle w:val="Hyperlink"/>
            <w:rFonts w:asciiTheme="minorHAnsi" w:hAnsiTheme="minorHAnsi" w:cstheme="minorHAnsi"/>
            <w:sz w:val="10"/>
          </w:rPr>
          <w:t xml:space="preserve"> occur </w:t>
        </w:r>
        <w:r w:rsidRPr="002C46B8">
          <w:rPr>
            <w:rStyle w:val="Hyperlink"/>
            <w:rFonts w:asciiTheme="minorHAnsi" w:hAnsiTheme="minorHAnsi" w:cstheme="minorHAnsi"/>
            <w:highlight w:val="cyan"/>
            <w:u w:val="single"/>
          </w:rPr>
          <w:t>each year</w:t>
        </w:r>
      </w:hyperlink>
      <w:r w:rsidRPr="002E5D4A">
        <w:rPr>
          <w:rFonts w:asciiTheme="minorHAnsi" w:hAnsiTheme="minorHAnsi" w:cstheme="minorHAnsi"/>
          <w:sz w:val="10"/>
        </w:rPr>
        <w:t>, amounting to about </w:t>
      </w:r>
      <w:hyperlink r:id="rId97" w:tgtFrame="_blank" w:history="1">
        <w:r w:rsidRPr="002E5D4A">
          <w:rPr>
            <w:rStyle w:val="Hyperlink"/>
            <w:rFonts w:asciiTheme="minorHAnsi" w:hAnsiTheme="minorHAnsi" w:cstheme="minorHAnsi"/>
            <w:sz w:val="10"/>
          </w:rPr>
          <w:t>a third of all mergers and acquisitions</w:t>
        </w:r>
      </w:hyperlink>
      <w:r w:rsidRPr="002E5D4A">
        <w:rPr>
          <w:rFonts w:asciiTheme="minorHAnsi" w:hAnsiTheme="minorHAnsi" w:cstheme="minorHAnsi"/>
          <w:sz w:val="10"/>
        </w:rPr>
        <w:t xml:space="preserve">. </w:t>
      </w:r>
      <w:r w:rsidRPr="002C46B8">
        <w:rPr>
          <w:rFonts w:asciiTheme="minorHAnsi" w:hAnsiTheme="minorHAnsi" w:cstheme="minorHAnsi"/>
          <w:highlight w:val="cyan"/>
          <w:u w:val="single"/>
        </w:rPr>
        <w:t>Many</w:t>
      </w:r>
      <w:r w:rsidRPr="002E5D4A">
        <w:rPr>
          <w:rFonts w:asciiTheme="minorHAnsi" w:hAnsiTheme="minorHAnsi" w:cstheme="minorHAnsi"/>
          <w:u w:val="single"/>
        </w:rPr>
        <w:t xml:space="preserve"> are </w:t>
      </w:r>
      <w:r w:rsidRPr="002C46B8">
        <w:rPr>
          <w:rFonts w:asciiTheme="minorHAnsi" w:hAnsiTheme="minorHAnsi" w:cstheme="minorHAnsi"/>
          <w:highlight w:val="cyan"/>
          <w:u w:val="single"/>
        </w:rPr>
        <w:t>enormous</w:t>
      </w:r>
      <w:r w:rsidRPr="002E5D4A">
        <w:rPr>
          <w:rFonts w:asciiTheme="minorHAnsi" w:hAnsiTheme="minorHAnsi" w:cstheme="minorHAnsi"/>
          <w:sz w:val="10"/>
        </w:rPr>
        <w:t xml:space="preserve">. Not that long ago, Hewlett-Packard </w:t>
      </w:r>
      <w:hyperlink r:id="rId98" w:tgtFrame="_blank" w:history="1">
        <w:r w:rsidRPr="002E5D4A">
          <w:rPr>
            <w:rStyle w:val="Hyperlink"/>
            <w:rFonts w:asciiTheme="minorHAnsi" w:hAnsiTheme="minorHAnsi" w:cstheme="minorHAnsi"/>
            <w:sz w:val="10"/>
          </w:rPr>
          <w:t>split itself</w:t>
        </w:r>
      </w:hyperlink>
      <w:r w:rsidRPr="002E5D4A">
        <w:rPr>
          <w:rFonts w:asciiTheme="minorHAnsi" w:hAnsiTheme="minorHAnsi" w:cstheme="minorHAnsi"/>
          <w:sz w:val="10"/>
        </w:rPr>
        <w:t xml:space="preserve"> down the middle to create </w:t>
      </w:r>
      <w:hyperlink r:id="rId99" w:tgtFrame="_blank" w:history="1">
        <w:r w:rsidRPr="002E5D4A">
          <w:rPr>
            <w:rStyle w:val="Hyperlink"/>
            <w:rFonts w:asciiTheme="minorHAnsi" w:hAnsiTheme="minorHAnsi" w:cstheme="minorHAnsi"/>
            <w:sz w:val="10"/>
          </w:rPr>
          <w:t>two independent Fortune 100 companies</w:t>
        </w:r>
      </w:hyperlink>
      <w:r w:rsidRPr="002E5D4A">
        <w:rPr>
          <w:rFonts w:asciiTheme="minorHAnsi" w:hAnsiTheme="minorHAnsi" w:cstheme="minorHAnsi"/>
          <w:sz w:val="10"/>
        </w:rPr>
        <w:t xml:space="preserve">. Last year Fox sold its movie business to Disney for </w:t>
      </w:r>
      <w:hyperlink r:id="rId100" w:tgtFrame="_blank" w:history="1">
        <w:r w:rsidRPr="002E5D4A">
          <w:rPr>
            <w:rStyle w:val="Hyperlink"/>
            <w:rFonts w:asciiTheme="minorHAnsi" w:hAnsiTheme="minorHAnsi" w:cstheme="minorHAnsi"/>
            <w:sz w:val="10"/>
          </w:rPr>
          <w:t>$71 billion</w:t>
        </w:r>
      </w:hyperlink>
      <w:r w:rsidRPr="002E5D4A">
        <w:rPr>
          <w:rFonts w:asciiTheme="minorHAnsi" w:hAnsiTheme="minorHAnsi" w:cstheme="minorHAnsi"/>
          <w:sz w:val="10"/>
        </w:rPr>
        <w:t xml:space="preserve">. In other words, while most in the government and academia see breakups as </w:t>
      </w:r>
      <w:hyperlink r:id="rId101" w:tgtFrame="_blank" w:history="1">
        <w:r w:rsidRPr="002E5D4A">
          <w:rPr>
            <w:rStyle w:val="Hyperlink"/>
            <w:rFonts w:asciiTheme="minorHAnsi" w:hAnsiTheme="minorHAnsi" w:cstheme="minorHAnsi"/>
            <w:sz w:val="10"/>
          </w:rPr>
          <w:t>“radical” and “extreme,”</w:t>
        </w:r>
      </w:hyperlink>
      <w:r w:rsidRPr="002E5D4A">
        <w:rPr>
          <w:rFonts w:asciiTheme="minorHAnsi" w:hAnsiTheme="minorHAnsi" w:cstheme="minorHAnsi"/>
          <w:sz w:val="10"/>
        </w:rPr>
        <w:t xml:space="preserve"> </w:t>
      </w:r>
      <w:r w:rsidRPr="002E5D4A">
        <w:rPr>
          <w:rFonts w:asciiTheme="minorHAnsi" w:hAnsiTheme="minorHAnsi" w:cstheme="minorHAnsi"/>
          <w:u w:val="single"/>
        </w:rPr>
        <w:t xml:space="preserve">leading business </w:t>
      </w:r>
      <w:r w:rsidRPr="002C46B8">
        <w:rPr>
          <w:rFonts w:asciiTheme="minorHAnsi" w:hAnsiTheme="minorHAnsi" w:cstheme="minorHAnsi"/>
          <w:highlight w:val="cyan"/>
          <w:u w:val="single"/>
        </w:rPr>
        <w:t>exec</w:t>
      </w:r>
      <w:r w:rsidRPr="002E5D4A">
        <w:rPr>
          <w:rFonts w:asciiTheme="minorHAnsi" w:hAnsiTheme="minorHAnsi" w:cstheme="minorHAnsi"/>
          <w:u w:val="single"/>
        </w:rPr>
        <w:t>utive</w:t>
      </w:r>
      <w:r w:rsidRPr="002C46B8">
        <w:rPr>
          <w:rFonts w:asciiTheme="minorHAnsi" w:hAnsiTheme="minorHAnsi" w:cstheme="minorHAnsi"/>
          <w:highlight w:val="cyan"/>
          <w:u w:val="single"/>
        </w:rPr>
        <w:t>s see them as</w:t>
      </w:r>
      <w:r w:rsidRPr="002E5D4A">
        <w:rPr>
          <w:rFonts w:asciiTheme="minorHAnsi" w:hAnsiTheme="minorHAnsi" w:cstheme="minorHAnsi"/>
          <w:sz w:val="10"/>
        </w:rPr>
        <w:t xml:space="preserve"> a </w:t>
      </w:r>
      <w:r w:rsidRPr="002C46B8">
        <w:rPr>
          <w:rFonts w:asciiTheme="minorHAnsi" w:hAnsiTheme="minorHAnsi" w:cstheme="minorHAnsi"/>
          <w:highlight w:val="cyan"/>
          <w:u w:val="single"/>
        </w:rPr>
        <w:t>standard</w:t>
      </w:r>
      <w:r w:rsidRPr="002E5D4A">
        <w:rPr>
          <w:rFonts w:asciiTheme="minorHAnsi" w:hAnsiTheme="minorHAnsi" w:cstheme="minorHAnsi"/>
          <w:sz w:val="10"/>
        </w:rPr>
        <w:t xml:space="preserve"> part of corporate governance. I know because I have advised executives at </w:t>
      </w:r>
      <w:r w:rsidRPr="002E5D4A">
        <w:rPr>
          <w:rFonts w:asciiTheme="minorHAnsi" w:hAnsiTheme="minorHAnsi" w:cstheme="minorHAnsi"/>
          <w:u w:val="single"/>
        </w:rPr>
        <w:t xml:space="preserve">several of the nation’s </w:t>
      </w:r>
      <w:r w:rsidRPr="002C46B8">
        <w:rPr>
          <w:rFonts w:asciiTheme="minorHAnsi" w:hAnsiTheme="minorHAnsi" w:cstheme="minorHAnsi"/>
          <w:highlight w:val="cyan"/>
          <w:u w:val="single"/>
        </w:rPr>
        <w:t>largest companies</w:t>
      </w:r>
      <w:r w:rsidRPr="002E5D4A">
        <w:rPr>
          <w:rFonts w:asciiTheme="minorHAnsi" w:hAnsiTheme="minorHAnsi" w:cstheme="minorHAnsi"/>
          <w:sz w:val="10"/>
        </w:rPr>
        <w:t xml:space="preserve"> on massive reorganizations. If we must analogize monopolies to eggs, at the very least we should recognize that while nobody unscrambles eggs, </w:t>
      </w:r>
      <w:r w:rsidRPr="002E5D4A">
        <w:rPr>
          <w:rFonts w:asciiTheme="minorHAnsi" w:hAnsiTheme="minorHAnsi" w:cstheme="minorHAnsi"/>
          <w:u w:val="single"/>
        </w:rPr>
        <w:t xml:space="preserve">we </w:t>
      </w:r>
      <w:r w:rsidRPr="002C46B8">
        <w:rPr>
          <w:rFonts w:asciiTheme="minorHAnsi" w:hAnsiTheme="minorHAnsi" w:cstheme="minorHAnsi"/>
          <w:highlight w:val="cyan"/>
          <w:u w:val="single"/>
        </w:rPr>
        <w:t>regularly carve up</w:t>
      </w:r>
      <w:r w:rsidRPr="002E5D4A">
        <w:rPr>
          <w:rFonts w:asciiTheme="minorHAnsi" w:hAnsiTheme="minorHAnsi" w:cstheme="minorHAnsi"/>
          <w:sz w:val="10"/>
        </w:rPr>
        <w:t xml:space="preserve"> omelets after they’re prepared. </w:t>
      </w:r>
      <w:r w:rsidRPr="002E5D4A">
        <w:rPr>
          <w:rFonts w:asciiTheme="minorHAnsi" w:hAnsiTheme="minorHAnsi" w:cstheme="minorHAnsi"/>
          <w:sz w:val="10"/>
          <w:szCs w:val="16"/>
        </w:rPr>
        <w:t xml:space="preserve">This seemingly harmless metaphor expresses a potentially devastating worldview that helps explain why the government has not broken up any of the largest U.S. companies since 1984. That’s when the Department of Justice </w:t>
      </w:r>
      <w:hyperlink r:id="rId102" w:tgtFrame="_blank" w:history="1">
        <w:r w:rsidRPr="002E5D4A">
          <w:rPr>
            <w:rStyle w:val="Hyperlink"/>
            <w:rFonts w:asciiTheme="minorHAnsi" w:hAnsiTheme="minorHAnsi" w:cstheme="minorHAnsi"/>
            <w:sz w:val="10"/>
            <w:szCs w:val="16"/>
          </w:rPr>
          <w:t>split the AT&amp;T monopoly into seven pieces</w:t>
        </w:r>
      </w:hyperlink>
      <w:r w:rsidRPr="002E5D4A">
        <w:rPr>
          <w:rFonts w:asciiTheme="minorHAnsi" w:hAnsiTheme="minorHAnsi" w:cstheme="minorHAnsi"/>
          <w:sz w:val="10"/>
          <w:szCs w:val="16"/>
        </w:rPr>
        <w:t xml:space="preserve">, a move widely celebrated — especially by </w:t>
      </w:r>
      <w:hyperlink r:id="rId103" w:tgtFrame="_blank" w:history="1">
        <w:r w:rsidRPr="002E5D4A">
          <w:rPr>
            <w:rStyle w:val="Hyperlink"/>
            <w:rFonts w:asciiTheme="minorHAnsi" w:hAnsiTheme="minorHAnsi" w:cstheme="minorHAnsi"/>
            <w:sz w:val="10"/>
            <w:szCs w:val="16"/>
          </w:rPr>
          <w:t>consumers who were paying over eight dollars for a five-minute call from Washington, D.C. to New York</w:t>
        </w:r>
      </w:hyperlink>
      <w:r w:rsidRPr="002E5D4A">
        <w:rPr>
          <w:rFonts w:asciiTheme="minorHAnsi" w:hAnsiTheme="minorHAnsi" w:cstheme="minorHAnsi"/>
          <w:sz w:val="10"/>
          <w:szCs w:val="16"/>
        </w:rPr>
        <w:t xml:space="preserve">. </w:t>
      </w:r>
      <w:r w:rsidRPr="002E5D4A">
        <w:rPr>
          <w:rFonts w:asciiTheme="minorHAnsi" w:hAnsiTheme="minorHAnsi" w:cstheme="minorHAnsi"/>
          <w:sz w:val="10"/>
        </w:rPr>
        <w:t xml:space="preserve">Today, however, even many leading </w:t>
      </w:r>
      <w:hyperlink r:id="rId104" w:tgtFrame="_blank" w:history="1">
        <w:r w:rsidRPr="002E5D4A">
          <w:rPr>
            <w:rStyle w:val="Hyperlink"/>
            <w:rFonts w:asciiTheme="minorHAnsi" w:hAnsiTheme="minorHAnsi" w:cstheme="minorHAnsi"/>
            <w:sz w:val="10"/>
          </w:rPr>
          <w:t>left-leaning intellectuals</w:t>
        </w:r>
      </w:hyperlink>
      <w:r w:rsidRPr="002E5D4A">
        <w:rPr>
          <w:rFonts w:asciiTheme="minorHAnsi" w:hAnsiTheme="minorHAnsi" w:cstheme="minorHAnsi"/>
          <w:sz w:val="10"/>
        </w:rPr>
        <w:t xml:space="preserve"> calling for more aggressive antitrust enforcement oppose splitting up Big Tech due to breakups’ perceived messiness. They prefer </w:t>
      </w:r>
      <w:r w:rsidRPr="002E5D4A">
        <w:rPr>
          <w:rFonts w:asciiTheme="minorHAnsi" w:hAnsiTheme="minorHAnsi" w:cstheme="minorHAnsi"/>
          <w:u w:val="single"/>
        </w:rPr>
        <w:t>other remedies, like</w:t>
      </w:r>
      <w:r w:rsidRPr="002E5D4A">
        <w:rPr>
          <w:rFonts w:asciiTheme="minorHAnsi" w:hAnsiTheme="minorHAnsi" w:cstheme="minorHAnsi"/>
          <w:sz w:val="10"/>
        </w:rPr>
        <w:t xml:space="preserve"> mandating “</w:t>
      </w:r>
      <w:r w:rsidRPr="002E5D4A">
        <w:rPr>
          <w:rFonts w:asciiTheme="minorHAnsi" w:hAnsiTheme="minorHAnsi" w:cstheme="minorHAnsi"/>
          <w:u w:val="single"/>
        </w:rPr>
        <w:t>access</w:t>
      </w:r>
      <w:r w:rsidRPr="002E5D4A">
        <w:rPr>
          <w:rFonts w:asciiTheme="minorHAnsi" w:hAnsiTheme="minorHAnsi" w:cstheme="minorHAnsi"/>
          <w:sz w:val="10"/>
        </w:rPr>
        <w:t xml:space="preserve">.” Access mandates leave the monopoly in place but require it to help competitors. For instance, rather than forcing Facebook to divest its previous acquisition, Instagram, the social network could be required to allow users to transfer their accounts or post simultaneously to other social networks. One clear problem with this </w:t>
      </w:r>
      <w:r w:rsidRPr="002E5D4A">
        <w:rPr>
          <w:rFonts w:asciiTheme="minorHAnsi" w:hAnsiTheme="minorHAnsi" w:cstheme="minorHAnsi"/>
          <w:u w:val="single"/>
        </w:rPr>
        <w:t xml:space="preserve">and </w:t>
      </w:r>
      <w:r w:rsidRPr="002C46B8">
        <w:rPr>
          <w:rFonts w:asciiTheme="minorHAnsi" w:hAnsiTheme="minorHAnsi" w:cstheme="minorHAnsi"/>
          <w:highlight w:val="cyan"/>
          <w:u w:val="single"/>
        </w:rPr>
        <w:t>other</w:t>
      </w:r>
      <w:r w:rsidRPr="002E5D4A">
        <w:rPr>
          <w:rFonts w:asciiTheme="minorHAnsi" w:hAnsiTheme="minorHAnsi" w:cstheme="minorHAnsi"/>
          <w:u w:val="single"/>
        </w:rPr>
        <w:t xml:space="preserve"> alternative </w:t>
      </w:r>
      <w:r w:rsidRPr="002C46B8">
        <w:rPr>
          <w:rFonts w:asciiTheme="minorHAnsi" w:hAnsiTheme="minorHAnsi" w:cstheme="minorHAnsi"/>
          <w:highlight w:val="cyan"/>
          <w:u w:val="single"/>
        </w:rPr>
        <w:t>remedies</w:t>
      </w:r>
      <w:r w:rsidRPr="002E5D4A">
        <w:rPr>
          <w:rFonts w:asciiTheme="minorHAnsi" w:hAnsiTheme="minorHAnsi" w:cstheme="minorHAnsi"/>
          <w:sz w:val="10"/>
        </w:rPr>
        <w:t xml:space="preserve"> is that they are </w:t>
      </w:r>
      <w:r w:rsidRPr="002E5D4A">
        <w:rPr>
          <w:rFonts w:asciiTheme="minorHAnsi" w:hAnsiTheme="minorHAnsi" w:cstheme="minorHAnsi"/>
          <w:u w:val="single"/>
        </w:rPr>
        <w:t>unlikely to deter anticompetitive behavior</w:t>
      </w:r>
      <w:r w:rsidRPr="002E5D4A">
        <w:rPr>
          <w:rFonts w:asciiTheme="minorHAnsi" w:hAnsiTheme="minorHAnsi" w:cstheme="minorHAnsi"/>
          <w:sz w:val="10"/>
        </w:rPr>
        <w:t xml:space="preserve">. At trial, </w:t>
      </w:r>
      <w:hyperlink r:id="rId105" w:tgtFrame="_blank" w:history="1">
        <w:r w:rsidRPr="002E5D4A">
          <w:rPr>
            <w:rStyle w:val="Hyperlink"/>
            <w:rFonts w:asciiTheme="minorHAnsi" w:hAnsiTheme="minorHAnsi" w:cstheme="minorHAnsi"/>
            <w:sz w:val="10"/>
          </w:rPr>
          <w:t>companies almost always fight for something other than breakups</w:t>
        </w:r>
      </w:hyperlink>
      <w:r w:rsidRPr="002E5D4A">
        <w:rPr>
          <w:rFonts w:asciiTheme="minorHAnsi" w:hAnsiTheme="minorHAnsi" w:cstheme="minorHAnsi"/>
          <w:sz w:val="10"/>
        </w:rPr>
        <w:t xml:space="preserve">. </w:t>
      </w:r>
      <w:r w:rsidRPr="002E5D4A">
        <w:rPr>
          <w:rFonts w:asciiTheme="minorHAnsi" w:hAnsiTheme="minorHAnsi" w:cstheme="minorHAnsi"/>
          <w:u w:val="single"/>
        </w:rPr>
        <w:t>Weaker remedies give CEOs incentives to build monopolies.</w:t>
      </w:r>
      <w:r w:rsidRPr="002E5D4A">
        <w:rPr>
          <w:rFonts w:asciiTheme="minorHAnsi" w:hAnsiTheme="minorHAnsi" w:cstheme="minorHAnsi"/>
          <w:sz w:val="10"/>
        </w:rPr>
        <w:t xml:space="preserve"> Equally problematic is that these </w:t>
      </w:r>
      <w:r w:rsidRPr="002E5D4A">
        <w:rPr>
          <w:rFonts w:asciiTheme="minorHAnsi" w:hAnsiTheme="minorHAnsi" w:cstheme="minorHAnsi"/>
          <w:u w:val="single"/>
        </w:rPr>
        <w:t xml:space="preserve">other remedies </w:t>
      </w:r>
      <w:r w:rsidRPr="002C46B8">
        <w:rPr>
          <w:rFonts w:asciiTheme="minorHAnsi" w:hAnsiTheme="minorHAnsi" w:cstheme="minorHAnsi"/>
          <w:highlight w:val="cyan"/>
          <w:u w:val="single"/>
        </w:rPr>
        <w:t>are extremely difficult and expensive</w:t>
      </w:r>
      <w:r w:rsidRPr="002E5D4A">
        <w:rPr>
          <w:rFonts w:asciiTheme="minorHAnsi" w:hAnsiTheme="minorHAnsi" w:cstheme="minorHAnsi"/>
          <w:sz w:val="10"/>
        </w:rPr>
        <w:t xml:space="preserve">. For example, requiring Amazon to share its platform fairly with competitors would require ongoing monitoring by the government over decades to ensure compliance. In contrast, </w:t>
      </w:r>
      <w:r w:rsidRPr="002C46B8">
        <w:rPr>
          <w:rFonts w:asciiTheme="minorHAnsi" w:hAnsiTheme="minorHAnsi" w:cstheme="minorHAnsi"/>
          <w:highlight w:val="cyan"/>
          <w:u w:val="single"/>
        </w:rPr>
        <w:t>breakups are cleaner and cheaper</w:t>
      </w:r>
      <w:r w:rsidRPr="002E5D4A">
        <w:rPr>
          <w:rFonts w:asciiTheme="minorHAnsi" w:hAnsiTheme="minorHAnsi" w:cstheme="minorHAnsi"/>
          <w:u w:val="single"/>
        </w:rPr>
        <w:t xml:space="preserve"> because they provide a one-off event</w:t>
      </w:r>
      <w:r w:rsidRPr="002E5D4A">
        <w:rPr>
          <w:rFonts w:asciiTheme="minorHAnsi" w:hAnsiTheme="minorHAnsi" w:cstheme="minorHAnsi"/>
          <w:sz w:val="10"/>
        </w:rPr>
        <w:t xml:space="preserve"> after which the government can move on. By instead pushing antitrust toward government-heavy remedies, the resistance to breakups leaves antitrust with only unattractive options. Unattractive remedies mean enforcers are less likely to take any action. </w:t>
      </w:r>
      <w:r w:rsidRPr="002E5D4A">
        <w:rPr>
          <w:rFonts w:asciiTheme="minorHAnsi" w:hAnsiTheme="minorHAnsi" w:cstheme="minorHAnsi"/>
          <w:sz w:val="10"/>
          <w:szCs w:val="16"/>
        </w:rPr>
        <w:t xml:space="preserve">In other words, the animosity toward breakups has enfeebled the very institution of antitrust in America. Of course, while breakups of Facebook and Instagram or Google and Waze may make sense, there are limits to how much some of these tech companies can be carved up without harming consumers. And antitrust breakups involve considerable costs in executing the reorganization. As a result, some caution is appropriate in choosing them as the remedy, and access mandates have a place in the antitrust arsenal. It would be a mistake to launch into an indiscriminate breakup rampage of all concentrated industries. </w:t>
      </w:r>
      <w:r w:rsidRPr="002E5D4A">
        <w:rPr>
          <w:rFonts w:asciiTheme="minorHAnsi" w:hAnsiTheme="minorHAnsi" w:cstheme="minorHAnsi"/>
          <w:sz w:val="10"/>
        </w:rPr>
        <w:t xml:space="preserve">In weighing those costs, however, authorities should recognize that even private divestitures require tremendous organizational expenses. The key in both public and private breakups is not to let the inevitable reorganization costs prevent economic progress. In 1911, John D. </w:t>
      </w:r>
      <w:r w:rsidRPr="002E5D4A">
        <w:rPr>
          <w:rFonts w:asciiTheme="minorHAnsi" w:hAnsiTheme="minorHAnsi" w:cstheme="minorHAnsi"/>
          <w:u w:val="single"/>
        </w:rPr>
        <w:t>Rockefeller’s</w:t>
      </w:r>
      <w:r w:rsidRPr="002E5D4A">
        <w:rPr>
          <w:rFonts w:asciiTheme="minorHAnsi" w:hAnsiTheme="minorHAnsi" w:cstheme="minorHAnsi"/>
          <w:sz w:val="10"/>
        </w:rPr>
        <w:t xml:space="preserve"> lawyers </w:t>
      </w:r>
      <w:r w:rsidRPr="002E5D4A">
        <w:rPr>
          <w:rFonts w:asciiTheme="minorHAnsi" w:hAnsiTheme="minorHAnsi" w:cstheme="minorHAnsi"/>
          <w:u w:val="single"/>
        </w:rPr>
        <w:t>argued</w:t>
      </w:r>
      <w:r w:rsidRPr="002E5D4A">
        <w:rPr>
          <w:rFonts w:asciiTheme="minorHAnsi" w:hAnsiTheme="minorHAnsi" w:cstheme="minorHAnsi"/>
          <w:sz w:val="10"/>
        </w:rPr>
        <w:t xml:space="preserve"> that </w:t>
      </w:r>
      <w:r w:rsidRPr="002E5D4A">
        <w:rPr>
          <w:rFonts w:asciiTheme="minorHAnsi" w:hAnsiTheme="minorHAnsi" w:cstheme="minorHAnsi"/>
          <w:u w:val="single"/>
        </w:rPr>
        <w:t>breaking up</w:t>
      </w:r>
      <w:r w:rsidRPr="002E5D4A">
        <w:rPr>
          <w:rFonts w:asciiTheme="minorHAnsi" w:hAnsiTheme="minorHAnsi" w:cstheme="minorHAnsi"/>
          <w:sz w:val="10"/>
        </w:rPr>
        <w:t xml:space="preserve"> his oil monopoly </w:t>
      </w:r>
      <w:r w:rsidRPr="002E5D4A">
        <w:rPr>
          <w:rFonts w:asciiTheme="minorHAnsi" w:hAnsiTheme="minorHAnsi" w:cstheme="minorHAnsi"/>
          <w:u w:val="single"/>
        </w:rPr>
        <w:t>would</w:t>
      </w:r>
      <w:r w:rsidRPr="002E5D4A">
        <w:rPr>
          <w:rFonts w:asciiTheme="minorHAnsi" w:hAnsiTheme="minorHAnsi" w:cstheme="minorHAnsi"/>
          <w:sz w:val="10"/>
        </w:rPr>
        <w:t xml:space="preserve"> not only </w:t>
      </w:r>
      <w:r w:rsidRPr="002E5D4A">
        <w:rPr>
          <w:rFonts w:asciiTheme="minorHAnsi" w:hAnsiTheme="minorHAnsi" w:cstheme="minorHAnsi"/>
          <w:u w:val="single"/>
        </w:rPr>
        <w:t xml:space="preserve">be dangerous to </w:t>
      </w:r>
      <w:r w:rsidRPr="002E5D4A">
        <w:rPr>
          <w:rFonts w:asciiTheme="minorHAnsi" w:hAnsiTheme="minorHAnsi" w:cstheme="minorHAnsi"/>
          <w:sz w:val="10"/>
        </w:rPr>
        <w:t xml:space="preserve">the industry, but </w:t>
      </w:r>
      <w:hyperlink r:id="rId106" w:tgtFrame="_blank" w:history="1">
        <w:r w:rsidRPr="002E5D4A">
          <w:rPr>
            <w:rStyle w:val="Hyperlink"/>
            <w:rFonts w:asciiTheme="minorHAnsi" w:hAnsiTheme="minorHAnsi" w:cstheme="minorHAnsi"/>
            <w:u w:val="single"/>
          </w:rPr>
          <w:t xml:space="preserve">calamitous to </w:t>
        </w:r>
        <w:r w:rsidRPr="002C46B8">
          <w:rPr>
            <w:rStyle w:val="Hyperlink"/>
            <w:rFonts w:asciiTheme="minorHAnsi" w:hAnsiTheme="minorHAnsi" w:cstheme="minorHAnsi"/>
            <w:highlight w:val="cyan"/>
            <w:u w:val="single"/>
          </w:rPr>
          <w:t>shareholders</w:t>
        </w:r>
      </w:hyperlink>
      <w:r w:rsidRPr="002E5D4A">
        <w:rPr>
          <w:rFonts w:asciiTheme="minorHAnsi" w:hAnsiTheme="minorHAnsi" w:cstheme="minorHAnsi"/>
          <w:u w:val="single"/>
        </w:rPr>
        <w:t xml:space="preserve">. Similar arguments were made before the </w:t>
      </w:r>
      <w:hyperlink r:id="rId107" w:tgtFrame="_blank" w:history="1">
        <w:r w:rsidRPr="002E5D4A">
          <w:rPr>
            <w:rStyle w:val="Hyperlink"/>
            <w:rFonts w:asciiTheme="minorHAnsi" w:hAnsiTheme="minorHAnsi" w:cstheme="minorHAnsi"/>
            <w:u w:val="single"/>
          </w:rPr>
          <w:t>AT&amp;T breakup</w:t>
        </w:r>
      </w:hyperlink>
      <w:r w:rsidRPr="002E5D4A">
        <w:rPr>
          <w:rFonts w:asciiTheme="minorHAnsi" w:hAnsiTheme="minorHAnsi" w:cstheme="minorHAnsi"/>
          <w:u w:val="single"/>
        </w:rPr>
        <w:t xml:space="preserve">. But </w:t>
      </w:r>
      <w:hyperlink r:id="rId108" w:tgtFrame="_blank" w:history="1">
        <w:r w:rsidRPr="002E5D4A">
          <w:rPr>
            <w:rStyle w:val="Hyperlink"/>
            <w:rFonts w:asciiTheme="minorHAnsi" w:hAnsiTheme="minorHAnsi" w:cstheme="minorHAnsi"/>
            <w:u w:val="single"/>
          </w:rPr>
          <w:t xml:space="preserve">Rockefeller’s </w:t>
        </w:r>
        <w:r w:rsidRPr="002C46B8">
          <w:rPr>
            <w:rStyle w:val="Hyperlink"/>
            <w:rFonts w:asciiTheme="minorHAnsi" w:hAnsiTheme="minorHAnsi" w:cstheme="minorHAnsi"/>
            <w:highlight w:val="cyan"/>
            <w:u w:val="single"/>
          </w:rPr>
          <w:t>wealth skyrocketed</w:t>
        </w:r>
        <w:r w:rsidRPr="002E5D4A">
          <w:rPr>
            <w:rStyle w:val="Hyperlink"/>
            <w:rFonts w:asciiTheme="minorHAnsi" w:hAnsiTheme="minorHAnsi" w:cstheme="minorHAnsi"/>
            <w:u w:val="single"/>
          </w:rPr>
          <w:t xml:space="preserve"> after the </w:t>
        </w:r>
        <w:r w:rsidRPr="002C46B8">
          <w:rPr>
            <w:rStyle w:val="Hyperlink"/>
            <w:rFonts w:asciiTheme="minorHAnsi" w:hAnsiTheme="minorHAnsi" w:cstheme="minorHAnsi"/>
            <w:highlight w:val="cyan"/>
            <w:u w:val="single"/>
          </w:rPr>
          <w:t>Standard Oil</w:t>
        </w:r>
        <w:r w:rsidRPr="002E5D4A">
          <w:rPr>
            <w:rStyle w:val="Hyperlink"/>
            <w:rFonts w:asciiTheme="minorHAnsi" w:hAnsiTheme="minorHAnsi" w:cstheme="minorHAnsi"/>
            <w:u w:val="single"/>
          </w:rPr>
          <w:t xml:space="preserve"> breakup</w:t>
        </w:r>
      </w:hyperlink>
      <w:r w:rsidRPr="002E5D4A">
        <w:rPr>
          <w:rFonts w:asciiTheme="minorHAnsi" w:hAnsiTheme="minorHAnsi" w:cstheme="minorHAnsi"/>
          <w:u w:val="single"/>
        </w:rPr>
        <w:t xml:space="preserve">, </w:t>
      </w:r>
      <w:r w:rsidRPr="002C46B8">
        <w:rPr>
          <w:rFonts w:asciiTheme="minorHAnsi" w:hAnsiTheme="minorHAnsi" w:cstheme="minorHAnsi"/>
          <w:highlight w:val="cyan"/>
          <w:u w:val="single"/>
        </w:rPr>
        <w:t>and AT&amp;T</w:t>
      </w:r>
      <w:r w:rsidRPr="002E5D4A">
        <w:rPr>
          <w:rFonts w:asciiTheme="minorHAnsi" w:hAnsiTheme="minorHAnsi" w:cstheme="minorHAnsi"/>
          <w:u w:val="single"/>
        </w:rPr>
        <w:t xml:space="preserve"> shareholders</w:t>
      </w:r>
      <w:r w:rsidRPr="002E5D4A">
        <w:rPr>
          <w:rFonts w:asciiTheme="minorHAnsi" w:hAnsiTheme="minorHAnsi" w:cstheme="minorHAnsi"/>
          <w:sz w:val="10"/>
        </w:rPr>
        <w:t xml:space="preserve"> who held onto their </w:t>
      </w:r>
      <w:r w:rsidRPr="002C46B8">
        <w:rPr>
          <w:rFonts w:asciiTheme="minorHAnsi" w:hAnsiTheme="minorHAnsi" w:cstheme="minorHAnsi"/>
          <w:highlight w:val="cyan"/>
          <w:u w:val="single"/>
        </w:rPr>
        <w:t>stock earned</w:t>
      </w:r>
      <w:r w:rsidRPr="002E5D4A">
        <w:rPr>
          <w:rFonts w:asciiTheme="minorHAnsi" w:hAnsiTheme="minorHAnsi" w:cstheme="minorHAnsi"/>
          <w:u w:val="single"/>
        </w:rPr>
        <w:t xml:space="preserve"> </w:t>
      </w:r>
      <w:hyperlink r:id="rId109" w:tgtFrame="_blank" w:history="1">
        <w:r w:rsidRPr="002C46B8">
          <w:rPr>
            <w:rStyle w:val="Hyperlink"/>
            <w:rFonts w:asciiTheme="minorHAnsi" w:hAnsiTheme="minorHAnsi" w:cstheme="minorHAnsi"/>
            <w:highlight w:val="cyan"/>
            <w:u w:val="single"/>
          </w:rPr>
          <w:t>high returns</w:t>
        </w:r>
      </w:hyperlink>
      <w:r w:rsidRPr="002C46B8">
        <w:rPr>
          <w:rFonts w:asciiTheme="minorHAnsi" w:hAnsiTheme="minorHAnsi" w:cstheme="minorHAnsi"/>
          <w:highlight w:val="cyan"/>
          <w:u w:val="single"/>
        </w:rPr>
        <w:t>.</w:t>
      </w:r>
      <w:r w:rsidRPr="002E5D4A">
        <w:rPr>
          <w:rFonts w:asciiTheme="minorHAnsi" w:hAnsiTheme="minorHAnsi" w:cstheme="minorHAnsi"/>
          <w:sz w:val="10"/>
        </w:rPr>
        <w:t xml:space="preserve"> That’s because buyers of broken up monopolies pay for the carved-up pieces. And </w:t>
      </w:r>
      <w:r w:rsidRPr="002E5D4A">
        <w:rPr>
          <w:rFonts w:asciiTheme="minorHAnsi" w:hAnsiTheme="minorHAnsi" w:cstheme="minorHAnsi"/>
          <w:u w:val="single"/>
        </w:rPr>
        <w:t xml:space="preserve">smaller, </w:t>
      </w:r>
      <w:hyperlink r:id="rId110" w:tgtFrame="_blank" w:history="1">
        <w:r w:rsidRPr="002C46B8">
          <w:rPr>
            <w:rStyle w:val="Hyperlink"/>
            <w:rFonts w:asciiTheme="minorHAnsi" w:hAnsiTheme="minorHAnsi" w:cstheme="minorHAnsi"/>
            <w:highlight w:val="cyan"/>
            <w:u w:val="single"/>
          </w:rPr>
          <w:t>nimbler companies</w:t>
        </w:r>
        <w:r w:rsidRPr="002E5D4A">
          <w:rPr>
            <w:rStyle w:val="Hyperlink"/>
            <w:rFonts w:asciiTheme="minorHAnsi" w:hAnsiTheme="minorHAnsi" w:cstheme="minorHAnsi"/>
            <w:u w:val="single"/>
          </w:rPr>
          <w:t xml:space="preserve"> can </w:t>
        </w:r>
        <w:r w:rsidRPr="002C46B8">
          <w:rPr>
            <w:rStyle w:val="Hyperlink"/>
            <w:rFonts w:asciiTheme="minorHAnsi" w:hAnsiTheme="minorHAnsi" w:cstheme="minorHAnsi"/>
            <w:highlight w:val="cyan"/>
            <w:u w:val="single"/>
          </w:rPr>
          <w:t>better adapt</w:t>
        </w:r>
        <w:r w:rsidRPr="002E5D4A">
          <w:rPr>
            <w:rStyle w:val="Hyperlink"/>
            <w:rFonts w:asciiTheme="minorHAnsi" w:hAnsiTheme="minorHAnsi" w:cstheme="minorHAnsi"/>
            <w:u w:val="single"/>
          </w:rPr>
          <w:t xml:space="preserve"> </w:t>
        </w:r>
        <w:r w:rsidRPr="002C46B8">
          <w:rPr>
            <w:rStyle w:val="Hyperlink"/>
            <w:rFonts w:asciiTheme="minorHAnsi" w:hAnsiTheme="minorHAnsi" w:cstheme="minorHAnsi"/>
            <w:highlight w:val="cyan"/>
            <w:u w:val="single"/>
          </w:rPr>
          <w:t>to</w:t>
        </w:r>
        <w:r w:rsidRPr="002E5D4A">
          <w:rPr>
            <w:rStyle w:val="Hyperlink"/>
            <w:rFonts w:asciiTheme="minorHAnsi" w:hAnsiTheme="minorHAnsi" w:cstheme="minorHAnsi"/>
            <w:u w:val="single"/>
          </w:rPr>
          <w:t xml:space="preserve"> changing </w:t>
        </w:r>
        <w:r w:rsidRPr="002C46B8">
          <w:rPr>
            <w:rStyle w:val="Hyperlink"/>
            <w:rFonts w:asciiTheme="minorHAnsi" w:hAnsiTheme="minorHAnsi" w:cstheme="minorHAnsi"/>
            <w:highlight w:val="cyan"/>
            <w:u w:val="single"/>
          </w:rPr>
          <w:t>markets</w:t>
        </w:r>
      </w:hyperlink>
      <w:r w:rsidRPr="002E5D4A">
        <w:rPr>
          <w:rFonts w:asciiTheme="minorHAnsi" w:hAnsiTheme="minorHAnsi" w:cstheme="minorHAnsi"/>
          <w:sz w:val="10"/>
        </w:rPr>
        <w:t xml:space="preserve">. More importantly, nobody can deny that </w:t>
      </w:r>
      <w:hyperlink r:id="rId111" w:tgtFrame="_blank" w:history="1">
        <w:r w:rsidRPr="002E5D4A">
          <w:rPr>
            <w:rStyle w:val="Hyperlink"/>
            <w:rFonts w:asciiTheme="minorHAnsi" w:hAnsiTheme="minorHAnsi" w:cstheme="minorHAnsi"/>
            <w:u w:val="single"/>
          </w:rPr>
          <w:t>those U.S. industries subsequently flourished and led the world</w:t>
        </w:r>
      </w:hyperlink>
      <w:r w:rsidRPr="002E5D4A">
        <w:rPr>
          <w:rFonts w:asciiTheme="minorHAnsi" w:hAnsiTheme="minorHAnsi" w:cstheme="minorHAnsi"/>
          <w:u w:val="single"/>
        </w:rPr>
        <w:t xml:space="preserve">. </w:t>
      </w:r>
      <w:r w:rsidRPr="002E5D4A">
        <w:rPr>
          <w:rFonts w:asciiTheme="minorHAnsi" w:hAnsiTheme="minorHAnsi" w:cstheme="minorHAnsi"/>
          <w:sz w:val="10"/>
        </w:rPr>
        <w:t xml:space="preserve">A better antitrust analogy would be to firefighting. </w:t>
      </w:r>
      <w:hyperlink r:id="rId112" w:anchor=":~:text=Controlled%20burning%20allows%20the%20Forest,the%20accumulation%20of%20flammable%20fuels." w:tgtFrame="_blank" w:history="1">
        <w:r w:rsidRPr="002E5D4A">
          <w:rPr>
            <w:rStyle w:val="Hyperlink"/>
            <w:rFonts w:asciiTheme="minorHAnsi" w:hAnsiTheme="minorHAnsi" w:cstheme="minorHAnsi"/>
            <w:sz w:val="10"/>
          </w:rPr>
          <w:t>The Forest Service</w:t>
        </w:r>
      </w:hyperlink>
      <w:r w:rsidRPr="002E5D4A">
        <w:rPr>
          <w:rFonts w:asciiTheme="minorHAnsi" w:hAnsiTheme="minorHAnsi" w:cstheme="minorHAnsi"/>
          <w:sz w:val="10"/>
        </w:rPr>
        <w:t xml:space="preserve"> regularly manages controlled burns, which prevent catastrophic wildfires and enable ecosystems to thrive. Occasional breakups that have </w:t>
      </w:r>
      <w:r w:rsidRPr="002C46B8">
        <w:rPr>
          <w:rFonts w:asciiTheme="minorHAnsi" w:hAnsiTheme="minorHAnsi" w:cstheme="minorHAnsi"/>
          <w:highlight w:val="cyan"/>
          <w:u w:val="single"/>
        </w:rPr>
        <w:t>costs in</w:t>
      </w:r>
      <w:r w:rsidRPr="002E5D4A">
        <w:rPr>
          <w:rFonts w:asciiTheme="minorHAnsi" w:hAnsiTheme="minorHAnsi" w:cstheme="minorHAnsi"/>
          <w:u w:val="single"/>
        </w:rPr>
        <w:t xml:space="preserve"> the </w:t>
      </w:r>
      <w:r w:rsidRPr="002C46B8">
        <w:rPr>
          <w:rFonts w:asciiTheme="minorHAnsi" w:hAnsiTheme="minorHAnsi" w:cstheme="minorHAnsi"/>
          <w:highlight w:val="cyan"/>
          <w:u w:val="single"/>
        </w:rPr>
        <w:t>short-term</w:t>
      </w:r>
      <w:r w:rsidRPr="002E5D4A">
        <w:rPr>
          <w:rFonts w:asciiTheme="minorHAnsi" w:hAnsiTheme="minorHAnsi" w:cstheme="minorHAnsi"/>
          <w:u w:val="single"/>
        </w:rPr>
        <w:t xml:space="preserve"> can </w:t>
      </w:r>
      <w:r w:rsidRPr="002C46B8">
        <w:rPr>
          <w:rFonts w:asciiTheme="minorHAnsi" w:hAnsiTheme="minorHAnsi" w:cstheme="minorHAnsi"/>
          <w:highlight w:val="cyan"/>
          <w:u w:val="single"/>
        </w:rPr>
        <w:t>help make markets healthier</w:t>
      </w:r>
      <w:r w:rsidRPr="002E5D4A">
        <w:rPr>
          <w:rFonts w:asciiTheme="minorHAnsi" w:hAnsiTheme="minorHAnsi" w:cstheme="minorHAnsi"/>
          <w:u w:val="single"/>
        </w:rPr>
        <w:t xml:space="preserve"> in the long run.</w:t>
      </w:r>
      <w:r w:rsidRPr="002E5D4A">
        <w:rPr>
          <w:rFonts w:asciiTheme="minorHAnsi" w:hAnsiTheme="minorHAnsi" w:cstheme="minorHAnsi"/>
          <w:sz w:val="10"/>
        </w:rPr>
        <w:t xml:space="preserve"> The </w:t>
      </w:r>
      <w:r w:rsidRPr="002C46B8">
        <w:rPr>
          <w:rFonts w:asciiTheme="minorHAnsi" w:hAnsiTheme="minorHAnsi" w:cstheme="minorHAnsi"/>
          <w:highlight w:val="cyan"/>
          <w:u w:val="single"/>
        </w:rPr>
        <w:t>harms</w:t>
      </w:r>
      <w:r w:rsidRPr="002E5D4A">
        <w:rPr>
          <w:rFonts w:asciiTheme="minorHAnsi" w:hAnsiTheme="minorHAnsi" w:cstheme="minorHAnsi"/>
          <w:u w:val="single"/>
        </w:rPr>
        <w:t xml:space="preserve"> to our economy </w:t>
      </w:r>
      <w:r w:rsidRPr="002C46B8">
        <w:rPr>
          <w:rFonts w:asciiTheme="minorHAnsi" w:hAnsiTheme="minorHAnsi" w:cstheme="minorHAnsi"/>
          <w:highlight w:val="cyan"/>
          <w:u w:val="single"/>
        </w:rPr>
        <w:t>from large monopolies</w:t>
      </w:r>
      <w:r w:rsidRPr="002E5D4A">
        <w:rPr>
          <w:rFonts w:asciiTheme="minorHAnsi" w:hAnsiTheme="minorHAnsi" w:cstheme="minorHAnsi"/>
          <w:u w:val="single"/>
        </w:rPr>
        <w:t xml:space="preserve"> are </w:t>
      </w:r>
      <w:r w:rsidRPr="002C46B8">
        <w:rPr>
          <w:rFonts w:asciiTheme="minorHAnsi" w:hAnsiTheme="minorHAnsi" w:cstheme="minorHAnsi"/>
          <w:highlight w:val="cyan"/>
          <w:u w:val="single"/>
        </w:rPr>
        <w:t>far more certain than</w:t>
      </w:r>
      <w:r w:rsidRPr="002E5D4A">
        <w:rPr>
          <w:rFonts w:asciiTheme="minorHAnsi" w:hAnsiTheme="minorHAnsi" w:cstheme="minorHAnsi"/>
          <w:u w:val="single"/>
        </w:rPr>
        <w:t xml:space="preserve"> the </w:t>
      </w:r>
      <w:r w:rsidRPr="002C46B8">
        <w:rPr>
          <w:rFonts w:asciiTheme="minorHAnsi" w:hAnsiTheme="minorHAnsi" w:cstheme="minorHAnsi"/>
          <w:highlight w:val="cyan"/>
          <w:u w:val="single"/>
        </w:rPr>
        <w:t>speculative fears of</w:t>
      </w:r>
      <w:r w:rsidRPr="002E5D4A">
        <w:rPr>
          <w:rFonts w:asciiTheme="minorHAnsi" w:hAnsiTheme="minorHAnsi" w:cstheme="minorHAnsi"/>
          <w:u w:val="single"/>
        </w:rPr>
        <w:t xml:space="preserve"> messy </w:t>
      </w:r>
      <w:r w:rsidRPr="002C46B8">
        <w:rPr>
          <w:rFonts w:asciiTheme="minorHAnsi" w:hAnsiTheme="minorHAnsi" w:cstheme="minorHAnsi"/>
          <w:highlight w:val="cyan"/>
          <w:u w:val="single"/>
        </w:rPr>
        <w:t>breakups</w:t>
      </w:r>
      <w:r w:rsidRPr="002E5D4A">
        <w:rPr>
          <w:rFonts w:asciiTheme="minorHAnsi" w:hAnsiTheme="minorHAnsi" w:cstheme="minorHAnsi"/>
          <w:u w:val="single"/>
        </w:rPr>
        <w:t>.</w:t>
      </w:r>
    </w:p>
    <w:p w14:paraId="7E35CF05" w14:textId="77777777" w:rsidR="009B54D7" w:rsidRPr="009B54D7" w:rsidRDefault="009B54D7" w:rsidP="009B54D7">
      <w:pPr>
        <w:pStyle w:val="Heading4"/>
        <w:shd w:val="clear" w:color="auto" w:fill="FFFFFF"/>
        <w:spacing w:line="278" w:lineRule="atLeast"/>
        <w:rPr>
          <w:rFonts w:asciiTheme="minorHAnsi" w:hAnsiTheme="minorHAnsi" w:cstheme="minorHAnsi"/>
          <w:color w:val="222222"/>
          <w:szCs w:val="26"/>
        </w:rPr>
      </w:pPr>
      <w:r w:rsidRPr="009B54D7">
        <w:rPr>
          <w:rFonts w:asciiTheme="minorHAnsi" w:hAnsiTheme="minorHAnsi" w:cstheme="minorHAnsi"/>
          <w:color w:val="222222"/>
          <w:szCs w:val="26"/>
        </w:rPr>
        <w:t xml:space="preserve">No impact to economic decline – </w:t>
      </w:r>
      <w:proofErr w:type="gramStart"/>
      <w:r w:rsidRPr="009B54D7">
        <w:rPr>
          <w:rFonts w:asciiTheme="minorHAnsi" w:hAnsiTheme="minorHAnsi" w:cstheme="minorHAnsi"/>
          <w:color w:val="222222"/>
          <w:szCs w:val="26"/>
        </w:rPr>
        <w:t>prefer</w:t>
      </w:r>
      <w:proofErr w:type="gramEnd"/>
      <w:r w:rsidRPr="009B54D7">
        <w:rPr>
          <w:rFonts w:asciiTheme="minorHAnsi" w:hAnsiTheme="minorHAnsi" w:cstheme="minorHAnsi"/>
          <w:color w:val="222222"/>
          <w:szCs w:val="26"/>
        </w:rPr>
        <w:t xml:space="preserve"> new data</w:t>
      </w:r>
    </w:p>
    <w:p w14:paraId="7153FABC" w14:textId="77777777" w:rsidR="009B54D7" w:rsidRPr="009B54D7" w:rsidRDefault="009B54D7" w:rsidP="009B54D7">
      <w:pPr>
        <w:shd w:val="clear" w:color="auto" w:fill="FFFFFF"/>
        <w:spacing w:line="235" w:lineRule="atLeast"/>
        <w:rPr>
          <w:rFonts w:asciiTheme="minorHAnsi" w:hAnsiTheme="minorHAnsi" w:cstheme="minorHAnsi"/>
          <w:color w:val="222222"/>
        </w:rPr>
      </w:pPr>
      <w:proofErr w:type="spellStart"/>
      <w:r w:rsidRPr="009B54D7">
        <w:rPr>
          <w:rFonts w:asciiTheme="minorHAnsi" w:hAnsiTheme="minorHAnsi" w:cstheme="minorHAnsi"/>
          <w:b/>
          <w:bCs/>
          <w:color w:val="222222"/>
          <w:sz w:val="26"/>
          <w:szCs w:val="26"/>
        </w:rPr>
        <w:t>Drezner</w:t>
      </w:r>
      <w:proofErr w:type="spellEnd"/>
      <w:r w:rsidRPr="009B54D7">
        <w:rPr>
          <w:rFonts w:asciiTheme="minorHAnsi" w:hAnsiTheme="minorHAnsi" w:cstheme="minorHAnsi"/>
          <w:b/>
          <w:bCs/>
          <w:color w:val="222222"/>
          <w:sz w:val="26"/>
          <w:szCs w:val="26"/>
        </w:rPr>
        <w:t xml:space="preserve"> 14</w:t>
      </w:r>
      <w:r w:rsidRPr="009B54D7">
        <w:rPr>
          <w:rFonts w:asciiTheme="minorHAnsi" w:hAnsiTheme="minorHAnsi" w:cstheme="minorHAnsi"/>
          <w:color w:val="222222"/>
        </w:rPr>
        <w:t xml:space="preserve"> (Daniel </w:t>
      </w:r>
      <w:proofErr w:type="spellStart"/>
      <w:r w:rsidRPr="009B54D7">
        <w:rPr>
          <w:rFonts w:asciiTheme="minorHAnsi" w:hAnsiTheme="minorHAnsi" w:cstheme="minorHAnsi"/>
          <w:color w:val="222222"/>
        </w:rPr>
        <w:t>Drezner</w:t>
      </w:r>
      <w:proofErr w:type="spellEnd"/>
      <w:r w:rsidRPr="009B54D7">
        <w:rPr>
          <w:rFonts w:asciiTheme="minorHAnsi" w:hAnsiTheme="minorHAnsi" w:cstheme="minorHAnsi"/>
          <w:color w:val="222222"/>
        </w:rPr>
        <w:t>, IR prof at Tufts, The System Worked: Global Economic Governance during the Great Recession, World Politics, Volume 66. Number 1, January 2014, pp. 123-164)</w:t>
      </w:r>
    </w:p>
    <w:p w14:paraId="3DC6EB51" w14:textId="77777777" w:rsidR="009B54D7" w:rsidRPr="009B54D7" w:rsidRDefault="009B54D7" w:rsidP="009B54D7">
      <w:pPr>
        <w:shd w:val="clear" w:color="auto" w:fill="FFFFFF"/>
        <w:spacing w:line="235" w:lineRule="atLeast"/>
        <w:rPr>
          <w:rFonts w:asciiTheme="minorHAnsi" w:hAnsiTheme="minorHAnsi" w:cstheme="minorHAnsi"/>
          <w:color w:val="222222"/>
          <w:u w:val="single"/>
        </w:rPr>
      </w:pPr>
      <w:r w:rsidRPr="009B54D7">
        <w:rPr>
          <w:rFonts w:asciiTheme="minorHAnsi" w:hAnsiTheme="minorHAnsi" w:cstheme="minorHAnsi"/>
          <w:color w:val="222222"/>
          <w:sz w:val="16"/>
          <w:szCs w:val="16"/>
        </w:rPr>
        <w:t>The final significant outcome addresses </w:t>
      </w:r>
      <w:r w:rsidRPr="009B54D7">
        <w:rPr>
          <w:rFonts w:asciiTheme="minorHAnsi" w:hAnsiTheme="minorHAnsi" w:cstheme="minorHAnsi"/>
          <w:color w:val="222222"/>
        </w:rPr>
        <w:t>a dog</w:t>
      </w:r>
      <w:r w:rsidRPr="009B54D7">
        <w:rPr>
          <w:rFonts w:asciiTheme="minorHAnsi" w:hAnsiTheme="minorHAnsi" w:cstheme="minorHAnsi"/>
          <w:color w:val="222222"/>
          <w:sz w:val="16"/>
          <w:szCs w:val="16"/>
        </w:rPr>
        <w:t> that </w:t>
      </w:r>
      <w:r w:rsidRPr="009B54D7">
        <w:rPr>
          <w:rFonts w:asciiTheme="minorHAnsi" w:hAnsiTheme="minorHAnsi" w:cstheme="minorHAnsi"/>
          <w:color w:val="222222"/>
        </w:rPr>
        <w:t>hasn't barked</w:t>
      </w:r>
      <w:r w:rsidRPr="009B54D7">
        <w:rPr>
          <w:rFonts w:asciiTheme="minorHAnsi" w:hAnsiTheme="minorHAnsi" w:cstheme="minorHAnsi"/>
          <w:color w:val="222222"/>
          <w:sz w:val="16"/>
          <w:szCs w:val="16"/>
        </w:rPr>
        <w:t>: the effect of the Great Recession on cross-border conflict and violence. </w:t>
      </w:r>
      <w:r w:rsidRPr="009B54D7">
        <w:rPr>
          <w:rFonts w:asciiTheme="minorHAnsi" w:hAnsiTheme="minorHAnsi" w:cstheme="minorHAnsi"/>
          <w:color w:val="222222"/>
          <w:u w:val="single"/>
        </w:rPr>
        <w:t>During the initial stages of the crisis, multiple </w:t>
      </w:r>
      <w:r w:rsidRPr="009B54D7">
        <w:rPr>
          <w:rFonts w:asciiTheme="minorHAnsi" w:hAnsiTheme="minorHAnsi" w:cstheme="minorHAnsi"/>
          <w:color w:val="222222"/>
          <w:u w:val="single"/>
          <w:shd w:val="clear" w:color="auto" w:fill="00FFFF"/>
        </w:rPr>
        <w:t>analysts asserted</w:t>
      </w:r>
      <w:r w:rsidRPr="009B54D7">
        <w:rPr>
          <w:rFonts w:asciiTheme="minorHAnsi" w:hAnsiTheme="minorHAnsi" w:cstheme="minorHAnsi"/>
          <w:color w:val="222222"/>
          <w:u w:val="single"/>
        </w:rPr>
        <w:t> that </w:t>
      </w:r>
      <w:r w:rsidRPr="009B54D7">
        <w:rPr>
          <w:rFonts w:asciiTheme="minorHAnsi" w:hAnsiTheme="minorHAnsi" w:cstheme="minorHAnsi"/>
          <w:color w:val="222222"/>
          <w:u w:val="single"/>
          <w:shd w:val="clear" w:color="auto" w:fill="00FFFF"/>
        </w:rPr>
        <w:t>the</w:t>
      </w:r>
      <w:r w:rsidRPr="009B54D7">
        <w:rPr>
          <w:rFonts w:asciiTheme="minorHAnsi" w:hAnsiTheme="minorHAnsi" w:cstheme="minorHAnsi"/>
          <w:color w:val="222222"/>
          <w:u w:val="single"/>
        </w:rPr>
        <w:t> financial </w:t>
      </w:r>
      <w:r w:rsidRPr="009B54D7">
        <w:rPr>
          <w:rFonts w:asciiTheme="minorHAnsi" w:hAnsiTheme="minorHAnsi" w:cstheme="minorHAnsi"/>
          <w:color w:val="222222"/>
          <w:u w:val="single"/>
          <w:shd w:val="clear" w:color="auto" w:fill="00FFFF"/>
        </w:rPr>
        <w:t>crisis would lead states to</w:t>
      </w:r>
      <w:r w:rsidRPr="009B54D7">
        <w:rPr>
          <w:rFonts w:asciiTheme="minorHAnsi" w:hAnsiTheme="minorHAnsi" w:cstheme="minorHAnsi"/>
          <w:color w:val="222222"/>
          <w:u w:val="single"/>
        </w:rPr>
        <w:t> increase their </w:t>
      </w:r>
      <w:r w:rsidRPr="009B54D7">
        <w:rPr>
          <w:rFonts w:asciiTheme="minorHAnsi" w:hAnsiTheme="minorHAnsi" w:cstheme="minorHAnsi"/>
          <w:color w:val="222222"/>
          <w:u w:val="single"/>
          <w:shd w:val="clear" w:color="auto" w:fill="00FFFF"/>
        </w:rPr>
        <w:t>use of force</w:t>
      </w:r>
      <w:r w:rsidRPr="009B54D7">
        <w:rPr>
          <w:rFonts w:asciiTheme="minorHAnsi" w:hAnsiTheme="minorHAnsi" w:cstheme="minorHAnsi"/>
          <w:color w:val="222222"/>
          <w:sz w:val="16"/>
          <w:szCs w:val="16"/>
        </w:rPr>
        <w:t> as a tool for staying in power.42 They voiced genuine concern that the global economic downturn would lead to an increase in conflict—</w:t>
      </w:r>
      <w:r w:rsidRPr="009B54D7">
        <w:rPr>
          <w:rFonts w:asciiTheme="minorHAnsi" w:hAnsiTheme="minorHAnsi" w:cstheme="minorHAnsi"/>
          <w:color w:val="222222"/>
          <w:u w:val="single"/>
        </w:rPr>
        <w:t>whether </w:t>
      </w:r>
      <w:r w:rsidRPr="009B54D7">
        <w:rPr>
          <w:rFonts w:asciiTheme="minorHAnsi" w:hAnsiTheme="minorHAnsi" w:cstheme="minorHAnsi"/>
          <w:color w:val="222222"/>
          <w:u w:val="single"/>
          <w:shd w:val="clear" w:color="auto" w:fill="00FFFF"/>
        </w:rPr>
        <w:t>through</w:t>
      </w:r>
      <w:r w:rsidRPr="009B54D7">
        <w:rPr>
          <w:rFonts w:asciiTheme="minorHAnsi" w:hAnsiTheme="minorHAnsi" w:cstheme="minorHAnsi"/>
          <w:color w:val="222222"/>
          <w:sz w:val="16"/>
          <w:szCs w:val="16"/>
          <w:u w:val="single"/>
        </w:rPr>
        <w:t> greater internal </w:t>
      </w:r>
      <w:r w:rsidRPr="009B54D7">
        <w:rPr>
          <w:rFonts w:asciiTheme="minorHAnsi" w:hAnsiTheme="minorHAnsi" w:cstheme="minorHAnsi"/>
          <w:color w:val="222222"/>
          <w:u w:val="single"/>
        </w:rPr>
        <w:t>repression, </w:t>
      </w:r>
      <w:r w:rsidRPr="009B54D7">
        <w:rPr>
          <w:rFonts w:asciiTheme="minorHAnsi" w:hAnsiTheme="minorHAnsi" w:cstheme="minorHAnsi"/>
          <w:color w:val="222222"/>
          <w:u w:val="single"/>
          <w:shd w:val="clear" w:color="auto" w:fill="00FFFF"/>
        </w:rPr>
        <w:t>diversionary wars, arms races, or</w:t>
      </w:r>
      <w:r w:rsidRPr="009B54D7">
        <w:rPr>
          <w:rFonts w:asciiTheme="minorHAnsi" w:hAnsiTheme="minorHAnsi" w:cstheme="minorHAnsi"/>
          <w:color w:val="222222"/>
          <w:u w:val="single"/>
        </w:rPr>
        <w:t> a ratcheting up of </w:t>
      </w:r>
      <w:r w:rsidRPr="009B54D7">
        <w:rPr>
          <w:rFonts w:asciiTheme="minorHAnsi" w:hAnsiTheme="minorHAnsi" w:cstheme="minorHAnsi"/>
          <w:color w:val="222222"/>
          <w:u w:val="single"/>
          <w:shd w:val="clear" w:color="auto" w:fill="00FFFF"/>
        </w:rPr>
        <w:t>great power conflict</w:t>
      </w:r>
      <w:r w:rsidRPr="009B54D7">
        <w:rPr>
          <w:rFonts w:asciiTheme="minorHAnsi" w:hAnsiTheme="minorHAnsi" w:cstheme="minorHAnsi"/>
          <w:color w:val="222222"/>
          <w:sz w:val="16"/>
          <w:szCs w:val="16"/>
          <w:shd w:val="clear" w:color="auto" w:fill="00FFFF"/>
        </w:rPr>
        <w:t>.</w:t>
      </w:r>
      <w:r w:rsidRPr="009B54D7">
        <w:rPr>
          <w:rFonts w:asciiTheme="minorHAnsi" w:hAnsiTheme="minorHAnsi" w:cstheme="minorHAnsi"/>
          <w:color w:val="222222"/>
          <w:sz w:val="16"/>
          <w:szCs w:val="16"/>
        </w:rPr>
        <w:t> Violence in the Middle East, border disputes in the South China Sea, and even the disruptions of the Occupy movement fueled impressions of a surge in global public disorder. </w:t>
      </w:r>
      <w:r w:rsidRPr="009B54D7">
        <w:rPr>
          <w:rFonts w:asciiTheme="minorHAnsi" w:hAnsiTheme="minorHAnsi" w:cstheme="minorHAnsi"/>
          <w:b/>
          <w:bCs/>
          <w:color w:val="222222"/>
          <w:u w:val="single"/>
          <w:shd w:val="clear" w:color="auto" w:fill="00FFFF"/>
        </w:rPr>
        <w:t>The aggregate data suggest otherwise</w:t>
      </w:r>
      <w:r w:rsidRPr="009B54D7">
        <w:rPr>
          <w:rFonts w:asciiTheme="minorHAnsi" w:hAnsiTheme="minorHAnsi" w:cstheme="minorHAnsi"/>
          <w:color w:val="222222"/>
          <w:u w:val="single"/>
        </w:rPr>
        <w:t>, however</w:t>
      </w:r>
      <w:r w:rsidRPr="009B54D7">
        <w:rPr>
          <w:rFonts w:asciiTheme="minorHAnsi" w:hAnsiTheme="minorHAnsi" w:cstheme="minorHAnsi"/>
          <w:color w:val="222222"/>
          <w:sz w:val="16"/>
          <w:szCs w:val="16"/>
        </w:rPr>
        <w:t>. The Institute for Economics and Peace has concluded that "</w:t>
      </w:r>
      <w:r w:rsidRPr="009B54D7">
        <w:rPr>
          <w:rFonts w:asciiTheme="minorHAnsi" w:hAnsiTheme="minorHAnsi" w:cstheme="minorHAnsi"/>
          <w:color w:val="222222"/>
          <w:u w:val="single"/>
          <w:shd w:val="clear" w:color="auto" w:fill="00FFFF"/>
        </w:rPr>
        <w:t>the average level of peacefulness in 2012 is</w:t>
      </w:r>
      <w:r w:rsidRPr="009B54D7">
        <w:rPr>
          <w:rFonts w:asciiTheme="minorHAnsi" w:hAnsiTheme="minorHAnsi" w:cstheme="minorHAnsi"/>
          <w:color w:val="222222"/>
          <w:u w:val="single"/>
        </w:rPr>
        <w:t> approximately </w:t>
      </w:r>
      <w:r w:rsidRPr="009B54D7">
        <w:rPr>
          <w:rFonts w:asciiTheme="minorHAnsi" w:hAnsiTheme="minorHAnsi" w:cstheme="minorHAnsi"/>
          <w:color w:val="222222"/>
          <w:u w:val="single"/>
          <w:shd w:val="clear" w:color="auto" w:fill="00FFFF"/>
        </w:rPr>
        <w:t>the same as</w:t>
      </w:r>
      <w:r w:rsidRPr="009B54D7">
        <w:rPr>
          <w:rFonts w:asciiTheme="minorHAnsi" w:hAnsiTheme="minorHAnsi" w:cstheme="minorHAnsi"/>
          <w:color w:val="222222"/>
          <w:u w:val="single"/>
        </w:rPr>
        <w:t> it was in </w:t>
      </w:r>
      <w:r w:rsidRPr="009B54D7">
        <w:rPr>
          <w:rFonts w:asciiTheme="minorHAnsi" w:hAnsiTheme="minorHAnsi" w:cstheme="minorHAnsi"/>
          <w:color w:val="222222"/>
          <w:u w:val="single"/>
          <w:shd w:val="clear" w:color="auto" w:fill="00FFFF"/>
        </w:rPr>
        <w:t>2007</w:t>
      </w:r>
      <w:r w:rsidRPr="009B54D7">
        <w:rPr>
          <w:rFonts w:asciiTheme="minorHAnsi" w:hAnsiTheme="minorHAnsi" w:cstheme="minorHAnsi"/>
          <w:color w:val="222222"/>
          <w:sz w:val="16"/>
          <w:szCs w:val="16"/>
          <w:u w:val="single"/>
        </w:rPr>
        <w:t>."43 </w:t>
      </w:r>
      <w:r w:rsidRPr="009B54D7">
        <w:rPr>
          <w:rFonts w:asciiTheme="minorHAnsi" w:hAnsiTheme="minorHAnsi" w:cstheme="minorHAnsi"/>
          <w:color w:val="222222"/>
          <w:u w:val="single"/>
          <w:shd w:val="clear" w:color="auto" w:fill="00FFFF"/>
        </w:rPr>
        <w:t>Interstate violence</w:t>
      </w:r>
      <w:r w:rsidRPr="009B54D7">
        <w:rPr>
          <w:rFonts w:asciiTheme="minorHAnsi" w:hAnsiTheme="minorHAnsi" w:cstheme="minorHAnsi"/>
          <w:color w:val="222222"/>
          <w:sz w:val="16"/>
          <w:szCs w:val="16"/>
        </w:rPr>
        <w:t> </w:t>
      </w:r>
      <w:proofErr w:type="gramStart"/>
      <w:r w:rsidRPr="009B54D7">
        <w:rPr>
          <w:rFonts w:asciiTheme="minorHAnsi" w:hAnsiTheme="minorHAnsi" w:cstheme="minorHAnsi"/>
          <w:color w:val="222222"/>
          <w:sz w:val="16"/>
          <w:szCs w:val="16"/>
        </w:rPr>
        <w:t>in particular </w:t>
      </w:r>
      <w:r w:rsidRPr="009B54D7">
        <w:rPr>
          <w:rFonts w:asciiTheme="minorHAnsi" w:hAnsiTheme="minorHAnsi" w:cstheme="minorHAnsi"/>
          <w:color w:val="222222"/>
          <w:u w:val="single"/>
        </w:rPr>
        <w:t>has</w:t>
      </w:r>
      <w:proofErr w:type="gramEnd"/>
      <w:r w:rsidRPr="009B54D7">
        <w:rPr>
          <w:rFonts w:asciiTheme="minorHAnsi" w:hAnsiTheme="minorHAnsi" w:cstheme="minorHAnsi"/>
          <w:color w:val="222222"/>
          <w:u w:val="single"/>
        </w:rPr>
        <w:t> </w:t>
      </w:r>
      <w:r w:rsidRPr="009B54D7">
        <w:rPr>
          <w:rFonts w:asciiTheme="minorHAnsi" w:hAnsiTheme="minorHAnsi" w:cstheme="minorHAnsi"/>
          <w:color w:val="222222"/>
          <w:u w:val="single"/>
          <w:shd w:val="clear" w:color="auto" w:fill="00FFFF"/>
        </w:rPr>
        <w:t>declined</w:t>
      </w:r>
      <w:r w:rsidRPr="009B54D7">
        <w:rPr>
          <w:rFonts w:asciiTheme="minorHAnsi" w:hAnsiTheme="minorHAnsi" w:cstheme="minorHAnsi"/>
          <w:color w:val="222222"/>
          <w:u w:val="single"/>
        </w:rPr>
        <w:t> since the start of the financial crisis, </w:t>
      </w:r>
      <w:r w:rsidRPr="009B54D7">
        <w:rPr>
          <w:rFonts w:asciiTheme="minorHAnsi" w:hAnsiTheme="minorHAnsi" w:cstheme="minorHAnsi"/>
          <w:color w:val="222222"/>
          <w:u w:val="single"/>
          <w:shd w:val="clear" w:color="auto" w:fill="00FFFF"/>
        </w:rPr>
        <w:t>as have military expenditures</w:t>
      </w:r>
      <w:r w:rsidRPr="009B54D7">
        <w:rPr>
          <w:rFonts w:asciiTheme="minorHAnsi" w:hAnsiTheme="minorHAnsi" w:cstheme="minorHAnsi"/>
          <w:color w:val="222222"/>
          <w:sz w:val="16"/>
          <w:szCs w:val="16"/>
        </w:rPr>
        <w:t> in most sampled countries. Other </w:t>
      </w:r>
      <w:r w:rsidRPr="009B54D7">
        <w:rPr>
          <w:rFonts w:asciiTheme="minorHAnsi" w:hAnsiTheme="minorHAnsi" w:cstheme="minorHAnsi"/>
          <w:color w:val="222222"/>
          <w:u w:val="single"/>
          <w:shd w:val="clear" w:color="auto" w:fill="00FFFF"/>
        </w:rPr>
        <w:t>studies confirm</w:t>
      </w:r>
      <w:r w:rsidRPr="009B54D7">
        <w:rPr>
          <w:rFonts w:asciiTheme="minorHAnsi" w:hAnsiTheme="minorHAnsi" w:cstheme="minorHAnsi"/>
          <w:color w:val="222222"/>
          <w:u w:val="single"/>
        </w:rPr>
        <w:t> that</w:t>
      </w:r>
      <w:r w:rsidRPr="009B54D7">
        <w:rPr>
          <w:rFonts w:asciiTheme="minorHAnsi" w:hAnsiTheme="minorHAnsi" w:cstheme="minorHAnsi"/>
          <w:color w:val="222222"/>
          <w:sz w:val="16"/>
          <w:szCs w:val="16"/>
          <w:u w:val="single"/>
        </w:rPr>
        <w:t> </w:t>
      </w:r>
      <w:r w:rsidRPr="009B54D7">
        <w:rPr>
          <w:rFonts w:asciiTheme="minorHAnsi" w:hAnsiTheme="minorHAnsi" w:cstheme="minorHAnsi"/>
          <w:color w:val="222222"/>
          <w:u w:val="single"/>
          <w:shd w:val="clear" w:color="auto" w:fill="00FFFF"/>
        </w:rPr>
        <w:t>the</w:t>
      </w:r>
      <w:r w:rsidRPr="009B54D7">
        <w:rPr>
          <w:rFonts w:asciiTheme="minorHAnsi" w:hAnsiTheme="minorHAnsi" w:cstheme="minorHAnsi"/>
          <w:color w:val="222222"/>
          <w:u w:val="single"/>
        </w:rPr>
        <w:t> Great </w:t>
      </w:r>
      <w:r w:rsidRPr="009B54D7">
        <w:rPr>
          <w:rFonts w:asciiTheme="minorHAnsi" w:hAnsiTheme="minorHAnsi" w:cstheme="minorHAnsi"/>
          <w:color w:val="222222"/>
          <w:u w:val="single"/>
          <w:shd w:val="clear" w:color="auto" w:fill="00FFFF"/>
        </w:rPr>
        <w:t>Recession has not triggered</w:t>
      </w:r>
      <w:r w:rsidRPr="009B54D7">
        <w:rPr>
          <w:rFonts w:asciiTheme="minorHAnsi" w:hAnsiTheme="minorHAnsi" w:cstheme="minorHAnsi"/>
          <w:color w:val="222222"/>
          <w:u w:val="single"/>
        </w:rPr>
        <w:t> any increase in </w:t>
      </w:r>
      <w:r w:rsidRPr="009B54D7">
        <w:rPr>
          <w:rFonts w:asciiTheme="minorHAnsi" w:hAnsiTheme="minorHAnsi" w:cstheme="minorHAnsi"/>
          <w:color w:val="222222"/>
          <w:u w:val="single"/>
          <w:shd w:val="clear" w:color="auto" w:fill="00FFFF"/>
        </w:rPr>
        <w:t>violent conflict</w:t>
      </w:r>
      <w:r w:rsidRPr="009B54D7">
        <w:rPr>
          <w:rFonts w:asciiTheme="minorHAnsi" w:hAnsiTheme="minorHAnsi" w:cstheme="minorHAnsi"/>
          <w:color w:val="222222"/>
          <w:sz w:val="16"/>
          <w:szCs w:val="16"/>
        </w:rPr>
        <w:t xml:space="preserve">, as Lotta </w:t>
      </w:r>
      <w:proofErr w:type="spellStart"/>
      <w:r w:rsidRPr="009B54D7">
        <w:rPr>
          <w:rFonts w:asciiTheme="minorHAnsi" w:hAnsiTheme="minorHAnsi" w:cstheme="minorHAnsi"/>
          <w:color w:val="222222"/>
          <w:sz w:val="16"/>
          <w:szCs w:val="16"/>
        </w:rPr>
        <w:t>Themner</w:t>
      </w:r>
      <w:proofErr w:type="spellEnd"/>
      <w:r w:rsidRPr="009B54D7">
        <w:rPr>
          <w:rFonts w:asciiTheme="minorHAnsi" w:hAnsiTheme="minorHAnsi" w:cstheme="minorHAnsi"/>
          <w:color w:val="222222"/>
          <w:sz w:val="16"/>
          <w:szCs w:val="16"/>
        </w:rPr>
        <w:t xml:space="preserve"> and Peter </w:t>
      </w:r>
      <w:proofErr w:type="spellStart"/>
      <w:r w:rsidRPr="009B54D7">
        <w:rPr>
          <w:rFonts w:asciiTheme="minorHAnsi" w:hAnsiTheme="minorHAnsi" w:cstheme="minorHAnsi"/>
          <w:color w:val="222222"/>
          <w:sz w:val="16"/>
          <w:szCs w:val="16"/>
        </w:rPr>
        <w:t>Wallensteen</w:t>
      </w:r>
      <w:proofErr w:type="spellEnd"/>
      <w:r w:rsidRPr="009B54D7">
        <w:rPr>
          <w:rFonts w:asciiTheme="minorHAnsi" w:hAnsiTheme="minorHAnsi" w:cstheme="minorHAnsi"/>
          <w:color w:val="222222"/>
          <w:sz w:val="16"/>
          <w:szCs w:val="16"/>
        </w:rPr>
        <w:t xml:space="preserve"> conclude: "[T]he pattern is one of relative stability when we consider the trend for the past five years."</w:t>
      </w:r>
      <w:r w:rsidRPr="009B54D7">
        <w:rPr>
          <w:rFonts w:asciiTheme="minorHAnsi" w:hAnsiTheme="minorHAnsi" w:cstheme="minorHAnsi"/>
          <w:color w:val="222222"/>
          <w:sz w:val="16"/>
          <w:szCs w:val="16"/>
          <w:u w:val="single"/>
        </w:rPr>
        <w:t>44 </w:t>
      </w:r>
      <w:r w:rsidRPr="009B54D7">
        <w:rPr>
          <w:rFonts w:asciiTheme="minorHAnsi" w:hAnsiTheme="minorHAnsi" w:cstheme="minorHAnsi"/>
          <w:color w:val="222222"/>
          <w:u w:val="single"/>
        </w:rPr>
        <w:t>The</w:t>
      </w:r>
      <w:r w:rsidRPr="009B54D7">
        <w:rPr>
          <w:rFonts w:asciiTheme="minorHAnsi" w:hAnsiTheme="minorHAnsi" w:cstheme="minorHAnsi"/>
          <w:color w:val="222222"/>
          <w:sz w:val="16"/>
          <w:szCs w:val="16"/>
          <w:u w:val="single"/>
        </w:rPr>
        <w:t> secular </w:t>
      </w:r>
      <w:r w:rsidRPr="009B54D7">
        <w:rPr>
          <w:rFonts w:asciiTheme="minorHAnsi" w:hAnsiTheme="minorHAnsi" w:cstheme="minorHAnsi"/>
          <w:color w:val="222222"/>
          <w:u w:val="single"/>
        </w:rPr>
        <w:t>decline in violence that started with the end of the Cold War has not been reversed</w:t>
      </w:r>
      <w:r w:rsidRPr="009B54D7">
        <w:rPr>
          <w:rFonts w:asciiTheme="minorHAnsi" w:hAnsiTheme="minorHAnsi" w:cstheme="minorHAnsi"/>
          <w:color w:val="222222"/>
          <w:sz w:val="16"/>
          <w:szCs w:val="16"/>
        </w:rPr>
        <w:t>. Rogers Brubaker observes that "</w:t>
      </w:r>
      <w:r w:rsidRPr="009B54D7">
        <w:rPr>
          <w:rFonts w:asciiTheme="minorHAnsi" w:hAnsiTheme="minorHAnsi" w:cstheme="minorHAnsi"/>
          <w:color w:val="222222"/>
          <w:u w:val="single"/>
          <w:shd w:val="clear" w:color="auto" w:fill="00FFFF"/>
        </w:rPr>
        <w:t>the crisis has not</w:t>
      </w:r>
      <w:r w:rsidRPr="009B54D7">
        <w:rPr>
          <w:rFonts w:asciiTheme="minorHAnsi" w:hAnsiTheme="minorHAnsi" w:cstheme="minorHAnsi"/>
          <w:color w:val="222222"/>
          <w:sz w:val="16"/>
          <w:szCs w:val="16"/>
          <w:u w:val="single"/>
        </w:rPr>
        <w:t> to date </w:t>
      </w:r>
      <w:r w:rsidRPr="009B54D7">
        <w:rPr>
          <w:rFonts w:asciiTheme="minorHAnsi" w:hAnsiTheme="minorHAnsi" w:cstheme="minorHAnsi"/>
          <w:color w:val="222222"/>
          <w:u w:val="single"/>
          <w:shd w:val="clear" w:color="auto" w:fill="00FFFF"/>
        </w:rPr>
        <w:t>generated</w:t>
      </w:r>
      <w:r w:rsidRPr="009B54D7">
        <w:rPr>
          <w:rFonts w:asciiTheme="minorHAnsi" w:hAnsiTheme="minorHAnsi" w:cstheme="minorHAnsi"/>
          <w:color w:val="222222"/>
          <w:u w:val="single"/>
        </w:rPr>
        <w:t> the surge in </w:t>
      </w:r>
      <w:r w:rsidRPr="009B54D7">
        <w:rPr>
          <w:rFonts w:asciiTheme="minorHAnsi" w:hAnsiTheme="minorHAnsi" w:cstheme="minorHAnsi"/>
          <w:color w:val="222222"/>
          <w:u w:val="single"/>
          <w:shd w:val="clear" w:color="auto" w:fill="00FFFF"/>
        </w:rPr>
        <w:t>protectionist nationalism or ethnic exclusion</w:t>
      </w:r>
      <w:r w:rsidRPr="009B54D7">
        <w:rPr>
          <w:rFonts w:asciiTheme="minorHAnsi" w:hAnsiTheme="minorHAnsi" w:cstheme="minorHAnsi"/>
          <w:color w:val="222222"/>
          <w:u w:val="single"/>
        </w:rPr>
        <w:t> that might have been expected</w:t>
      </w:r>
      <w:r w:rsidRPr="009B54D7">
        <w:rPr>
          <w:rFonts w:asciiTheme="minorHAnsi" w:hAnsiTheme="minorHAnsi" w:cstheme="minorHAnsi"/>
          <w:color w:val="222222"/>
          <w:sz w:val="16"/>
          <w:szCs w:val="16"/>
          <w:u w:val="single"/>
        </w:rPr>
        <w:t>."43</w:t>
      </w:r>
    </w:p>
    <w:p w14:paraId="133E675B" w14:textId="77777777" w:rsidR="009B54D7" w:rsidRPr="009B54D7" w:rsidRDefault="009B54D7" w:rsidP="009B54D7">
      <w:pPr>
        <w:pStyle w:val="Heading4"/>
        <w:shd w:val="clear" w:color="auto" w:fill="FFFFFF"/>
        <w:spacing w:line="278" w:lineRule="atLeast"/>
        <w:rPr>
          <w:rFonts w:asciiTheme="minorHAnsi" w:hAnsiTheme="minorHAnsi" w:cstheme="minorHAnsi"/>
          <w:color w:val="222222"/>
          <w:szCs w:val="26"/>
        </w:rPr>
      </w:pPr>
      <w:r w:rsidRPr="009B54D7">
        <w:rPr>
          <w:rFonts w:asciiTheme="minorHAnsi" w:hAnsiTheme="minorHAnsi" w:cstheme="minorHAnsi"/>
          <w:color w:val="222222"/>
          <w:szCs w:val="26"/>
        </w:rPr>
        <w:t>US not key to the global economy</w:t>
      </w:r>
    </w:p>
    <w:p w14:paraId="5C0FDB3C" w14:textId="77777777" w:rsidR="009B54D7" w:rsidRPr="009B54D7" w:rsidRDefault="009B54D7" w:rsidP="009B54D7">
      <w:pPr>
        <w:shd w:val="clear" w:color="auto" w:fill="FFFFFF"/>
        <w:spacing w:line="235" w:lineRule="atLeast"/>
        <w:rPr>
          <w:rFonts w:asciiTheme="minorHAnsi" w:hAnsiTheme="minorHAnsi" w:cstheme="minorHAnsi"/>
          <w:color w:val="222222"/>
        </w:rPr>
      </w:pPr>
      <w:r w:rsidRPr="009B54D7">
        <w:rPr>
          <w:rFonts w:asciiTheme="minorHAnsi" w:hAnsiTheme="minorHAnsi" w:cstheme="minorHAnsi"/>
          <w:color w:val="222222"/>
        </w:rPr>
        <w:t>Peter </w:t>
      </w:r>
      <w:proofErr w:type="spellStart"/>
      <w:r w:rsidRPr="009B54D7">
        <w:rPr>
          <w:rFonts w:asciiTheme="minorHAnsi" w:hAnsiTheme="minorHAnsi" w:cstheme="minorHAnsi"/>
          <w:b/>
          <w:bCs/>
          <w:color w:val="222222"/>
          <w:sz w:val="26"/>
          <w:szCs w:val="26"/>
        </w:rPr>
        <w:t>Passell</w:t>
      </w:r>
      <w:proofErr w:type="spellEnd"/>
      <w:r w:rsidRPr="009B54D7">
        <w:rPr>
          <w:rFonts w:asciiTheme="minorHAnsi" w:hAnsiTheme="minorHAnsi" w:cstheme="minorHAnsi"/>
          <w:b/>
          <w:bCs/>
          <w:color w:val="222222"/>
          <w:sz w:val="26"/>
          <w:szCs w:val="26"/>
        </w:rPr>
        <w:t xml:space="preserve"> 12</w:t>
      </w:r>
      <w:r w:rsidRPr="009B54D7">
        <w:rPr>
          <w:rFonts w:asciiTheme="minorHAnsi" w:hAnsiTheme="minorHAnsi" w:cstheme="minorHAnsi"/>
          <w:color w:val="222222"/>
        </w:rPr>
        <w:t>,</w:t>
      </w:r>
      <w:r w:rsidRPr="009B54D7">
        <w:t xml:space="preserve"> Economics Editor of Foreign Policy’s Democracy Lab, Senior Fellow at the Milken Institute, 4/4/12, “Decoupling: Ties that No Longer Bind,” </w:t>
      </w:r>
      <w:hyperlink r:id="rId113" w:tgtFrame="_blank" w:history="1">
        <w:r w:rsidRPr="009B54D7">
          <w:rPr>
            <w:rStyle w:val="Hyperlink"/>
          </w:rPr>
          <w:t>http://www.foreignpolicy.com/articles/2012/04/03/ties_that_no_longer_bind?print=yes&amp;hidecomments=yes&amp;page=full</w:t>
        </w:r>
      </w:hyperlink>
    </w:p>
    <w:p w14:paraId="675A6A15" w14:textId="77777777" w:rsidR="009B54D7" w:rsidRPr="009B54D7" w:rsidRDefault="009B54D7" w:rsidP="009B54D7">
      <w:pPr>
        <w:shd w:val="clear" w:color="auto" w:fill="FFFFFF"/>
        <w:spacing w:line="235" w:lineRule="atLeast"/>
        <w:rPr>
          <w:rFonts w:asciiTheme="minorHAnsi" w:hAnsiTheme="minorHAnsi" w:cstheme="minorHAnsi"/>
          <w:color w:val="222222"/>
        </w:rPr>
      </w:pPr>
      <w:r w:rsidRPr="009B54D7">
        <w:rPr>
          <w:rFonts w:asciiTheme="minorHAnsi" w:hAnsiTheme="minorHAnsi" w:cstheme="minorHAnsi"/>
          <w:color w:val="222222"/>
          <w:sz w:val="16"/>
          <w:szCs w:val="16"/>
        </w:rPr>
        <w:t>Everybody knows that </w:t>
      </w:r>
      <w:r w:rsidRPr="009B54D7">
        <w:rPr>
          <w:rFonts w:asciiTheme="minorHAnsi" w:hAnsiTheme="minorHAnsi" w:cstheme="minorHAnsi"/>
          <w:color w:val="222222"/>
          <w:u w:val="single"/>
          <w:shd w:val="clear" w:color="auto" w:fill="00FFFF"/>
        </w:rPr>
        <w:t>the global</w:t>
      </w:r>
      <w:r w:rsidRPr="009B54D7">
        <w:rPr>
          <w:rFonts w:asciiTheme="minorHAnsi" w:hAnsiTheme="minorHAnsi" w:cstheme="minorHAnsi"/>
          <w:color w:val="222222"/>
          <w:u w:val="single"/>
        </w:rPr>
        <w:t> </w:t>
      </w:r>
      <w:r w:rsidRPr="009B54D7">
        <w:rPr>
          <w:rFonts w:asciiTheme="minorHAnsi" w:hAnsiTheme="minorHAnsi" w:cstheme="minorHAnsi"/>
          <w:color w:val="222222"/>
          <w:u w:val="single"/>
          <w:shd w:val="clear" w:color="auto" w:fill="00FFFF"/>
        </w:rPr>
        <w:t>econ</w:t>
      </w:r>
      <w:r w:rsidRPr="009B54D7">
        <w:rPr>
          <w:rFonts w:asciiTheme="minorHAnsi" w:hAnsiTheme="minorHAnsi" w:cstheme="minorHAnsi"/>
          <w:color w:val="222222"/>
          <w:u w:val="single"/>
        </w:rPr>
        <w:t>omy </w:t>
      </w:r>
      <w:r w:rsidRPr="009B54D7">
        <w:rPr>
          <w:rFonts w:asciiTheme="minorHAnsi" w:hAnsiTheme="minorHAnsi" w:cstheme="minorHAnsi"/>
          <w:color w:val="222222"/>
          <w:u w:val="single"/>
          <w:shd w:val="clear" w:color="auto" w:fill="00FFFF"/>
        </w:rPr>
        <w:t>is</w:t>
      </w:r>
      <w:r w:rsidRPr="009B54D7">
        <w:rPr>
          <w:rFonts w:asciiTheme="minorHAnsi" w:hAnsiTheme="minorHAnsi" w:cstheme="minorHAnsi"/>
          <w:color w:val="222222"/>
          <w:u w:val="single"/>
        </w:rPr>
        <w:t> becoming more </w:t>
      </w:r>
      <w:r w:rsidRPr="009B54D7">
        <w:rPr>
          <w:rFonts w:asciiTheme="minorHAnsi" w:hAnsiTheme="minorHAnsi" w:cstheme="minorHAnsi"/>
          <w:color w:val="222222"/>
          <w:u w:val="single"/>
          <w:shd w:val="clear" w:color="auto" w:fill="00FFFF"/>
        </w:rPr>
        <w:t>tightly integrated</w:t>
      </w:r>
      <w:r w:rsidRPr="009B54D7">
        <w:rPr>
          <w:rFonts w:asciiTheme="minorHAnsi" w:hAnsiTheme="minorHAnsi" w:cstheme="minorHAnsi"/>
          <w:color w:val="222222"/>
          <w:sz w:val="16"/>
          <w:szCs w:val="16"/>
        </w:rPr>
        <w:t xml:space="preserve"> -- </w:t>
      </w:r>
      <w:proofErr w:type="gramStart"/>
      <w:r w:rsidRPr="009B54D7">
        <w:rPr>
          <w:rFonts w:asciiTheme="minorHAnsi" w:hAnsiTheme="minorHAnsi" w:cstheme="minorHAnsi"/>
          <w:color w:val="222222"/>
          <w:sz w:val="16"/>
          <w:szCs w:val="16"/>
        </w:rPr>
        <w:t>that factors</w:t>
      </w:r>
      <w:proofErr w:type="gramEnd"/>
      <w:r w:rsidRPr="009B54D7">
        <w:rPr>
          <w:rFonts w:asciiTheme="minorHAnsi" w:hAnsiTheme="minorHAnsi" w:cstheme="minorHAnsi"/>
          <w:color w:val="222222"/>
          <w:sz w:val="16"/>
          <w:szCs w:val="16"/>
        </w:rPr>
        <w:t xml:space="preserve"> ranging from the collapse of ocean shipping costs, to the rise of multinational manufacturing, to the growth of truly international securities markets, have bound national economies to each other as never before. </w:t>
      </w:r>
      <w:r w:rsidRPr="009B54D7">
        <w:rPr>
          <w:rFonts w:asciiTheme="minorHAnsi" w:hAnsiTheme="minorHAnsi" w:cstheme="minorHAnsi"/>
          <w:color w:val="222222"/>
          <w:u w:val="single"/>
          <w:shd w:val="clear" w:color="auto" w:fill="00FFFF"/>
        </w:rPr>
        <w:t>This</w:t>
      </w:r>
      <w:r w:rsidRPr="009B54D7">
        <w:rPr>
          <w:rFonts w:asciiTheme="minorHAnsi" w:hAnsiTheme="minorHAnsi" w:cstheme="minorHAnsi"/>
          <w:color w:val="222222"/>
          <w:sz w:val="16"/>
          <w:szCs w:val="16"/>
        </w:rPr>
        <w:t>, of course, </w:t>
      </w:r>
      <w:r w:rsidRPr="009B54D7">
        <w:rPr>
          <w:rFonts w:asciiTheme="minorHAnsi" w:hAnsiTheme="minorHAnsi" w:cstheme="minorHAnsi"/>
          <w:color w:val="222222"/>
          <w:u w:val="single"/>
          <w:shd w:val="clear" w:color="auto" w:fill="00FFFF"/>
        </w:rPr>
        <w:t>must mean</w:t>
      </w:r>
      <w:r w:rsidRPr="009B54D7">
        <w:rPr>
          <w:rFonts w:asciiTheme="minorHAnsi" w:hAnsiTheme="minorHAnsi" w:cstheme="minorHAnsi"/>
          <w:color w:val="222222"/>
          <w:u w:val="single"/>
        </w:rPr>
        <w:t xml:space="preserve"> we're </w:t>
      </w:r>
      <w:proofErr w:type="gramStart"/>
      <w:r w:rsidRPr="009B54D7">
        <w:rPr>
          <w:rFonts w:asciiTheme="minorHAnsi" w:hAnsiTheme="minorHAnsi" w:cstheme="minorHAnsi"/>
          <w:color w:val="222222"/>
          <w:u w:val="single"/>
        </w:rPr>
        <w:t>now</w:t>
      </w:r>
      <w:proofErr w:type="gramEnd"/>
      <w:r w:rsidRPr="009B54D7">
        <w:rPr>
          <w:rFonts w:asciiTheme="minorHAnsi" w:hAnsiTheme="minorHAnsi" w:cstheme="minorHAnsi"/>
          <w:color w:val="222222"/>
          <w:u w:val="single"/>
        </w:rPr>
        <w:t xml:space="preserve"> all in it together</w:t>
      </w:r>
      <w:r w:rsidRPr="009B54D7">
        <w:rPr>
          <w:rFonts w:asciiTheme="minorHAnsi" w:hAnsiTheme="minorHAnsi" w:cstheme="minorHAnsi"/>
          <w:color w:val="222222"/>
          <w:sz w:val="16"/>
          <w:szCs w:val="16"/>
          <w:u w:val="single"/>
        </w:rPr>
        <w:t>. </w:t>
      </w:r>
      <w:r w:rsidRPr="009B54D7">
        <w:rPr>
          <w:rFonts w:asciiTheme="minorHAnsi" w:hAnsiTheme="minorHAnsi" w:cstheme="minorHAnsi"/>
          <w:color w:val="222222"/>
          <w:u w:val="single"/>
        </w:rPr>
        <w:t>Booms and </w:t>
      </w:r>
      <w:r w:rsidRPr="009B54D7">
        <w:rPr>
          <w:rFonts w:asciiTheme="minorHAnsi" w:hAnsiTheme="minorHAnsi" w:cstheme="minorHAnsi"/>
          <w:color w:val="222222"/>
          <w:u w:val="single"/>
          <w:shd w:val="clear" w:color="auto" w:fill="00FFFF"/>
        </w:rPr>
        <w:t>busts in rich countries will reverberate</w:t>
      </w:r>
      <w:r w:rsidRPr="009B54D7">
        <w:rPr>
          <w:rFonts w:asciiTheme="minorHAnsi" w:hAnsiTheme="minorHAnsi" w:cstheme="minorHAnsi"/>
          <w:color w:val="222222"/>
          <w:sz w:val="16"/>
          <w:szCs w:val="16"/>
        </w:rPr>
        <w:t> ever more strongly </w:t>
      </w:r>
      <w:r w:rsidRPr="009B54D7">
        <w:rPr>
          <w:rFonts w:asciiTheme="minorHAnsi" w:hAnsiTheme="minorHAnsi" w:cstheme="minorHAnsi"/>
          <w:color w:val="222222"/>
          <w:u w:val="single"/>
        </w:rPr>
        <w:t>through developing and emerging market economies</w:t>
      </w:r>
      <w:r w:rsidRPr="009B54D7">
        <w:rPr>
          <w:rFonts w:asciiTheme="minorHAnsi" w:hAnsiTheme="minorHAnsi" w:cstheme="minorHAnsi"/>
          <w:color w:val="222222"/>
          <w:sz w:val="16"/>
          <w:szCs w:val="16"/>
          <w:u w:val="single"/>
        </w:rPr>
        <w:t>. </w:t>
      </w:r>
      <w:r w:rsidRPr="009B54D7">
        <w:rPr>
          <w:rFonts w:asciiTheme="minorHAnsi" w:hAnsiTheme="minorHAnsi" w:cstheme="minorHAnsi"/>
          <w:color w:val="222222"/>
          <w:u w:val="single"/>
        </w:rPr>
        <w:t>Right?</w:t>
      </w:r>
      <w:r w:rsidRPr="009B54D7">
        <w:rPr>
          <w:rFonts w:asciiTheme="minorHAnsi" w:hAnsiTheme="minorHAnsi" w:cstheme="minorHAnsi"/>
          <w:color w:val="222222"/>
          <w:sz w:val="16"/>
          <w:szCs w:val="16"/>
        </w:rPr>
        <w:t> </w:t>
      </w:r>
      <w:r w:rsidRPr="009B54D7">
        <w:rPr>
          <w:rFonts w:asciiTheme="minorHAnsi" w:hAnsiTheme="minorHAnsi" w:cstheme="minorHAnsi"/>
          <w:color w:val="222222"/>
          <w:sz w:val="12"/>
          <w:szCs w:val="12"/>
        </w:rPr>
        <w:t>¶</w:t>
      </w:r>
      <w:r w:rsidRPr="009B54D7">
        <w:rPr>
          <w:rFonts w:asciiTheme="minorHAnsi" w:hAnsiTheme="minorHAnsi" w:cstheme="minorHAnsi"/>
          <w:color w:val="222222"/>
          <w:sz w:val="16"/>
          <w:szCs w:val="16"/>
        </w:rPr>
        <w:t> Sounds reasonable, but </w:t>
      </w:r>
      <w:r w:rsidRPr="009B54D7">
        <w:rPr>
          <w:rFonts w:asciiTheme="minorHAnsi" w:hAnsiTheme="minorHAnsi" w:cstheme="minorHAnsi"/>
          <w:b/>
          <w:bCs/>
          <w:color w:val="222222"/>
          <w:u w:val="single"/>
          <w:shd w:val="clear" w:color="auto" w:fill="00FFFF"/>
        </w:rPr>
        <w:t>that's not what's happened</w:t>
      </w:r>
      <w:r w:rsidRPr="009B54D7">
        <w:rPr>
          <w:rFonts w:asciiTheme="minorHAnsi" w:hAnsiTheme="minorHAnsi" w:cstheme="minorHAnsi"/>
          <w:color w:val="222222"/>
          <w:sz w:val="16"/>
          <w:szCs w:val="16"/>
        </w:rPr>
        <w:t>. The </w:t>
      </w:r>
      <w:r w:rsidRPr="009B54D7">
        <w:rPr>
          <w:rFonts w:asciiTheme="minorHAnsi" w:hAnsiTheme="minorHAnsi" w:cstheme="minorHAnsi"/>
          <w:color w:val="222222"/>
          <w:u w:val="single"/>
          <w:shd w:val="clear" w:color="auto" w:fill="00FFFF"/>
        </w:rPr>
        <w:t>big emerging</w:t>
      </w:r>
      <w:r w:rsidRPr="009B54D7">
        <w:rPr>
          <w:rFonts w:asciiTheme="minorHAnsi" w:hAnsiTheme="minorHAnsi" w:cstheme="minorHAnsi"/>
          <w:color w:val="222222"/>
          <w:u w:val="single"/>
        </w:rPr>
        <w:t> market </w:t>
      </w:r>
      <w:r w:rsidRPr="009B54D7">
        <w:rPr>
          <w:rFonts w:asciiTheme="minorHAnsi" w:hAnsiTheme="minorHAnsi" w:cstheme="minorHAnsi"/>
          <w:color w:val="222222"/>
          <w:u w:val="single"/>
          <w:shd w:val="clear" w:color="auto" w:fill="00FFFF"/>
        </w:rPr>
        <w:t>economies</w:t>
      </w:r>
      <w:r w:rsidRPr="009B54D7">
        <w:rPr>
          <w:rFonts w:asciiTheme="minorHAnsi" w:hAnsiTheme="minorHAnsi" w:cstheme="minorHAnsi"/>
          <w:color w:val="222222"/>
          <w:sz w:val="16"/>
          <w:szCs w:val="16"/>
          <w:u w:val="single"/>
        </w:rPr>
        <w:t> (notably, </w:t>
      </w:r>
      <w:r w:rsidRPr="009B54D7">
        <w:rPr>
          <w:rFonts w:asciiTheme="minorHAnsi" w:hAnsiTheme="minorHAnsi" w:cstheme="minorHAnsi"/>
          <w:b/>
          <w:bCs/>
          <w:color w:val="222222"/>
          <w:u w:val="single"/>
          <w:shd w:val="clear" w:color="auto" w:fill="00FFFF"/>
        </w:rPr>
        <w:t xml:space="preserve">China, </w:t>
      </w:r>
      <w:proofErr w:type="gramStart"/>
      <w:r w:rsidRPr="009B54D7">
        <w:rPr>
          <w:rFonts w:asciiTheme="minorHAnsi" w:hAnsiTheme="minorHAnsi" w:cstheme="minorHAnsi"/>
          <w:b/>
          <w:bCs/>
          <w:color w:val="222222"/>
          <w:u w:val="single"/>
          <w:shd w:val="clear" w:color="auto" w:fill="00FFFF"/>
        </w:rPr>
        <w:t>India</w:t>
      </w:r>
      <w:proofErr w:type="gramEnd"/>
      <w:r w:rsidRPr="009B54D7">
        <w:rPr>
          <w:rFonts w:asciiTheme="minorHAnsi" w:hAnsiTheme="minorHAnsi" w:cstheme="minorHAnsi"/>
          <w:b/>
          <w:bCs/>
          <w:color w:val="222222"/>
          <w:u w:val="single"/>
          <w:shd w:val="clear" w:color="auto" w:fill="00FFFF"/>
        </w:rPr>
        <w:t xml:space="preserve"> and Brazil</w:t>
      </w:r>
      <w:r w:rsidRPr="009B54D7">
        <w:rPr>
          <w:rFonts w:asciiTheme="minorHAnsi" w:hAnsiTheme="minorHAnsi" w:cstheme="minorHAnsi"/>
          <w:color w:val="222222"/>
          <w:sz w:val="16"/>
          <w:szCs w:val="16"/>
          <w:u w:val="single"/>
        </w:rPr>
        <w:t>) </w:t>
      </w:r>
      <w:r w:rsidRPr="009B54D7">
        <w:rPr>
          <w:rFonts w:asciiTheme="minorHAnsi" w:hAnsiTheme="minorHAnsi" w:cstheme="minorHAnsi"/>
          <w:color w:val="222222"/>
          <w:u w:val="single"/>
          <w:shd w:val="clear" w:color="auto" w:fill="00FFFF"/>
        </w:rPr>
        <w:t>took </w:t>
      </w:r>
      <w:r w:rsidRPr="009B54D7">
        <w:rPr>
          <w:rFonts w:asciiTheme="minorHAnsi" w:hAnsiTheme="minorHAnsi" w:cstheme="minorHAnsi"/>
          <w:b/>
          <w:bCs/>
          <w:color w:val="222222"/>
          <w:u w:val="single"/>
          <w:shd w:val="clear" w:color="auto" w:fill="00FFFF"/>
        </w:rPr>
        <w:t>only modest hits</w:t>
      </w:r>
      <w:r w:rsidRPr="009B54D7">
        <w:rPr>
          <w:rFonts w:asciiTheme="minorHAnsi" w:hAnsiTheme="minorHAnsi" w:cstheme="minorHAnsi"/>
          <w:color w:val="222222"/>
          <w:u w:val="single"/>
          <w:shd w:val="clear" w:color="auto" w:fill="00FFFF"/>
        </w:rPr>
        <w:t> from the</w:t>
      </w:r>
      <w:r w:rsidRPr="009B54D7">
        <w:rPr>
          <w:rFonts w:asciiTheme="minorHAnsi" w:hAnsiTheme="minorHAnsi" w:cstheme="minorHAnsi"/>
          <w:color w:val="222222"/>
          <w:sz w:val="16"/>
          <w:szCs w:val="16"/>
        </w:rPr>
        <w:t> housing finance bubble and subsequent </w:t>
      </w:r>
      <w:r w:rsidRPr="009B54D7">
        <w:rPr>
          <w:rFonts w:asciiTheme="minorHAnsi" w:hAnsiTheme="minorHAnsi" w:cstheme="minorHAnsi"/>
          <w:color w:val="222222"/>
          <w:u w:val="single"/>
          <w:shd w:val="clear" w:color="auto" w:fill="00FFFF"/>
        </w:rPr>
        <w:t>recession</w:t>
      </w:r>
      <w:r w:rsidRPr="009B54D7">
        <w:rPr>
          <w:rFonts w:asciiTheme="minorHAnsi" w:hAnsiTheme="minorHAnsi" w:cstheme="minorHAnsi"/>
          <w:color w:val="222222"/>
          <w:u w:val="single"/>
        </w:rPr>
        <w:t> in the U.S</w:t>
      </w:r>
      <w:r w:rsidRPr="009B54D7">
        <w:rPr>
          <w:rFonts w:asciiTheme="minorHAnsi" w:hAnsiTheme="minorHAnsi" w:cstheme="minorHAnsi"/>
          <w:color w:val="222222"/>
        </w:rPr>
        <w:t>.,</w:t>
      </w:r>
      <w:r w:rsidRPr="009B54D7">
        <w:rPr>
          <w:rFonts w:asciiTheme="minorHAnsi" w:hAnsiTheme="minorHAnsi" w:cstheme="minorHAnsi"/>
          <w:color w:val="222222"/>
          <w:sz w:val="16"/>
          <w:szCs w:val="16"/>
        </w:rPr>
        <w:t> Japan and Europe, </w:t>
      </w:r>
      <w:r w:rsidRPr="009B54D7">
        <w:rPr>
          <w:rFonts w:asciiTheme="minorHAnsi" w:hAnsiTheme="minorHAnsi" w:cstheme="minorHAnsi"/>
          <w:b/>
          <w:bCs/>
          <w:color w:val="222222"/>
          <w:u w:val="single"/>
          <w:shd w:val="clear" w:color="auto" w:fill="00FFFF"/>
        </w:rPr>
        <w:t>then went </w:t>
      </w:r>
      <w:r w:rsidRPr="009B54D7">
        <w:rPr>
          <w:rFonts w:asciiTheme="minorHAnsi" w:hAnsiTheme="minorHAnsi" w:cstheme="minorHAnsi"/>
          <w:b/>
          <w:bCs/>
          <w:color w:val="222222"/>
          <w:u w:val="single"/>
        </w:rPr>
        <w:t>back </w:t>
      </w:r>
      <w:r w:rsidRPr="009B54D7">
        <w:rPr>
          <w:rFonts w:asciiTheme="minorHAnsi" w:hAnsiTheme="minorHAnsi" w:cstheme="minorHAnsi"/>
          <w:b/>
          <w:bCs/>
          <w:color w:val="222222"/>
          <w:u w:val="single"/>
          <w:shd w:val="clear" w:color="auto" w:fill="00FFFF"/>
        </w:rPr>
        <w:t>to growth-as-usual</w:t>
      </w:r>
      <w:r w:rsidRPr="009B54D7">
        <w:rPr>
          <w:rFonts w:asciiTheme="minorHAnsi" w:hAnsiTheme="minorHAnsi" w:cstheme="minorHAnsi"/>
          <w:color w:val="222222"/>
          <w:sz w:val="16"/>
          <w:szCs w:val="16"/>
        </w:rPr>
        <w:t>. </w:t>
      </w:r>
      <w:r w:rsidRPr="009B54D7">
        <w:rPr>
          <w:rFonts w:asciiTheme="minorHAnsi" w:hAnsiTheme="minorHAnsi" w:cstheme="minorHAnsi"/>
          <w:color w:val="222222"/>
          <w:sz w:val="12"/>
          <w:szCs w:val="12"/>
        </w:rPr>
        <w:t>¶</w:t>
      </w:r>
      <w:r w:rsidRPr="009B54D7">
        <w:rPr>
          <w:rFonts w:asciiTheme="minorHAnsi" w:hAnsiTheme="minorHAnsi" w:cstheme="minorHAnsi"/>
          <w:color w:val="222222"/>
          <w:sz w:val="16"/>
          <w:szCs w:val="16"/>
        </w:rPr>
        <w:t> Hence the paradox: </w:t>
      </w:r>
      <w:r w:rsidRPr="009B54D7">
        <w:rPr>
          <w:rFonts w:asciiTheme="minorHAnsi" w:hAnsiTheme="minorHAnsi" w:cstheme="minorHAnsi"/>
          <w:color w:val="222222"/>
          <w:u w:val="single"/>
        </w:rPr>
        <w:t>Emerging-market and </w:t>
      </w:r>
      <w:r w:rsidRPr="009B54D7">
        <w:rPr>
          <w:rFonts w:asciiTheme="minorHAnsi" w:hAnsiTheme="minorHAnsi" w:cstheme="minorHAnsi"/>
          <w:color w:val="222222"/>
          <w:u w:val="single"/>
          <w:shd w:val="clear" w:color="auto" w:fill="00FFFF"/>
        </w:rPr>
        <w:t>developing countries have</w:t>
      </w:r>
      <w:r w:rsidRPr="009B54D7">
        <w:rPr>
          <w:rFonts w:asciiTheme="minorHAnsi" w:hAnsiTheme="minorHAnsi" w:cstheme="minorHAnsi"/>
          <w:color w:val="222222"/>
          <w:sz w:val="16"/>
          <w:szCs w:val="16"/>
        </w:rPr>
        <w:t xml:space="preserve"> somehow </w:t>
      </w:r>
      <w:r w:rsidRPr="009B54D7">
        <w:rPr>
          <w:rFonts w:asciiTheme="minorHAnsi" w:hAnsiTheme="minorHAnsi" w:cstheme="minorHAnsi"/>
          <w:color w:val="222222"/>
          <w:sz w:val="16"/>
          <w:szCs w:val="16"/>
          <w:u w:val="single"/>
        </w:rPr>
        <w:t>"</w:t>
      </w:r>
      <w:r w:rsidRPr="009B54D7">
        <w:rPr>
          <w:rFonts w:asciiTheme="minorHAnsi" w:hAnsiTheme="minorHAnsi" w:cstheme="minorHAnsi"/>
          <w:b/>
          <w:bCs/>
          <w:color w:val="222222"/>
          <w:u w:val="single"/>
          <w:shd w:val="clear" w:color="auto" w:fill="00FFFF"/>
        </w:rPr>
        <w:t>decoupled</w:t>
      </w:r>
      <w:r w:rsidRPr="009B54D7">
        <w:rPr>
          <w:rFonts w:asciiTheme="minorHAnsi" w:hAnsiTheme="minorHAnsi" w:cstheme="minorHAnsi"/>
          <w:b/>
          <w:bCs/>
          <w:color w:val="222222"/>
          <w:u w:val="single"/>
        </w:rPr>
        <w:t>" </w:t>
      </w:r>
      <w:r w:rsidRPr="009B54D7">
        <w:rPr>
          <w:rFonts w:asciiTheme="minorHAnsi" w:hAnsiTheme="minorHAnsi" w:cstheme="minorHAnsi"/>
          <w:b/>
          <w:bCs/>
          <w:color w:val="222222"/>
          <w:u w:val="single"/>
          <w:shd w:val="clear" w:color="auto" w:fill="00FFFF"/>
        </w:rPr>
        <w:t>from the Western </w:t>
      </w:r>
      <w:r w:rsidRPr="009B54D7">
        <w:rPr>
          <w:rFonts w:asciiTheme="minorHAnsi" w:hAnsiTheme="minorHAnsi" w:cstheme="minorHAnsi"/>
          <w:b/>
          <w:bCs/>
          <w:color w:val="222222"/>
          <w:u w:val="single"/>
        </w:rPr>
        <w:t>business </w:t>
      </w:r>
      <w:r w:rsidRPr="009B54D7">
        <w:rPr>
          <w:rFonts w:asciiTheme="minorHAnsi" w:hAnsiTheme="minorHAnsi" w:cstheme="minorHAnsi"/>
          <w:b/>
          <w:bCs/>
          <w:color w:val="222222"/>
          <w:u w:val="single"/>
          <w:shd w:val="clear" w:color="auto" w:fill="00FFFF"/>
        </w:rPr>
        <w:t>cycle</w:t>
      </w:r>
      <w:r w:rsidRPr="009B54D7">
        <w:rPr>
          <w:rFonts w:asciiTheme="minorHAnsi" w:hAnsiTheme="minorHAnsi" w:cstheme="minorHAnsi"/>
          <w:color w:val="222222"/>
          <w:sz w:val="16"/>
          <w:szCs w:val="16"/>
          <w:u w:val="single"/>
          <w:shd w:val="clear" w:color="auto" w:fill="00FFFF"/>
        </w:rPr>
        <w:t> </w:t>
      </w:r>
      <w:r w:rsidRPr="009B54D7">
        <w:rPr>
          <w:rFonts w:asciiTheme="minorHAnsi" w:hAnsiTheme="minorHAnsi" w:cstheme="minorHAnsi"/>
          <w:color w:val="222222"/>
          <w:u w:val="single"/>
          <w:shd w:val="clear" w:color="auto" w:fill="00FFFF"/>
        </w:rPr>
        <w:t>in an era of </w:t>
      </w:r>
      <w:r w:rsidRPr="009B54D7">
        <w:rPr>
          <w:rFonts w:asciiTheme="minorHAnsi" w:hAnsiTheme="minorHAnsi" w:cstheme="minorHAnsi"/>
          <w:color w:val="222222"/>
          <w:u w:val="single"/>
        </w:rPr>
        <w:t>ever-increasing economic </w:t>
      </w:r>
      <w:r w:rsidRPr="009B54D7">
        <w:rPr>
          <w:rFonts w:asciiTheme="minorHAnsi" w:hAnsiTheme="minorHAnsi" w:cstheme="minorHAnsi"/>
          <w:color w:val="222222"/>
          <w:u w:val="single"/>
          <w:shd w:val="clear" w:color="auto" w:fill="00FFFF"/>
        </w:rPr>
        <w:t>integration</w:t>
      </w:r>
      <w:r w:rsidRPr="009B54D7">
        <w:rPr>
          <w:rFonts w:asciiTheme="minorHAnsi" w:hAnsiTheme="minorHAnsi" w:cstheme="minorHAnsi"/>
          <w:color w:val="222222"/>
          <w:sz w:val="16"/>
          <w:szCs w:val="16"/>
        </w:rPr>
        <w:t>. But the experts have yet to agree on why. Here are the two contending explanations:</w:t>
      </w:r>
    </w:p>
    <w:p w14:paraId="4654CDC4" w14:textId="77777777" w:rsidR="009B54D7" w:rsidRPr="007B6356" w:rsidRDefault="009B54D7" w:rsidP="009B54D7"/>
    <w:p w14:paraId="5F9515CA" w14:textId="1F0486A2" w:rsidR="009B54D7" w:rsidRPr="002E5D4A" w:rsidRDefault="009B54D7" w:rsidP="009B54D7">
      <w:pPr>
        <w:rPr>
          <w:rFonts w:asciiTheme="minorHAnsi" w:hAnsiTheme="minorHAnsi" w:cstheme="minorHAnsi"/>
          <w:sz w:val="8"/>
        </w:rPr>
      </w:pPr>
    </w:p>
    <w:p w14:paraId="7571CCE2" w14:textId="77777777" w:rsidR="009B54D7" w:rsidRPr="00FA4EC4" w:rsidRDefault="009B54D7" w:rsidP="009B54D7"/>
    <w:p w14:paraId="39B0A81B" w14:textId="77777777" w:rsidR="009B54D7" w:rsidRPr="002E0807" w:rsidRDefault="009B54D7" w:rsidP="009B54D7">
      <w:pPr>
        <w:shd w:val="clear" w:color="auto" w:fill="FFFFFF"/>
        <w:spacing w:before="100" w:beforeAutospacing="1" w:after="100" w:afterAutospacing="1" w:line="372" w:lineRule="atLeast"/>
        <w:rPr>
          <w:rFonts w:asciiTheme="minorHAnsi" w:hAnsiTheme="minorHAnsi" w:cstheme="minorHAnsi"/>
          <w:color w:val="4A4A4A"/>
        </w:rPr>
      </w:pPr>
    </w:p>
    <w:p w14:paraId="492DEA5A"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E4715D"/>
    <w:multiLevelType w:val="multilevel"/>
    <w:tmpl w:val="87A2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C02DDF"/>
    <w:multiLevelType w:val="multilevel"/>
    <w:tmpl w:val="F466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FF7442"/>
    <w:multiLevelType w:val="multilevel"/>
    <w:tmpl w:val="D722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E532F"/>
    <w:multiLevelType w:val="multilevel"/>
    <w:tmpl w:val="15E8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D7"/>
    <w:rsid w:val="007212C2"/>
    <w:rsid w:val="008812CA"/>
    <w:rsid w:val="009B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1A284"/>
  <w15:chartTrackingRefBased/>
  <w15:docId w15:val="{78AF68FC-2BC1-4C18-8F41-77831657A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B54D7"/>
    <w:rPr>
      <w:rFonts w:ascii="Calibri" w:hAnsi="Calibri" w:cs="Calibri"/>
    </w:rPr>
  </w:style>
  <w:style w:type="paragraph" w:styleId="Heading1">
    <w:name w:val="heading 1"/>
    <w:aliases w:val="Pocket"/>
    <w:basedOn w:val="Normal"/>
    <w:next w:val="Normal"/>
    <w:link w:val="Heading1Char"/>
    <w:qFormat/>
    <w:rsid w:val="009B54D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 Char,Heading 2 Char Char Char Char Char Char Char Char, Char Char Char Char1,Char Char Char Char1 Char,Heading 2 Char1, Char Char Char Char Char Char,Char Char Char Char1,cite_tag,BlockText"/>
    <w:basedOn w:val="Normal"/>
    <w:next w:val="Normal"/>
    <w:link w:val="Heading2Char"/>
    <w:uiPriority w:val="1"/>
    <w:unhideWhenUsed/>
    <w:qFormat/>
    <w:rsid w:val="009B54D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9B54D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9B54D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B54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54D7"/>
  </w:style>
  <w:style w:type="character" w:customStyle="1" w:styleId="Heading1Char">
    <w:name w:val="Heading 1 Char"/>
    <w:aliases w:val="Pocket Char"/>
    <w:basedOn w:val="DefaultParagraphFont"/>
    <w:link w:val="Heading1"/>
    <w:rsid w:val="009B54D7"/>
    <w:rPr>
      <w:rFonts w:ascii="Calibri" w:eastAsiaTheme="majorEastAsia" w:hAnsi="Calibri" w:cstheme="majorBidi"/>
      <w:b/>
      <w:sz w:val="52"/>
      <w:szCs w:val="32"/>
    </w:rPr>
  </w:style>
  <w:style w:type="character" w:customStyle="1" w:styleId="Heading2Char">
    <w:name w:val="Heading 2 Char"/>
    <w:aliases w:val="Hat Char,Heading 2 Char Char Char Char Char Char Char Char1,Heading 2 Char Char Char Char Char Char Char Char Char, Char Char Char Char1 Char,Char Char Char Char1 Char Char,Heading 2 Char1 Char, Char Char Char Char Char Char Char1"/>
    <w:basedOn w:val="DefaultParagraphFont"/>
    <w:link w:val="Heading2"/>
    <w:uiPriority w:val="1"/>
    <w:rsid w:val="009B54D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9B54D7"/>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9B54D7"/>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9B54D7"/>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9B54D7"/>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9B54D7"/>
    <w:rPr>
      <w:b w:val="0"/>
      <w:sz w:val="22"/>
      <w:u w:val="single"/>
    </w:rPr>
  </w:style>
  <w:style w:type="character" w:styleId="Hyperlink">
    <w:name w:val="Hyperlink"/>
    <w:aliases w:val="No Spacing Char,Card Format Char,Note Level 21 Char,ClearFormatting Char,Clear Char,DDI Tag Char,Tag Title Char,No Spacing51 Char,No Spacing11211 Char,No Spacing6 Char,No Spacing tnr Char,Hidden Block Title Char,No Spacing311 Char"/>
    <w:basedOn w:val="DefaultParagraphFont"/>
    <w:link w:val="NoSpacing"/>
    <w:uiPriority w:val="99"/>
    <w:unhideWhenUsed/>
    <w:rsid w:val="009B54D7"/>
    <w:rPr>
      <w:color w:val="auto"/>
      <w:u w:val="none"/>
    </w:rPr>
  </w:style>
  <w:style w:type="character" w:styleId="FollowedHyperlink">
    <w:name w:val="FollowedHyperlink"/>
    <w:basedOn w:val="DefaultParagraphFont"/>
    <w:uiPriority w:val="99"/>
    <w:semiHidden/>
    <w:unhideWhenUsed/>
    <w:rsid w:val="009B54D7"/>
    <w:rPr>
      <w:color w:val="auto"/>
      <w:u w:val="none"/>
    </w:rPr>
  </w:style>
  <w:style w:type="paragraph" w:customStyle="1" w:styleId="textbold">
    <w:name w:val="text bold"/>
    <w:basedOn w:val="Normal"/>
    <w:link w:val="Emphasis"/>
    <w:autoRedefine/>
    <w:uiPriority w:val="7"/>
    <w:qFormat/>
    <w:rsid w:val="009B54D7"/>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9B54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9B54D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B54D7"/>
    <w:rPr>
      <w:color w:val="605E5C"/>
      <w:shd w:val="clear" w:color="auto" w:fill="E1DFDD"/>
    </w:rPr>
  </w:style>
  <w:style w:type="character" w:styleId="Strong">
    <w:name w:val="Strong"/>
    <w:basedOn w:val="DefaultParagraphFont"/>
    <w:uiPriority w:val="22"/>
    <w:qFormat/>
    <w:rsid w:val="009B54D7"/>
    <w:rPr>
      <w:b/>
      <w:bCs/>
    </w:rPr>
  </w:style>
  <w:style w:type="paragraph" w:customStyle="1" w:styleId="UnderlinePara">
    <w:name w:val="Underline Para"/>
    <w:basedOn w:val="Normal"/>
    <w:uiPriority w:val="6"/>
    <w:qFormat/>
    <w:rsid w:val="009B54D7"/>
    <w:pPr>
      <w:widowControl w:val="0"/>
      <w:suppressAutoHyphens/>
      <w:spacing w:after="200"/>
      <w:contextualSpacing/>
    </w:pPr>
    <w:rPr>
      <w:rFonts w:asciiTheme="minorHAnsi" w:hAnsiTheme="minorHAnsi"/>
      <w:u w:val="single"/>
    </w:rPr>
  </w:style>
  <w:style w:type="paragraph" w:customStyle="1" w:styleId="c4">
    <w:name w:val="c4"/>
    <w:basedOn w:val="Normal"/>
    <w:rsid w:val="009B54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7">
    <w:name w:val="c7"/>
    <w:basedOn w:val="DefaultParagraphFont"/>
    <w:rsid w:val="009B54D7"/>
  </w:style>
  <w:style w:type="character" w:customStyle="1" w:styleId="c1">
    <w:name w:val="c1"/>
    <w:basedOn w:val="DefaultParagraphFont"/>
    <w:rsid w:val="009B54D7"/>
  </w:style>
  <w:style w:type="character" w:customStyle="1" w:styleId="c8">
    <w:name w:val="c8"/>
    <w:basedOn w:val="DefaultParagraphFont"/>
    <w:rsid w:val="009B54D7"/>
  </w:style>
  <w:style w:type="character" w:customStyle="1" w:styleId="c2">
    <w:name w:val="c2"/>
    <w:basedOn w:val="DefaultParagraphFont"/>
    <w:rsid w:val="009B54D7"/>
  </w:style>
  <w:style w:type="character" w:customStyle="1" w:styleId="c3">
    <w:name w:val="c3"/>
    <w:basedOn w:val="DefaultParagraphFont"/>
    <w:rsid w:val="009B54D7"/>
  </w:style>
  <w:style w:type="character" w:customStyle="1" w:styleId="c13">
    <w:name w:val="c13"/>
    <w:basedOn w:val="DefaultParagraphFont"/>
    <w:rsid w:val="009B54D7"/>
  </w:style>
  <w:style w:type="character" w:customStyle="1" w:styleId="c9">
    <w:name w:val="c9"/>
    <w:basedOn w:val="DefaultParagraphFont"/>
    <w:rsid w:val="009B54D7"/>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9B54D7"/>
    <w:pPr>
      <w:spacing w:after="0" w:line="240" w:lineRule="auto"/>
    </w:pPr>
    <w:rPr>
      <w:u w:val="single"/>
    </w:rPr>
  </w:style>
  <w:style w:type="paragraph" w:styleId="NoSpacing">
    <w:name w:val="No Spacing"/>
    <w:aliases w:val="Card Format,Note Level 21,ClearFormatting,Clear,DDI Tag,Tag Title,No Spacing51,No Spacing11211,No Spacing6,No Spacing tnr,Hidden Block Title,No Spacing311,No Spacing8,Dont u,No Spacing1111111,No Spacing23,No Spacing31,No Spacing22,card,ca"/>
    <w:basedOn w:val="Heading1"/>
    <w:link w:val="Hyperlink"/>
    <w:autoRedefine/>
    <w:uiPriority w:val="99"/>
    <w:qFormat/>
    <w:rsid w:val="009B54D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css-1dv1kvn">
    <w:name w:val="css-1dv1kvn"/>
    <w:basedOn w:val="DefaultParagraphFont"/>
    <w:rsid w:val="009B54D7"/>
  </w:style>
  <w:style w:type="paragraph" w:customStyle="1" w:styleId="Emphasis1">
    <w:name w:val="Emphasis1"/>
    <w:basedOn w:val="Heading1"/>
    <w:next w:val="Normal"/>
    <w:autoRedefine/>
    <w:uiPriority w:val="7"/>
    <w:qFormat/>
    <w:rsid w:val="009B54D7"/>
    <w:pPr>
      <w:keepNext w:val="0"/>
      <w:keepLines w:val="0"/>
      <w:pageBreakBefore w:val="0"/>
      <w:pBdr>
        <w:top w:val="single" w:sz="12" w:space="1" w:color="auto"/>
        <w:left w:val="single" w:sz="12" w:space="4" w:color="auto"/>
        <w:bottom w:val="single" w:sz="12" w:space="1" w:color="auto"/>
        <w:right w:val="single" w:sz="12" w:space="4" w:color="auto"/>
      </w:pBdr>
      <w:spacing w:before="480" w:line="240" w:lineRule="auto"/>
      <w:ind w:left="720"/>
      <w:jc w:val="both"/>
      <w:outlineLvl w:val="9"/>
    </w:pPr>
    <w:rPr>
      <w:rFonts w:eastAsiaTheme="minorEastAsia" w:cstheme="minorBidi"/>
      <w:iCs/>
      <w:sz w:val="22"/>
      <w:szCs w:val="24"/>
      <w:u w:val="single"/>
    </w:rPr>
  </w:style>
  <w:style w:type="character" w:styleId="IntenseEmphasis">
    <w:name w:val="Intense Emphasis"/>
    <w:aliases w:val="Title Char,Cites and Cards Char,Bold Underlined Char,UNDERLINE Char,title Char,Read This Char,Block Heading Char"/>
    <w:link w:val="Title"/>
    <w:qFormat/>
    <w:rsid w:val="009B54D7"/>
    <w:rPr>
      <w:u w:val="single"/>
    </w:rPr>
  </w:style>
  <w:style w:type="paragraph" w:styleId="Title">
    <w:name w:val="Title"/>
    <w:aliases w:val="Cites and Cards,Bold Underlined,UNDERLINE,title,Read This,Block Heading"/>
    <w:basedOn w:val="Normal"/>
    <w:next w:val="Normal"/>
    <w:link w:val="IntenseEmphasis"/>
    <w:qFormat/>
    <w:rsid w:val="009B54D7"/>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99"/>
    <w:rsid w:val="009B54D7"/>
    <w:rPr>
      <w:rFonts w:asciiTheme="majorHAnsi" w:eastAsiaTheme="majorEastAsia" w:hAnsiTheme="majorHAnsi" w:cstheme="majorBidi"/>
      <w:spacing w:val="-10"/>
      <w:kern w:val="28"/>
      <w:sz w:val="56"/>
      <w:szCs w:val="56"/>
    </w:rPr>
  </w:style>
  <w:style w:type="paragraph" w:styleId="ListParagraph">
    <w:name w:val="List Paragraph"/>
    <w:basedOn w:val="Normal"/>
    <w:uiPriority w:val="99"/>
    <w:unhideWhenUsed/>
    <w:qFormat/>
    <w:rsid w:val="009B54D7"/>
    <w:pPr>
      <w:ind w:left="720"/>
      <w:contextualSpacing/>
    </w:pPr>
  </w:style>
  <w:style w:type="paragraph" w:customStyle="1" w:styleId="drop-cap">
    <w:name w:val="drop-cap"/>
    <w:basedOn w:val="Normal"/>
    <w:rsid w:val="009B54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9B54D7"/>
  </w:style>
  <w:style w:type="paragraph" w:customStyle="1" w:styleId="comp">
    <w:name w:val="comp"/>
    <w:basedOn w:val="Normal"/>
    <w:rsid w:val="009B54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subheadingtext">
    <w:name w:val="mntl-sc-block-subheading__text"/>
    <w:basedOn w:val="DefaultParagraphFont"/>
    <w:rsid w:val="009B54D7"/>
  </w:style>
  <w:style w:type="paragraph" w:styleId="HTMLPreformatted">
    <w:name w:val="HTML Preformatted"/>
    <w:basedOn w:val="Normal"/>
    <w:link w:val="HTMLPreformattedChar"/>
    <w:uiPriority w:val="99"/>
    <w:semiHidden/>
    <w:unhideWhenUsed/>
    <w:rsid w:val="009B5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54D7"/>
    <w:rPr>
      <w:rFonts w:ascii="Courier New" w:eastAsia="Times New Roman" w:hAnsi="Courier New" w:cs="Courier New"/>
      <w:sz w:val="20"/>
      <w:szCs w:val="20"/>
    </w:rPr>
  </w:style>
  <w:style w:type="character" w:customStyle="1" w:styleId="y2iqfc">
    <w:name w:val="y2iqfc"/>
    <w:basedOn w:val="DefaultParagraphFont"/>
    <w:rsid w:val="009B54D7"/>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9B54D7"/>
    <w:rPr>
      <w:rFonts w:ascii="Times New Roman" w:eastAsia="Times New Roman" w:hAnsi="Times New Roman" w:cs="Times New Roman"/>
      <w:sz w:val="24"/>
      <w:szCs w:val="24"/>
    </w:rPr>
  </w:style>
  <w:style w:type="paragraph" w:styleId="BodyText">
    <w:name w:val="Body Text"/>
    <w:basedOn w:val="Normal"/>
    <w:link w:val="BodyTextChar"/>
    <w:rsid w:val="009B54D7"/>
    <w:pPr>
      <w:spacing w:after="140" w:line="276" w:lineRule="auto"/>
    </w:pPr>
  </w:style>
  <w:style w:type="character" w:customStyle="1" w:styleId="BodyTextChar">
    <w:name w:val="Body Text Char"/>
    <w:basedOn w:val="DefaultParagraphFont"/>
    <w:link w:val="BodyText"/>
    <w:rsid w:val="009B54D7"/>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85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eedomhouse.org/report/freedom-net/2020/pandemics-digital-shadow" TargetMode="External"/><Relationship Id="rId21" Type="http://schemas.openxmlformats.org/officeDocument/2006/relationships/hyperlink" Target="https://www.europarl.europa.eu/RegData/etudes/BRIE/2020/651992/EPRS_BRI(2020)651992_EN.pdf" TargetMode="External"/><Relationship Id="rId42" Type="http://schemas.openxmlformats.org/officeDocument/2006/relationships/hyperlink" Target="https://www.politico.eu/?p=1136434" TargetMode="External"/><Relationship Id="rId47" Type="http://schemas.openxmlformats.org/officeDocument/2006/relationships/hyperlink" Target="https://www.quora.com/What-is-the-difference-between-an-online-marketplace-and-an-online-platform" TargetMode="External"/><Relationship Id="rId63" Type="http://schemas.openxmlformats.org/officeDocument/2006/relationships/hyperlink" Target="https://equitablegrowth.org/reforming-u-s-antitrust-enforcement-and-competition-policy/" TargetMode="External"/><Relationship Id="rId68" Type="http://schemas.openxmlformats.org/officeDocument/2006/relationships/hyperlink" Target="https://www.businessinsider.com/democrats-dont-pass-reconciliation-bipartisan-bills-lose-congress-majority-2021-9" TargetMode="External"/><Relationship Id="rId84" Type="http://schemas.openxmlformats.org/officeDocument/2006/relationships/hyperlink" Target="https://www.washingtonpost.com/technology/2019/02/14/us-government-facebook-are-negotiating-record-multi-billion-dollar-fine-companys-privacy-lapses/?utm_term=.d028b5cd197e" TargetMode="External"/><Relationship Id="rId89" Type="http://schemas.openxmlformats.org/officeDocument/2006/relationships/hyperlink" Target="https://www.cnbc.com/quotes/FB" TargetMode="External"/><Relationship Id="rId112" Type="http://schemas.openxmlformats.org/officeDocument/2006/relationships/hyperlink" Target="https://www.fs.usda.gov/detail/dbnf/home/?cid=stelprdb5281464" TargetMode="External"/><Relationship Id="rId16" Type="http://schemas.openxmlformats.org/officeDocument/2006/relationships/hyperlink" Target="http://www.netzoekonom.de/plattform-oekonomie/" TargetMode="External"/><Relationship Id="rId107" Type="http://schemas.openxmlformats.org/officeDocument/2006/relationships/hyperlink" Target="https://www.nytimes.com/1984/01/01/us/bell-system-breakup-opens-era-of-great-expectations-and-great-concern.html" TargetMode="External"/><Relationship Id="rId11" Type="http://schemas.openxmlformats.org/officeDocument/2006/relationships/hyperlink" Target="https://cset.georgetown.edu/research/mapping-research-agendas-in-u-s-corporate-ai-laboratories/?utm_source=Center+for+Security+and+Emerging+Technology&amp;utm_campaign=0c2bdea508-Mapping+Research+Agendas+in+U.S.+Corporate+AI&amp;utm_medium=email&amp;utm_term=0_fcbacf8c3e-0c2bdea508-438303754" TargetMode="External"/><Relationship Id="rId32" Type="http://schemas.openxmlformats.org/officeDocument/2006/relationships/hyperlink" Target="https://www.brookings.edu/blog/techtank/2019/03/26/the-tragedy-of-tech-companies-getting-the-regulation-they-want/" TargetMode="External"/><Relationship Id="rId37" Type="http://schemas.openxmlformats.org/officeDocument/2006/relationships/hyperlink" Target="https://www.reuters.com/article/idUSKBN27D0MM" TargetMode="External"/><Relationship Id="rId53" Type="http://schemas.openxmlformats.org/officeDocument/2006/relationships/hyperlink" Target="https://www.theverge.com/2019/3/9/18257965/elizabeth-warren-break-up-apple-monopoly-antitrust" TargetMode="External"/><Relationship Id="rId58" Type="http://schemas.openxmlformats.org/officeDocument/2006/relationships/hyperlink" Target="https://repository.law.umich.edu/cgi/viewcontent.cgi?article=1160&amp;context=mlr" TargetMode="External"/><Relationship Id="rId74" Type="http://schemas.openxmlformats.org/officeDocument/2006/relationships/hyperlink" Target="https://www.politico.com/news/2021/07/19/biden-populist-antimonopoly-500100" TargetMode="External"/><Relationship Id="rId79" Type="http://schemas.openxmlformats.org/officeDocument/2006/relationships/hyperlink" Target="https://www.cbo.gov/system/files?file=2018-08/54371-workingpaper_1.pdf" TargetMode="External"/><Relationship Id="rId102" Type="http://schemas.openxmlformats.org/officeDocument/2006/relationships/hyperlink" Target="https://law.justia.com/cases/federal/district-courts/FSupp/552/131/1525975/" TargetMode="External"/><Relationship Id="rId5" Type="http://schemas.openxmlformats.org/officeDocument/2006/relationships/hyperlink" Target="http://uchicagogate.com/articles/2019/10/20/its-time-break-big-tech/" TargetMode="External"/><Relationship Id="rId90" Type="http://schemas.openxmlformats.org/officeDocument/2006/relationships/hyperlink" Target="https://www.cnbc.com/2019/07/24/facebook-to-pay-5-billion-for-privacy-lapses-ftc-announces.html" TargetMode="External"/><Relationship Id="rId95" Type="http://schemas.openxmlformats.org/officeDocument/2006/relationships/hyperlink" Target="https://www.cnbc.com/2019/09/18/the-ftc-and-doj-are-squabbling-over-the-right-to-regulate-big-tech.html" TargetMode="External"/><Relationship Id="rId22" Type="http://schemas.openxmlformats.org/officeDocument/2006/relationships/hyperlink" Target="https://www.brookings.edu/research/untangling-the-web-why-the-us-needs-allies-to-defend-against-chinese-technology-transfer/" TargetMode="External"/><Relationship Id="rId27" Type="http://schemas.openxmlformats.org/officeDocument/2006/relationships/hyperlink" Target="https://ustr.gov/about-us/policy-offices/press-office/fact-sheets/2020/march/fact-sheet-2020-national-trade-estimate-strong-binding-rules-advance-digital-trade" TargetMode="External"/><Relationship Id="rId43" Type="http://schemas.openxmlformats.org/officeDocument/2006/relationships/hyperlink" Target="https://www.politico.com/news/2020/10/06/house-democrats-antitust-overhaul-big-tech-426840" TargetMode="External"/><Relationship Id="rId48" Type="http://schemas.openxmlformats.org/officeDocument/2006/relationships/hyperlink" Target="https://www.investopedia.com/elizabeth-warren-s-economic-plan-explained-4706529" TargetMode="External"/><Relationship Id="rId64" Type="http://schemas.openxmlformats.org/officeDocument/2006/relationships/hyperlink" Target="https://www.ftc.gov/enforcement/cases-proceedings/171-0231/otto-bock-healthcarefreedom-innovations" TargetMode="External"/><Relationship Id="rId69" Type="http://schemas.openxmlformats.org/officeDocument/2006/relationships/hyperlink" Target="https://abcnews.go.com/Politics/house-moderates-threaten-block-budget-vote-infrastructure-funding/story?id=79441963" TargetMode="External"/><Relationship Id="rId113" Type="http://schemas.openxmlformats.org/officeDocument/2006/relationships/hyperlink" Target="http://www.foreignpolicy.com/articles/2012/04/03/ties_that_no_longer_bind?print=yes&amp;hidecomments=yes&amp;page=full" TargetMode="External"/><Relationship Id="rId80" Type="http://schemas.openxmlformats.org/officeDocument/2006/relationships/hyperlink" Target="https://thespinoff.co.nz/business/09-08-2018/business-confidence-is-bullshit-but-that-doesnt-mean-the-economy-isnt-in-trouble/)//Babcii" TargetMode="External"/><Relationship Id="rId85" Type="http://schemas.openxmlformats.org/officeDocument/2006/relationships/hyperlink" Target="https://www.washingtonpost.com/technology/2019/04/19/federal-investigation-facebook-could-hold-mark-zuckerberg-accountable-privacy-sources-say/?utm_term=.1089ed3f938c" TargetMode="External"/><Relationship Id="rId12" Type="http://schemas.openxmlformats.org/officeDocument/2006/relationships/hyperlink" Target="https://thebulletin.org/2018/11/will-disruptive-technology-cause-nuclear-war/" TargetMode="External"/><Relationship Id="rId17" Type="http://schemas.openxmlformats.org/officeDocument/2006/relationships/hyperlink" Target="https://www.nytimes.com/2019/11/13/business/tesla-elon-musk-berlin.html" TargetMode="External"/><Relationship Id="rId33" Type="http://schemas.openxmlformats.org/officeDocument/2006/relationships/hyperlink" Target="https://oag.ca.gov/privacy/ccpa" TargetMode="External"/><Relationship Id="rId38" Type="http://schemas.openxmlformats.org/officeDocument/2006/relationships/hyperlink" Target="https://uk.reuters.com/article/us-amazon-com-germany-competition/german-watchdog-launches-new-investigation-into-amazon-report-idUKKBN27D2OO" TargetMode="External"/><Relationship Id="rId59" Type="http://schemas.openxmlformats.org/officeDocument/2006/relationships/hyperlink" Target="https://equitablegrowth.org/reforming-u-s-antitrust-enforcement-and-competition-policy/" TargetMode="External"/><Relationship Id="rId103" Type="http://schemas.openxmlformats.org/officeDocument/2006/relationships/hyperlink" Target="https://www.everycrsreport.com/files/19840810_IP0257A_38f13e13d3220c8f7c56fd39ad97d87f5fe325ed.pdf" TargetMode="External"/><Relationship Id="rId108" Type="http://schemas.openxmlformats.org/officeDocument/2006/relationships/hyperlink" Target="https://www.emerald.com/insight/content/doi/10.1016/S0193-5895(04)21002-8/full/html" TargetMode="External"/><Relationship Id="rId54" Type="http://schemas.openxmlformats.org/officeDocument/2006/relationships/hyperlink" Target="https://www.investopedia.com/markets/quote?tvwidgetsymbol=nflx" TargetMode="External"/><Relationship Id="rId70" Type="http://schemas.openxmlformats.org/officeDocument/2006/relationships/hyperlink" Target="https://www.nytimes.com/2021/08/10/us/politics/infrastructure-bill-passes.html" TargetMode="External"/><Relationship Id="rId75" Type="http://schemas.openxmlformats.org/officeDocument/2006/relationships/hyperlink" Target="https://news.gallup.com/poll/226961/news-public-backs-infrastructure-spending.aspx?g_source=link_NEWSV9&amp;g_medium=TOPIC&amp;g_campaign=item_&amp;g_content=In%2520the%2520News%3a%2520Public%2520Backs%2520More%2520Infrastructure%2520Spending" TargetMode="External"/><Relationship Id="rId91" Type="http://schemas.openxmlformats.org/officeDocument/2006/relationships/hyperlink" Target="https://www.cnbc.com/2019/09/04/youtube-to-pay-170-million-in-ftc-child-privacy-settlement.html" TargetMode="External"/><Relationship Id="rId96" Type="http://schemas.openxmlformats.org/officeDocument/2006/relationships/hyperlink" Target="https://corpgov.law.harvard.edu/2017/07/27/when-a-piece-of-your-company-no-longer-fits-what-boards-need-to-know-about-divestitures/" TargetMode="External"/><Relationship Id="rId1" Type="http://schemas.openxmlformats.org/officeDocument/2006/relationships/numbering" Target="numbering.xml"/><Relationship Id="rId6" Type="http://schemas.openxmlformats.org/officeDocument/2006/relationships/hyperlink" Target="https://www.bloomberg.com/news/articles/2020-03-16/big-tech-swallows-most-of-the-hot-ai-startups" TargetMode="External"/><Relationship Id="rId15" Type="http://schemas.openxmlformats.org/officeDocument/2006/relationships/hyperlink" Target="https://bdaily.co.uk/articles/2020/08/26/uk-consumers-put-a-price-on-privacy-half-would-pay-more-to-do-business-with-an-organisation-committed-to-protecting-their-personal-data" TargetMode="External"/><Relationship Id="rId23" Type="http://schemas.openxmlformats.org/officeDocument/2006/relationships/hyperlink" Target="https://www.aei.org/china-global-investment-tracker/" TargetMode="External"/><Relationship Id="rId28" Type="http://schemas.openxmlformats.org/officeDocument/2006/relationships/hyperlink" Target="http://www.wired.co.uk/magazine/archive/2010/12/start/apocalypse-no" TargetMode="External"/><Relationship Id="rId36" Type="http://schemas.openxmlformats.org/officeDocument/2006/relationships/hyperlink" Target="https://www.gov.uk/government/publications/digital-regulation-cooperation-forum" TargetMode="External"/><Relationship Id="rId49" Type="http://schemas.openxmlformats.org/officeDocument/2006/relationships/hyperlink" Target="https://www.pewresearch.org/fact-tank/2019/05/16/facts-about-americans-and-facebook/" TargetMode="External"/><Relationship Id="rId57" Type="http://schemas.openxmlformats.org/officeDocument/2006/relationships/hyperlink" Target="https://www.investopedia.com/markets/quote?tvwidgetsymbol=googl" TargetMode="External"/><Relationship Id="rId106" Type="http://schemas.openxmlformats.org/officeDocument/2006/relationships/hyperlink" Target="https://heinonline.org/HOL/LandingPage?handle=hein.journals/conlr31&amp;div=44&amp;id=&amp;page=" TargetMode="External"/><Relationship Id="rId114" Type="http://schemas.openxmlformats.org/officeDocument/2006/relationships/fontTable" Target="fontTable.xml"/><Relationship Id="rId10" Type="http://schemas.openxmlformats.org/officeDocument/2006/relationships/hyperlink" Target="https://www.nextgov.com/emerging-tech/2021/04/study-shines-light-big-techs-ai-investments/173561/)//Babcii" TargetMode="External"/><Relationship Id="rId31" Type="http://schemas.openxmlformats.org/officeDocument/2006/relationships/hyperlink" Target="https://www.brookings.edu/research/a-focused-federal-agency-is-necessary-to-oversee-big-tech/)//Babcii" TargetMode="External"/><Relationship Id="rId44" Type="http://schemas.openxmlformats.org/officeDocument/2006/relationships/hyperlink" Target="https://www.politico.com/states/california/story/2021/06/24/house-panel-approves-plan-to-help-break-up-tech-giants-1386987" TargetMode="External"/><Relationship Id="rId52" Type="http://schemas.openxmlformats.org/officeDocument/2006/relationships/hyperlink" Target="https://www.investopedia.com/markets/quote?tvwidgetsymbol=aapl" TargetMode="External"/><Relationship Id="rId60" Type="http://schemas.openxmlformats.org/officeDocument/2006/relationships/hyperlink" Target="https://www.supremecourt.gov/opinions/17pdf/16-1454_5h26.pdf" TargetMode="External"/><Relationship Id="rId65" Type="http://schemas.openxmlformats.org/officeDocument/2006/relationships/hyperlink" Target="https://equitablegrowth.org/reforming-u-s-antitrust-enforcement-and-competition-policy/" TargetMode="External"/><Relationship Id="rId73" Type="http://schemas.openxmlformats.org/officeDocument/2006/relationships/hyperlink" Target="https://thehill.com/opinion/white-house/550878-echoing-fdr-president-biden-makes-the-case-to-go-big" TargetMode="External"/><Relationship Id="rId78" Type="http://schemas.openxmlformats.org/officeDocument/2006/relationships/hyperlink" Target="https://www.wdrb.com/in-depth/kentucky-weighs-tolls-for-large-interstate-projects/article_f810d234-3a02-11e9-93dd-a3ddf06b89d1.html" TargetMode="External"/><Relationship Id="rId81" Type="http://schemas.openxmlformats.org/officeDocument/2006/relationships/hyperlink" Target="https://www.consumerreports.org/competition-mergers-antitrust/stronger-antitrust-rules-for-big-tech-help-consumers/" TargetMode="External"/><Relationship Id="rId86" Type="http://schemas.openxmlformats.org/officeDocument/2006/relationships/hyperlink" Target="https://www.washingtonpost.com/technology/2019/04/23/facebooks-mark-zuckerberg-should-be-liable-companys-privacy-missteps-top-lawmaker-says/?utm_term=.39a5e7dfcdb8" TargetMode="External"/><Relationship Id="rId94" Type="http://schemas.openxmlformats.org/officeDocument/2006/relationships/hyperlink" Target="https://www.cnbc.com/2020/10/20/doj-antitrust-lawsuit-against-google.html" TargetMode="External"/><Relationship Id="rId99" Type="http://schemas.openxmlformats.org/officeDocument/2006/relationships/hyperlink" Target="https://fortune.com/fortune500/2017/search/" TargetMode="External"/><Relationship Id="rId101" Type="http://schemas.openxmlformats.org/officeDocument/2006/relationships/hyperlink" Target="https://scholarship.law.bu.edu/cgi/viewcontent.cgi?article=1951&amp;context=faculty_scholarship" TargetMode="External"/><Relationship Id="rId4" Type="http://schemas.openxmlformats.org/officeDocument/2006/relationships/webSettings" Target="webSettings.xml"/><Relationship Id="rId9" Type="http://schemas.openxmlformats.org/officeDocument/2006/relationships/hyperlink" Target="https://papers.ssrn.com/sol3/papers.cfm?abstract_id=3506919" TargetMode="External"/><Relationship Id="rId13" Type="http://schemas.openxmlformats.org/officeDocument/2006/relationships/hyperlink" Target="https://taxfoundation.org/digital-tax-europe-2020/" TargetMode="External"/><Relationship Id="rId18" Type="http://schemas.openxmlformats.org/officeDocument/2006/relationships/hyperlink" Target="https://ecommercenews.eu/ecommerce-in-europe-e717-billion-in-2020/" TargetMode="External"/><Relationship Id="rId39" Type="http://schemas.openxmlformats.org/officeDocument/2006/relationships/hyperlink" Target="https://www.infosecurity-magazine.com/news/nato-warns-new-authoritarian/" TargetMode="External"/><Relationship Id="rId109" Type="http://schemas.openxmlformats.org/officeDocument/2006/relationships/hyperlink" Target="https://heinonline.org/HOL/LandingPage?handle=hein.journals/conlr31&amp;div=44&amp;id=&amp;page=" TargetMode="External"/><Relationship Id="rId34" Type="http://schemas.openxmlformats.org/officeDocument/2006/relationships/hyperlink" Target="https://www.vpr.org/post/public-utility-commission-vermont-can-regulate-internet-telecommunications" TargetMode="External"/><Relationship Id="rId50" Type="http://schemas.openxmlformats.org/officeDocument/2006/relationships/hyperlink" Target="https://www.investopedia.com/markets/quote?tvwidgetsymbol=amzn" TargetMode="External"/><Relationship Id="rId55" Type="http://schemas.openxmlformats.org/officeDocument/2006/relationships/hyperlink" Target="https://www.cnbc.com/2019/03/15/bmo-favors-netflix-over-amazon-because-of-sen-warren.html" TargetMode="External"/><Relationship Id="rId76" Type="http://schemas.openxmlformats.org/officeDocument/2006/relationships/hyperlink" Target="http://www.rasmussenreports.com/public_content/business/general_business/december_2017/americans_don_t_give_infrastructure_high_marks_but_don_t_want_to_pay_to_fix_it" TargetMode="External"/><Relationship Id="rId97" Type="http://schemas.openxmlformats.org/officeDocument/2006/relationships/hyperlink" Target="https://www.jstor.org/stable/23414264" TargetMode="External"/><Relationship Id="rId104" Type="http://schemas.openxmlformats.org/officeDocument/2006/relationships/hyperlink" Target="https://www.washingtonpost.com/opinions/2019/07/16/break-up-facebook-there-are-smarter-ways-rein-big-tech/" TargetMode="External"/><Relationship Id="rId7" Type="http://schemas.openxmlformats.org/officeDocument/2006/relationships/hyperlink" Target="https://www.economist.com/business/2018/06/02/american-tech-giants-are-making-life-tough-for-startups" TargetMode="External"/><Relationship Id="rId71" Type="http://schemas.openxmlformats.org/officeDocument/2006/relationships/hyperlink" Target="https://www.cnbc.com/2021/08/24/house-passes-budget-resolution-advances-infrastructure-bill.html" TargetMode="External"/><Relationship Id="rId92" Type="http://schemas.openxmlformats.org/officeDocument/2006/relationships/hyperlink" Target="https://twitter.com/SenBlumenthal/status/1149800901076508681" TargetMode="External"/><Relationship Id="rId2" Type="http://schemas.openxmlformats.org/officeDocument/2006/relationships/styles" Target="styles.xml"/><Relationship Id="rId29" Type="http://schemas.openxmlformats.org/officeDocument/2006/relationships/hyperlink" Target="https://eur-lex.europa.eu/legal-content/en/TXT/?qid=1608116887159&amp;uri=COM%3A2020%3A842%3AFIN" TargetMode="External"/><Relationship Id="rId24" Type="http://schemas.openxmlformats.org/officeDocument/2006/relationships/hyperlink" Target="https://pure.diis.dk/ws/files/727852/DIIS_RP_2016_8_WEB.pdf" TargetMode="External"/><Relationship Id="rId40" Type="http://schemas.openxmlformats.org/officeDocument/2006/relationships/hyperlink" Target="https://www.brookings.edu/research/a-focused-federal-agency-is-necessary-to-oversee-big-tech/" TargetMode="External"/><Relationship Id="rId45" Type="http://schemas.openxmlformats.org/officeDocument/2006/relationships/hyperlink" Target="https://ec.europa.eu/commission/commissioners/2019-2024/vestager/announcements/defending-competition-digital-age_en" TargetMode="External"/><Relationship Id="rId66" Type="http://schemas.openxmlformats.org/officeDocument/2006/relationships/hyperlink" Target="https://www.lexis.com/research/retrieve?_m=6ff947ef13102cfa62af5b82dbff1b34&amp;docnum=1&amp;_fmtstr=FULL&amp;_startdoc=1&amp;wchp=dGLzVlz-zSkAz&amp;_md5=7b58b9ab099442696692e212407f145a&amp;focBudTerms=court%20w/35%20foreign%20policy%20w/35%20confus%21%20or%20incoheren%21&amp;focBudSel=all" TargetMode="External"/><Relationship Id="rId87" Type="http://schemas.openxmlformats.org/officeDocument/2006/relationships/hyperlink" Target="https://www.washingtonpost.com/technology/2019/05/03/facebook-has-told-federal-investigators-its-open-heightened-oversight-its-privacy-practices/?utm_term=.89361666f9e4" TargetMode="External"/><Relationship Id="rId110" Type="http://schemas.openxmlformats.org/officeDocument/2006/relationships/hyperlink" Target="https://oxfordre.com/business/view/10.1093/acrefore/9780190224851.001.0001/acrefore-9780190224851-e-17?rskey=3EpcPb&amp;result=86" TargetMode="External"/><Relationship Id="rId115" Type="http://schemas.openxmlformats.org/officeDocument/2006/relationships/theme" Target="theme/theme1.xml"/><Relationship Id="rId61" Type="http://schemas.openxmlformats.org/officeDocument/2006/relationships/hyperlink" Target="https://equitablegrowth.org/reforming-u-s-antitrust-enforcement-and-competition-policy/" TargetMode="External"/><Relationship Id="rId82" Type="http://schemas.openxmlformats.org/officeDocument/2006/relationships/hyperlink" Target="https://www.blumenthal.senate.gov/imo/media/doc/5.6.19_Letter%20to%20FTC%20re%20Facebook.pdf" TargetMode="External"/><Relationship Id="rId19" Type="http://schemas.openxmlformats.org/officeDocument/2006/relationships/hyperlink" Target="https://ecommercenews.eu/ecommerce-in-europe-e717-billion-in-2020/" TargetMode="External"/><Relationship Id="rId14" Type="http://schemas.openxmlformats.org/officeDocument/2006/relationships/hyperlink" Target="https://www.beuc.eu/publications/beuc-x-2018-071_goals_of_eu_competition_law_and_digital_economy.pdf" TargetMode="External"/><Relationship Id="rId30" Type="http://schemas.openxmlformats.org/officeDocument/2006/relationships/hyperlink" Target="https://www.csis.org/analysis/digital-services-act-digital-markets-act-and-new-competition-tool" TargetMode="External"/><Relationship Id="rId35" Type="http://schemas.openxmlformats.org/officeDocument/2006/relationships/hyperlink" Target="https://ec.europa.eu/digital-single-market/en/digital-services-act-package" TargetMode="External"/><Relationship Id="rId56" Type="http://schemas.openxmlformats.org/officeDocument/2006/relationships/hyperlink" Target="https://www.investopedia.com/terms/m/monopoly.asp" TargetMode="External"/><Relationship Id="rId77" Type="http://schemas.openxmlformats.org/officeDocument/2006/relationships/hyperlink" Target="http://alisonforkentucky.com/newsroom/press-releases/grimes-rebuild-bridge-cut-deficit/" TargetMode="External"/><Relationship Id="rId100" Type="http://schemas.openxmlformats.org/officeDocument/2006/relationships/hyperlink" Target="https://www.foxbusiness.com/media/fox-disney-prepare-to-close-transformative-71-3-billion-deal" TargetMode="External"/><Relationship Id="rId105" Type="http://schemas.openxmlformats.org/officeDocument/2006/relationships/hyperlink" Target="https://law.justia.com/cases/federal/district-courts/FSupp2/97/59/2339529/" TargetMode="External"/><Relationship Id="rId8" Type="http://schemas.openxmlformats.org/officeDocument/2006/relationships/hyperlink" Target="https://www.wsj.com/articles/the-end-of-americas-era-of-military-primacy-11590155833" TargetMode="External"/><Relationship Id="rId51" Type="http://schemas.openxmlformats.org/officeDocument/2006/relationships/hyperlink" Target="https://www.retaildive.com/news/with-private-brands-amazon-plays-the-long-game/550790/" TargetMode="External"/><Relationship Id="rId72" Type="http://schemas.openxmlformats.org/officeDocument/2006/relationships/hyperlink" Target="https://www.cnbc.com/2021/08/25/what-happens-next-with-biden-infrastructure-budget-bills-in-congress.html" TargetMode="External"/><Relationship Id="rId93" Type="http://schemas.openxmlformats.org/officeDocument/2006/relationships/hyperlink" Target="https://www.wsj.com/articles/inside-the-u-s-antitrust-probe-of-google-1426793274" TargetMode="External"/><Relationship Id="rId98" Type="http://schemas.openxmlformats.org/officeDocument/2006/relationships/hyperlink" Target="https://www.wsj.com/articles/hewlett-packard-to-split-into-two-companies-1412592132" TargetMode="External"/><Relationship Id="rId3" Type="http://schemas.openxmlformats.org/officeDocument/2006/relationships/settings" Target="settings.xml"/><Relationship Id="rId25" Type="http://schemas.openxmlformats.org/officeDocument/2006/relationships/hyperlink" Target="https://www.nbr.org/publication/chinas-vision-for-cyber-sovereignty-and-the-global-governance-of-cyberspace/" TargetMode="External"/><Relationship Id="rId46" Type="http://schemas.openxmlformats.org/officeDocument/2006/relationships/hyperlink" Target="https://www.theverge.com/2019/3/9/18257965/elizabeth-warren-break-up-apple-monopoly-antitrust" TargetMode="External"/><Relationship Id="rId67" Type="http://schemas.openxmlformats.org/officeDocument/2006/relationships/hyperlink" Target="https://www.lexis.com/research/retrieve?_m=6ff947ef13102cfa62af5b82dbff1b34&amp;docnum=1&amp;_fmtstr=FULL&amp;_startdoc=1&amp;wchp=dGLzVlz-zSkAz&amp;_md5=7b58b9ab099442696692e212407f145a&amp;focBudTerms=court%20w/35%20foreign%20policy%20w/35%20confus%21%20or%20incoheren%21&amp;focBudSel=all" TargetMode="External"/><Relationship Id="rId20" Type="http://schemas.openxmlformats.org/officeDocument/2006/relationships/hyperlink" Target="https://www.bakermckenzie.com/-/media/files/insight/publications/2021/01/tmt-looking-ahead-2021.pdf?la=en)//Babcii" TargetMode="External"/><Relationship Id="rId41" Type="http://schemas.openxmlformats.org/officeDocument/2006/relationships/hyperlink" Target="https://www.politico.eu/article/europe-failed-to-tame-google-can-the-us-do-any-better/" TargetMode="External"/><Relationship Id="rId62" Type="http://schemas.openxmlformats.org/officeDocument/2006/relationships/hyperlink" Target="https://www.yalelawjournal.org/feature/multisided-platforms-and-antitrust-enforcement" TargetMode="External"/><Relationship Id="rId83" Type="http://schemas.openxmlformats.org/officeDocument/2006/relationships/hyperlink" Target="https://www.washingtonpost.com/technology/2019/04/24/facebook-sets-aside-billions-dollars-potential-ftc-fine/?hpid=hp_hp-top-table-main_facebook-420pm%3Ahomepage%2Fstory-ans" TargetMode="External"/><Relationship Id="rId88" Type="http://schemas.openxmlformats.org/officeDocument/2006/relationships/hyperlink" Target="https://www.cnbc.com/2020/12/09/ftc-and-several-states-launch-antitrust-lawsuits-against-facebook.html" TargetMode="External"/><Relationship Id="rId111" Type="http://schemas.openxmlformats.org/officeDocument/2006/relationships/hyperlink" Target="https://heinonline.org/HOL/LandingPage?handle=hein.journals/conlr31&amp;div=44&amp;id=&amp;pa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12</TotalTime>
  <Pages>1</Pages>
  <Words>34397</Words>
  <Characters>196065</Characters>
  <Application>Microsoft Office Word</Application>
  <DocSecurity>0</DocSecurity>
  <Lines>1633</Lines>
  <Paragraphs>460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2021-09-20T00:35:00Z</dcterms:created>
  <dcterms:modified xsi:type="dcterms:W3CDTF">2021-09-20T00:56:00Z</dcterms:modified>
</cp:coreProperties>
</file>