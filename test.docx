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0E22" w14:textId="77777777" w:rsidR="005D731B" w:rsidRPr="00F63DE6" w:rsidRDefault="005D731B" w:rsidP="005D731B">
      <w:pPr>
        <w:pStyle w:val="Heading4"/>
      </w:pPr>
      <w:r>
        <w:t xml:space="preserve">They’ll move to </w:t>
      </w:r>
      <w:r>
        <w:rPr>
          <w:u w:val="single"/>
        </w:rPr>
        <w:t>DEWs</w:t>
      </w:r>
      <w:r>
        <w:t xml:space="preserve">, </w:t>
      </w:r>
      <w:proofErr w:type="spellStart"/>
      <w:r>
        <w:rPr>
          <w:u w:val="single"/>
        </w:rPr>
        <w:t>heliobeams</w:t>
      </w:r>
      <w:proofErr w:type="spellEnd"/>
      <w:r>
        <w:t xml:space="preserve">, or </w:t>
      </w:r>
      <w:r>
        <w:rPr>
          <w:u w:val="single"/>
        </w:rPr>
        <w:t>gravity weapons</w:t>
      </w:r>
      <w:r>
        <w:t xml:space="preserve">---those destroy the </w:t>
      </w:r>
      <w:r>
        <w:rPr>
          <w:u w:val="single"/>
        </w:rPr>
        <w:t>universe</w:t>
      </w:r>
      <w:r>
        <w:t>!</w:t>
      </w:r>
    </w:p>
    <w:p w14:paraId="2710F16A" w14:textId="77777777" w:rsidR="005D731B" w:rsidRDefault="005D731B" w:rsidP="005D731B">
      <w:r>
        <w:t xml:space="preserve">Phil </w:t>
      </w:r>
      <w:r w:rsidRPr="00873D22">
        <w:rPr>
          <w:rStyle w:val="Style13ptBold"/>
        </w:rPr>
        <w:t>Torres 18</w:t>
      </w:r>
      <w:r>
        <w:t xml:space="preserve">, Affiliate Scholar at the Institute for Ethics and Emerging Technologies, Founder of the X-Risks Institute, Writer Appearing in Skeptic, Free Inquiry, Bulletin of the Atomic Scientists, Salon, Truthout, </w:t>
      </w:r>
      <w:proofErr w:type="spellStart"/>
      <w:r>
        <w:t>Erkenntnis</w:t>
      </w:r>
      <w:proofErr w:type="spellEnd"/>
      <w:r>
        <w:t xml:space="preserve">, </w:t>
      </w:r>
      <w:proofErr w:type="spellStart"/>
      <w:r>
        <w:t>Metaphilosophy</w:t>
      </w:r>
      <w:proofErr w:type="spellEnd"/>
      <w:r>
        <w:t>, Foresight, Journal of Future Studies, and the Journal of Evolution and Technology, “Should Humanity Colonize Space?”, Medium, 3/31/2018, https://medium.com/@philosophytorres/should-humanity-colonize-space-181ca78905fd</w:t>
      </w:r>
    </w:p>
    <w:p w14:paraId="42CE19D3" w14:textId="4400FE0C" w:rsidR="00BB3036" w:rsidRPr="00322B20" w:rsidRDefault="00BB3036" w:rsidP="00BB3036">
      <w:pPr>
        <w:rPr>
          <w:sz w:val="16"/>
        </w:rPr>
      </w:pPr>
      <w:r w:rsidRPr="00322B20">
        <w:rPr>
          <w:sz w:val="16"/>
        </w:rPr>
        <w:t xml:space="preserve">Since nothing travels faster than light — not even a message saying, “Help us, we were just </w:t>
      </w:r>
      <w:r w:rsidRPr="0065225B">
        <w:t>atta</w:t>
      </w:r>
      <w:r w:rsidRPr="001C67D8">
        <w:t>cked!” — </w:t>
      </w:r>
      <w:r w:rsidRPr="00C13484">
        <w:rPr>
          <w:rStyle w:val="StyleUnderline"/>
        </w:rPr>
        <w:t>the</w:t>
      </w:r>
      <w:r w:rsidRPr="004F5C2C">
        <w:rPr>
          <w:rStyle w:val="StyleUnderline"/>
        </w:rPr>
        <w:t xml:space="preserve"> use </w:t>
      </w:r>
      <w:r w:rsidRPr="00322B20">
        <w:rPr>
          <w:rStyle w:val="StyleUnderline"/>
        </w:rPr>
        <w:t>of powerful DEWs</w:t>
      </w:r>
      <w:r w:rsidRPr="00322B20">
        <w:rPr>
          <w:sz w:val="16"/>
        </w:rPr>
        <w:t xml:space="preserve"> by a Kardashev type II civilization, for example, </w:t>
      </w:r>
      <w:r w:rsidRPr="00322B20">
        <w:rPr>
          <w:rStyle w:val="StyleUnderline"/>
        </w:rPr>
        <w:t>could eliminate the threat of a counterstrike</w:t>
      </w:r>
      <w:r w:rsidRPr="00322B20">
        <w:rPr>
          <w:sz w:val="16"/>
        </w:rPr>
        <w:t>.</w:t>
      </w:r>
    </w:p>
    <w:p w14:paraId="637FA45F" w14:textId="77777777" w:rsidR="00A95652" w:rsidRPr="00A85F4D" w:rsidRDefault="00A95652" w:rsidP="00A85F4D"/>
    <w:sectPr w:rsidR="00A95652" w:rsidRPr="00A8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901918">
    <w:abstractNumId w:val="9"/>
  </w:num>
  <w:num w:numId="2" w16cid:durableId="1331561591">
    <w:abstractNumId w:val="7"/>
  </w:num>
  <w:num w:numId="3" w16cid:durableId="1397778954">
    <w:abstractNumId w:val="6"/>
  </w:num>
  <w:num w:numId="4" w16cid:durableId="1935356856">
    <w:abstractNumId w:val="5"/>
  </w:num>
  <w:num w:numId="5" w16cid:durableId="1113017674">
    <w:abstractNumId w:val="4"/>
  </w:num>
  <w:num w:numId="6" w16cid:durableId="1090659364">
    <w:abstractNumId w:val="8"/>
  </w:num>
  <w:num w:numId="7" w16cid:durableId="973758871">
    <w:abstractNumId w:val="3"/>
  </w:num>
  <w:num w:numId="8" w16cid:durableId="1301575136">
    <w:abstractNumId w:val="2"/>
  </w:num>
  <w:num w:numId="9" w16cid:durableId="36663275">
    <w:abstractNumId w:val="1"/>
  </w:num>
  <w:num w:numId="10" w16cid:durableId="134416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935485981136"/>
    <w:docVar w:name="VerbatimVersion" w:val="5.1"/>
  </w:docVars>
  <w:rsids>
    <w:rsidRoot w:val="004556D2"/>
    <w:rsid w:val="00004C60"/>
    <w:rsid w:val="000139A3"/>
    <w:rsid w:val="00095FFD"/>
    <w:rsid w:val="000E5C1F"/>
    <w:rsid w:val="00100833"/>
    <w:rsid w:val="00104529"/>
    <w:rsid w:val="00105942"/>
    <w:rsid w:val="00107396"/>
    <w:rsid w:val="00144A4C"/>
    <w:rsid w:val="00160D62"/>
    <w:rsid w:val="00176AB0"/>
    <w:rsid w:val="00177B7D"/>
    <w:rsid w:val="00181C28"/>
    <w:rsid w:val="0018322D"/>
    <w:rsid w:val="00184BFA"/>
    <w:rsid w:val="00184D6E"/>
    <w:rsid w:val="001B5776"/>
    <w:rsid w:val="001C67D8"/>
    <w:rsid w:val="001E527A"/>
    <w:rsid w:val="001F221E"/>
    <w:rsid w:val="001F4215"/>
    <w:rsid w:val="001F78CE"/>
    <w:rsid w:val="00213985"/>
    <w:rsid w:val="00251FC7"/>
    <w:rsid w:val="002773CE"/>
    <w:rsid w:val="002855A7"/>
    <w:rsid w:val="00285E48"/>
    <w:rsid w:val="002A3C4B"/>
    <w:rsid w:val="002B146A"/>
    <w:rsid w:val="002B2C95"/>
    <w:rsid w:val="002B5E17"/>
    <w:rsid w:val="002C7799"/>
    <w:rsid w:val="002E77E8"/>
    <w:rsid w:val="00315690"/>
    <w:rsid w:val="00316B75"/>
    <w:rsid w:val="00325646"/>
    <w:rsid w:val="00333C69"/>
    <w:rsid w:val="003362FF"/>
    <w:rsid w:val="00341ECE"/>
    <w:rsid w:val="003460F2"/>
    <w:rsid w:val="0038158C"/>
    <w:rsid w:val="003902BA"/>
    <w:rsid w:val="003A09E2"/>
    <w:rsid w:val="00407037"/>
    <w:rsid w:val="00441ADB"/>
    <w:rsid w:val="004556D2"/>
    <w:rsid w:val="004605D6"/>
    <w:rsid w:val="004A7BEE"/>
    <w:rsid w:val="004C60E8"/>
    <w:rsid w:val="004E3579"/>
    <w:rsid w:val="004E728B"/>
    <w:rsid w:val="004F39E0"/>
    <w:rsid w:val="004F5C2C"/>
    <w:rsid w:val="00537BD5"/>
    <w:rsid w:val="00546632"/>
    <w:rsid w:val="0057268A"/>
    <w:rsid w:val="005839F2"/>
    <w:rsid w:val="005D2912"/>
    <w:rsid w:val="005D731B"/>
    <w:rsid w:val="006065BD"/>
    <w:rsid w:val="00645FA9"/>
    <w:rsid w:val="00647866"/>
    <w:rsid w:val="0065225B"/>
    <w:rsid w:val="00662568"/>
    <w:rsid w:val="00665003"/>
    <w:rsid w:val="006A2AD0"/>
    <w:rsid w:val="006C2375"/>
    <w:rsid w:val="006C5CDE"/>
    <w:rsid w:val="006D4ECC"/>
    <w:rsid w:val="007163BB"/>
    <w:rsid w:val="00722258"/>
    <w:rsid w:val="007243E5"/>
    <w:rsid w:val="00744606"/>
    <w:rsid w:val="00766EA0"/>
    <w:rsid w:val="007A2226"/>
    <w:rsid w:val="007F5B66"/>
    <w:rsid w:val="00823A1C"/>
    <w:rsid w:val="0084109E"/>
    <w:rsid w:val="00845B9D"/>
    <w:rsid w:val="00860984"/>
    <w:rsid w:val="008B3ECB"/>
    <w:rsid w:val="008B4E85"/>
    <w:rsid w:val="008C1B2E"/>
    <w:rsid w:val="008C4F93"/>
    <w:rsid w:val="0091627E"/>
    <w:rsid w:val="009436BA"/>
    <w:rsid w:val="0097032B"/>
    <w:rsid w:val="009D2EAD"/>
    <w:rsid w:val="009D54B2"/>
    <w:rsid w:val="009E1922"/>
    <w:rsid w:val="009F7ED2"/>
    <w:rsid w:val="00A07723"/>
    <w:rsid w:val="00A82202"/>
    <w:rsid w:val="00A85F4D"/>
    <w:rsid w:val="00A93661"/>
    <w:rsid w:val="00A95652"/>
    <w:rsid w:val="00AA74C7"/>
    <w:rsid w:val="00AC0AB8"/>
    <w:rsid w:val="00B33C6D"/>
    <w:rsid w:val="00B4508F"/>
    <w:rsid w:val="00B55AD5"/>
    <w:rsid w:val="00B8057C"/>
    <w:rsid w:val="00B93987"/>
    <w:rsid w:val="00BB3036"/>
    <w:rsid w:val="00BD6238"/>
    <w:rsid w:val="00BF593B"/>
    <w:rsid w:val="00BF773A"/>
    <w:rsid w:val="00BF7E81"/>
    <w:rsid w:val="00C13484"/>
    <w:rsid w:val="00C13773"/>
    <w:rsid w:val="00C17CC8"/>
    <w:rsid w:val="00C229B4"/>
    <w:rsid w:val="00C25E2E"/>
    <w:rsid w:val="00C70303"/>
    <w:rsid w:val="00C83417"/>
    <w:rsid w:val="00C94961"/>
    <w:rsid w:val="00C9604F"/>
    <w:rsid w:val="00CA19AA"/>
    <w:rsid w:val="00CC5298"/>
    <w:rsid w:val="00CD40AB"/>
    <w:rsid w:val="00CD736E"/>
    <w:rsid w:val="00CD798D"/>
    <w:rsid w:val="00CE161E"/>
    <w:rsid w:val="00CF4871"/>
    <w:rsid w:val="00CF59A8"/>
    <w:rsid w:val="00D001E3"/>
    <w:rsid w:val="00D25816"/>
    <w:rsid w:val="00D325A9"/>
    <w:rsid w:val="00D36A8A"/>
    <w:rsid w:val="00D61409"/>
    <w:rsid w:val="00D6691E"/>
    <w:rsid w:val="00D71170"/>
    <w:rsid w:val="00D745CF"/>
    <w:rsid w:val="00DA1C92"/>
    <w:rsid w:val="00DA25D4"/>
    <w:rsid w:val="00DA6538"/>
    <w:rsid w:val="00DB5AE5"/>
    <w:rsid w:val="00DE1F12"/>
    <w:rsid w:val="00E15E75"/>
    <w:rsid w:val="00E47B96"/>
    <w:rsid w:val="00E5262C"/>
    <w:rsid w:val="00EC7DC4"/>
    <w:rsid w:val="00ED30CF"/>
    <w:rsid w:val="00F176EF"/>
    <w:rsid w:val="00F45E10"/>
    <w:rsid w:val="00F6364A"/>
    <w:rsid w:val="00F9113A"/>
    <w:rsid w:val="00FC37D8"/>
    <w:rsid w:val="00FE2546"/>
    <w:rsid w:val="00FF17B9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C4A5"/>
  <w15:chartTrackingRefBased/>
  <w15:docId w15:val="{E7A684D4-A626-42B5-A841-B28A41D2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5D731B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60D6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60D6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No Underline,Text 7,3: Cite,Index Headers,Bold Cite,Heading 3 Char1 Char Char,Citation Char Char Char Char,unread card,Note Level 2,no"/>
    <w:basedOn w:val="Normal"/>
    <w:next w:val="Normal"/>
    <w:link w:val="Heading3Char"/>
    <w:uiPriority w:val="2"/>
    <w:unhideWhenUsed/>
    <w:qFormat/>
    <w:rsid w:val="00160D6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,t"/>
    <w:basedOn w:val="Normal"/>
    <w:next w:val="Normal"/>
    <w:link w:val="Heading4Char"/>
    <w:uiPriority w:val="3"/>
    <w:unhideWhenUsed/>
    <w:qFormat/>
    <w:rsid w:val="00160D6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60D6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60D62"/>
  </w:style>
  <w:style w:type="character" w:customStyle="1" w:styleId="Heading1Char">
    <w:name w:val="Heading 1 Char"/>
    <w:aliases w:val="Pocket Char"/>
    <w:basedOn w:val="DefaultParagraphFont"/>
    <w:link w:val="Heading1"/>
    <w:rsid w:val="00160D62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60D62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Char Char Char Char Char Char Char Char,Heading 3 Char Char Char, Char Char Char, Char Char Char Char Char Char Char Char,No Underline Char,Text 7 Char,3: Cite Char,Index Headers Char,Bold Cite Char,unread card Char,no Char"/>
    <w:basedOn w:val="DefaultParagraphFont"/>
    <w:link w:val="Heading3"/>
    <w:uiPriority w:val="2"/>
    <w:rsid w:val="00160D62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3"/>
    <w:rsid w:val="00160D62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aliases w:val="Evidence,Minimized,minimized,Highlighted,tag2,Size 10,emphasis in card,CD Card,Underlined,ED - Tag,emphasis,Bold Underline,Emphasis!!,Qualifications,normal card text,Shrunk,qualifications in card,qualifications,Style1,Debate,Char Char Char,Box"/>
    <w:basedOn w:val="DefaultParagraphFont"/>
    <w:link w:val="textbold"/>
    <w:uiPriority w:val="7"/>
    <w:qFormat/>
    <w:rsid w:val="00160D62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5"/>
    <w:qFormat/>
    <w:rsid w:val="00160D62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Cards + Font: 12 pt Char,c,Underline Char,apple-style-span + 6 pt,Bold,Kern at 16 pt,Intense Emphasis11,Intense Emphasis111,Intense Emphasis1111,Style,Intense Emphasis1,Intense Emphasis2,HHeading 3 + 12 pt"/>
    <w:basedOn w:val="DefaultParagraphFont"/>
    <w:link w:val="CardsFont12pt"/>
    <w:uiPriority w:val="6"/>
    <w:qFormat/>
    <w:rsid w:val="00160D62"/>
    <w:rPr>
      <w:b w:val="0"/>
      <w:sz w:val="22"/>
      <w:u w:val="single"/>
    </w:rPr>
  </w:style>
  <w:style w:type="character" w:styleId="Hyperlink">
    <w:name w:val="Hyperlink"/>
    <w:aliases w:val="heading 1 (block title),Card Text,Important,Read,Internet Link,Analytic Text,Internet link,Char Char1,Underline Char Char Char Char1,Heading 3 Char Char Char Char Char Char Char Char Char Char1,TAG ,Char Char Char Char Char Char Char Char1,T,C"/>
    <w:basedOn w:val="DefaultParagraphFont"/>
    <w:uiPriority w:val="99"/>
    <w:unhideWhenUsed/>
    <w:rsid w:val="00160D6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60D62"/>
    <w:rPr>
      <w:color w:val="auto"/>
      <w:u w:val="none"/>
    </w:rPr>
  </w:style>
  <w:style w:type="paragraph" w:customStyle="1" w:styleId="textbold">
    <w:name w:val="text bold"/>
    <w:basedOn w:val="Normal"/>
    <w:link w:val="Emphasis"/>
    <w:uiPriority w:val="7"/>
    <w:qFormat/>
    <w:rsid w:val="00CF4871"/>
    <w:pPr>
      <w:pBdr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Bdr>
      <w:spacing w:line="256" w:lineRule="auto"/>
      <w:ind w:left="720"/>
      <w:jc w:val="both"/>
    </w:pPr>
    <w:rPr>
      <w:b/>
      <w:iCs/>
      <w:u w:val="single"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link w:val="StyleUnderline"/>
    <w:autoRedefine/>
    <w:uiPriority w:val="6"/>
    <w:qFormat/>
    <w:rsid w:val="00CF4871"/>
    <w:pPr>
      <w:spacing w:after="0" w:line="240" w:lineRule="auto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tcc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 Clark</dc:creator>
  <cp:keywords>5.1.1</cp:keywords>
  <dc:description/>
  <cp:lastModifiedBy>Quentin T Clark</cp:lastModifiedBy>
  <cp:revision>59</cp:revision>
  <dcterms:created xsi:type="dcterms:W3CDTF">2022-05-25T21:29:00Z</dcterms:created>
  <dcterms:modified xsi:type="dcterms:W3CDTF">2022-05-26T01:11:00Z</dcterms:modified>
</cp:coreProperties>
</file>